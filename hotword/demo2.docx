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BE0" w:rsidRDefault="00FE565D">
      <w:pPr>
        <w:pStyle w:val="aa"/>
        <w:rPr>
          <w:lang w:eastAsia="zh-CN"/>
        </w:rPr>
      </w:pPr>
      <w:r>
        <w:rPr>
          <w:lang w:eastAsia="zh-CN"/>
        </w:rPr>
        <w:t>热词查重文档</w:t>
      </w:r>
    </w:p>
    <w:p w:rsidR="00C23BE0" w:rsidRDefault="00FE565D">
      <w:pPr>
        <w:rPr>
          <w:lang w:eastAsia="zh-CN"/>
        </w:rPr>
      </w:pPr>
      <w:r>
        <w:rPr>
          <w:lang w:eastAsia="zh-CN"/>
        </w:rPr>
        <w:t>查重人员：高得健</w:t>
      </w:r>
      <w:r>
        <w:rPr>
          <w:i/>
          <w:lang w:eastAsia="zh-CN"/>
        </w:rPr>
        <w:t>2019.04.08</w:t>
      </w:r>
    </w:p>
    <w:p w:rsidR="00C23BE0" w:rsidRDefault="00FE565D">
      <w:pPr>
        <w:rPr>
          <w:lang w:eastAsia="zh-CN"/>
        </w:rPr>
      </w:pPr>
      <w:r>
        <w:rPr>
          <w:lang w:eastAsia="zh-CN"/>
        </w:rPr>
        <w:t>查重依据：百度文库，维基百科，期刊杂志</w:t>
      </w:r>
    </w:p>
    <w:p w:rsidR="00C23BE0" w:rsidRDefault="00FE565D">
      <w:pPr>
        <w:rPr>
          <w:lang w:eastAsia="zh-CN"/>
        </w:rPr>
      </w:pPr>
      <w:r>
        <w:rPr>
          <w:lang w:eastAsia="zh-CN"/>
        </w:rPr>
        <w:t>查重词条数：</w:t>
      </w:r>
      <w:r>
        <w:rPr>
          <w:lang w:eastAsia="zh-CN"/>
        </w:rPr>
        <w:t>2500</w:t>
      </w:r>
    </w:p>
    <w:p w:rsidR="00C23BE0" w:rsidRDefault="00FE565D">
      <w:pPr>
        <w:rPr>
          <w:lang w:eastAsia="zh-CN"/>
        </w:rPr>
      </w:pPr>
      <w:r>
        <w:rPr>
          <w:lang w:eastAsia="zh-CN"/>
        </w:rPr>
        <w:t>查重率：</w:t>
      </w:r>
      <w:r>
        <w:rPr>
          <w:lang w:eastAsia="zh-CN"/>
        </w:rPr>
        <w:t>0.06----%6.2</w:t>
      </w:r>
      <w:bookmarkStart w:id="0" w:name="_GoBack"/>
      <w:bookmarkEnd w:id="0"/>
    </w:p>
    <w:p w:rsidR="00C23BE0" w:rsidRDefault="00FE565D">
      <w:proofErr w:type="spellStart"/>
      <w:r>
        <w:t>日期</w:t>
      </w:r>
      <w:proofErr w:type="spellEnd"/>
      <w:r w:rsidR="005A0888">
        <w:rPr>
          <w:rFonts w:ascii="宋体" w:eastAsia="宋体" w:hAnsi="宋体" w:hint="eastAsia"/>
          <w:lang w:eastAsia="zh-CN"/>
        </w:rPr>
        <w:t>：</w:t>
      </w:r>
      <w:proofErr w:type="spellStart"/>
      <w:r>
        <w:t>二零一九年四月八日</w:t>
      </w:r>
      <w:proofErr w:type="spellEnd"/>
    </w:p>
    <w:p w:rsidR="00C23BE0" w:rsidRDefault="00FE565D">
      <w:pPr>
        <w:pStyle w:val="31"/>
        <w:rPr>
          <w:lang w:eastAsia="zh-CN"/>
        </w:rPr>
      </w:pPr>
      <w:r>
        <w:rPr>
          <w:lang w:eastAsia="zh-CN"/>
        </w:rPr>
        <w:t>互联网</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br/>
        <w:t>“</w:t>
      </w:r>
      <w:r>
        <w:rPr>
          <w:lang w:eastAsia="zh-CN"/>
        </w:rPr>
        <w:t>互联网</w:t>
      </w:r>
      <w:r>
        <w:rPr>
          <w:lang w:eastAsia="zh-CN"/>
        </w:rPr>
        <w:t>+”</w:t>
      </w:r>
      <w:r>
        <w:rPr>
          <w:lang w:eastAsia="zh-CN"/>
        </w:rPr>
        <w:t>是创新</w:t>
      </w:r>
      <w:r>
        <w:rPr>
          <w:lang w:eastAsia="zh-CN"/>
        </w:rPr>
        <w:t>2.0</w:t>
      </w:r>
      <w:r>
        <w:rPr>
          <w:lang w:eastAsia="zh-CN"/>
        </w:rPr>
        <w:t>下的互联网发展的新业态，是知识社会创新</w:t>
      </w:r>
      <w:r>
        <w:rPr>
          <w:lang w:eastAsia="zh-CN"/>
        </w:rPr>
        <w:t>2.0</w:t>
      </w:r>
      <w:r>
        <w:rPr>
          <w:lang w:eastAsia="zh-CN"/>
        </w:rPr>
        <w:t>推动下的互联网形态演进及其催生的经济社会发展新形态。</w:t>
      </w:r>
      <w:r>
        <w:rPr>
          <w:lang w:eastAsia="zh-CN"/>
        </w:rPr>
        <w:t>“</w:t>
      </w:r>
      <w:r>
        <w:rPr>
          <w:lang w:eastAsia="zh-CN"/>
        </w:rPr>
        <w:t>互联网</w:t>
      </w:r>
      <w:r>
        <w:rPr>
          <w:lang w:eastAsia="zh-CN"/>
        </w:rPr>
        <w:t>+”</w:t>
      </w:r>
      <w:r>
        <w:rPr>
          <w:lang w:eastAsia="zh-CN"/>
        </w:rPr>
        <w:t>是互联网思维的进一步实践成果，推动经济形态不断地发生演变，从而带动社会经济实体的生命力，为改革、创新、发展提供广阔的网络平台。通俗的说，</w:t>
      </w:r>
      <w:r>
        <w:rPr>
          <w:lang w:eastAsia="zh-CN"/>
        </w:rPr>
        <w:t>“</w:t>
      </w:r>
      <w:r>
        <w:rPr>
          <w:lang w:eastAsia="zh-CN"/>
        </w:rPr>
        <w:t>互联网</w:t>
      </w:r>
      <w:r>
        <w:rPr>
          <w:lang w:eastAsia="zh-CN"/>
        </w:rPr>
        <w:t>+”</w:t>
      </w:r>
      <w:r>
        <w:rPr>
          <w:lang w:eastAsia="zh-CN"/>
        </w:rPr>
        <w:t>就是</w:t>
      </w:r>
      <w:r>
        <w:rPr>
          <w:lang w:eastAsia="zh-CN"/>
        </w:rPr>
        <w:t>“</w:t>
      </w:r>
      <w:r>
        <w:rPr>
          <w:lang w:eastAsia="zh-CN"/>
        </w:rPr>
        <w:t>互联网</w:t>
      </w:r>
      <w:r>
        <w:rPr>
          <w:lang w:eastAsia="zh-CN"/>
        </w:rPr>
        <w:t>+</w:t>
      </w:r>
      <w:r>
        <w:rPr>
          <w:lang w:eastAsia="zh-CN"/>
        </w:rPr>
        <w:t>各个传统行业</w:t>
      </w:r>
      <w:r>
        <w:rPr>
          <w:lang w:eastAsia="zh-CN"/>
        </w:rPr>
        <w:t>”</w:t>
      </w:r>
      <w:r>
        <w:rPr>
          <w:lang w:eastAsia="zh-CN"/>
        </w:rPr>
        <w:t>，但这并不是简单的两者相加，而是利用信息通信技术以及互联网平台，让互联网与传统行业进行深度融合，创造新的发展生态。它代表一种新的社会形态，即充分发挥互联网在社会资源配置中的优化和集成作用，将互联网的创新成果深度融合于经济、社会各域之中，提升全社会的创新力和生产力，形成更广泛的以互联网为基础设施和实现工具的经济发展新形态。</w:t>
      </w:r>
      <w:r>
        <w:rPr>
          <w:lang w:eastAsia="zh-CN"/>
        </w:rPr>
        <w:t>2015</w:t>
      </w:r>
      <w:r>
        <w:rPr>
          <w:lang w:eastAsia="zh-CN"/>
        </w:rPr>
        <w:t>年</w:t>
      </w:r>
      <w:r>
        <w:rPr>
          <w:lang w:eastAsia="zh-CN"/>
        </w:rPr>
        <w:t>7</w:t>
      </w:r>
      <w:r>
        <w:rPr>
          <w:lang w:eastAsia="zh-CN"/>
        </w:rPr>
        <w:t>月</w:t>
      </w:r>
      <w:r>
        <w:rPr>
          <w:lang w:eastAsia="zh-CN"/>
        </w:rPr>
        <w:t>4</w:t>
      </w:r>
      <w:r>
        <w:rPr>
          <w:lang w:eastAsia="zh-CN"/>
        </w:rPr>
        <w:t>日，国务院印发《国务院关于积极推进</w:t>
      </w:r>
      <w:r>
        <w:rPr>
          <w:lang w:eastAsia="zh-CN"/>
        </w:rPr>
        <w:t>“</w:t>
      </w:r>
      <w:r>
        <w:rPr>
          <w:lang w:eastAsia="zh-CN"/>
        </w:rPr>
        <w:t>互联网</w:t>
      </w:r>
      <w:r>
        <w:rPr>
          <w:lang w:eastAsia="zh-CN"/>
        </w:rPr>
        <w:t>+”</w:t>
      </w:r>
      <w:r>
        <w:rPr>
          <w:lang w:eastAsia="zh-CN"/>
        </w:rPr>
        <w:t>行动的指导意见》。</w:t>
      </w:r>
      <w:r>
        <w:rPr>
          <w:lang w:eastAsia="zh-CN"/>
        </w:rPr>
        <w:t>2016</w:t>
      </w:r>
      <w:r>
        <w:rPr>
          <w:lang w:eastAsia="zh-CN"/>
        </w:rPr>
        <w:t>年</w:t>
      </w:r>
      <w:r>
        <w:rPr>
          <w:lang w:eastAsia="zh-CN"/>
        </w:rPr>
        <w:t>5</w:t>
      </w:r>
      <w:r>
        <w:rPr>
          <w:lang w:eastAsia="zh-CN"/>
        </w:rPr>
        <w:t>月</w:t>
      </w:r>
      <w:r>
        <w:rPr>
          <w:lang w:eastAsia="zh-CN"/>
        </w:rPr>
        <w:t>31</w:t>
      </w:r>
      <w:r>
        <w:rPr>
          <w:lang w:eastAsia="zh-CN"/>
        </w:rPr>
        <w:t>日，教育部、国家语委在京发布《中国语言生活状况报告（</w:t>
      </w:r>
      <w:r>
        <w:rPr>
          <w:lang w:eastAsia="zh-CN"/>
        </w:rPr>
        <w:t>2016</w:t>
      </w:r>
      <w:r>
        <w:rPr>
          <w:lang w:eastAsia="zh-CN"/>
        </w:rPr>
        <w:t>）》。</w:t>
      </w:r>
      <w:r>
        <w:rPr>
          <w:lang w:eastAsia="zh-CN"/>
        </w:rPr>
        <w:t>“</w:t>
      </w:r>
      <w:r>
        <w:rPr>
          <w:lang w:eastAsia="zh-CN"/>
        </w:rPr>
        <w:t>互联网</w:t>
      </w:r>
      <w:r>
        <w:rPr>
          <w:lang w:eastAsia="zh-CN"/>
        </w:rPr>
        <w:t>+”</w:t>
      </w:r>
      <w:r>
        <w:rPr>
          <w:lang w:eastAsia="zh-CN"/>
        </w:rPr>
        <w:t>入选十大新词和十个流行语。</w:t>
      </w:r>
      <w:r>
        <w:rPr>
          <w:lang w:eastAsia="zh-CN"/>
        </w:rPr>
        <w:br/>
        <w:t>[1]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互联网</w:t>
      </w:r>
      <w:r>
        <w:rPr>
          <w:lang w:eastAsia="zh-CN"/>
        </w:rPr>
        <w:t>+</w:t>
      </w:r>
      <w:r>
        <w:rPr>
          <w:color w:val="FA0000"/>
          <w:lang w:eastAsia="zh-CN"/>
        </w:rPr>
        <w:t>互联网</w:t>
      </w:r>
      <w:r>
        <w:rPr>
          <w:lang w:eastAsia="zh-CN"/>
        </w:rPr>
        <w:t>+</w:t>
      </w:r>
      <w:r>
        <w:rPr>
          <w:lang w:eastAsia="zh-CN"/>
        </w:rPr>
        <w:t>概念</w:t>
      </w:r>
      <w:r>
        <w:rPr>
          <w:color w:val="FA0000"/>
          <w:lang w:eastAsia="zh-CN"/>
        </w:rPr>
        <w:t>于</w:t>
      </w:r>
      <w:r>
        <w:rPr>
          <w:lang w:eastAsia="zh-CN"/>
        </w:rPr>
        <w:t>2012</w:t>
      </w:r>
      <w:r>
        <w:rPr>
          <w:lang w:eastAsia="zh-CN"/>
        </w:rPr>
        <w:t>年</w:t>
      </w:r>
      <w:r>
        <w:rPr>
          <w:lang w:eastAsia="zh-CN"/>
        </w:rPr>
        <w:t>11</w:t>
      </w:r>
      <w:r>
        <w:rPr>
          <w:lang w:eastAsia="zh-CN"/>
        </w:rPr>
        <w:t>月易观国际董事长兼首席执行官于扬首次提出，并于</w:t>
      </w:r>
      <w:r>
        <w:rPr>
          <w:lang w:eastAsia="zh-CN"/>
        </w:rPr>
        <w:t>2015</w:t>
      </w:r>
      <w:r>
        <w:rPr>
          <w:lang w:eastAsia="zh-CN"/>
        </w:rPr>
        <w:t>年</w:t>
      </w:r>
      <w:r>
        <w:rPr>
          <w:lang w:eastAsia="zh-CN"/>
        </w:rPr>
        <w:t>7</w:t>
      </w:r>
      <w:r>
        <w:rPr>
          <w:lang w:eastAsia="zh-CN"/>
        </w:rPr>
        <w:t>月</w:t>
      </w:r>
      <w:r>
        <w:rPr>
          <w:lang w:eastAsia="zh-CN"/>
        </w:rPr>
        <w:t>4</w:t>
      </w:r>
      <w:r>
        <w:rPr>
          <w:lang w:eastAsia="zh-CN"/>
        </w:rPr>
        <w:t>日，</w:t>
      </w:r>
      <w:r>
        <w:rPr>
          <w:color w:val="FA0000"/>
          <w:lang w:eastAsia="zh-CN"/>
        </w:rPr>
        <w:t>国务院印发</w:t>
      </w:r>
      <w:r>
        <w:rPr>
          <w:lang w:eastAsia="zh-CN"/>
        </w:rPr>
        <w:t>了《</w:t>
      </w:r>
      <w:r>
        <w:rPr>
          <w:color w:val="FA0000"/>
          <w:lang w:eastAsia="zh-CN"/>
        </w:rPr>
        <w:t>国务院关于积极推进</w:t>
      </w:r>
      <w:r>
        <w:rPr>
          <w:lang w:eastAsia="zh-CN"/>
        </w:rPr>
        <w:t>“</w:t>
      </w:r>
      <w:r>
        <w:rPr>
          <w:color w:val="FA0000"/>
          <w:lang w:eastAsia="zh-CN"/>
        </w:rPr>
        <w:t>互联网</w:t>
      </w:r>
      <w:r>
        <w:rPr>
          <w:lang w:eastAsia="zh-CN"/>
        </w:rPr>
        <w:t>+”</w:t>
      </w:r>
      <w:r>
        <w:rPr>
          <w:color w:val="FA0000"/>
          <w:lang w:eastAsia="zh-CN"/>
        </w:rPr>
        <w:t>行动的指导意见</w:t>
      </w:r>
      <w:r>
        <w:rPr>
          <w:lang w:eastAsia="zh-CN"/>
        </w:rPr>
        <w:t>》。</w:t>
      </w:r>
      <w:r>
        <w:rPr>
          <w:lang w:eastAsia="zh-CN"/>
        </w:rPr>
        <w:lastRenderedPageBreak/>
        <w:t>“</w:t>
      </w:r>
      <w:r>
        <w:rPr>
          <w:color w:val="FA0000"/>
          <w:lang w:eastAsia="zh-CN"/>
        </w:rPr>
        <w:t>互联网</w:t>
      </w:r>
      <w:r>
        <w:rPr>
          <w:lang w:eastAsia="zh-CN"/>
        </w:rPr>
        <w:t>+”</w:t>
      </w:r>
      <w:r>
        <w:rPr>
          <w:lang w:eastAsia="zh-CN"/>
        </w:rPr>
        <w:t>作为</w:t>
      </w:r>
      <w:r>
        <w:rPr>
          <w:color w:val="FA0000"/>
          <w:lang w:eastAsia="zh-CN"/>
        </w:rPr>
        <w:t>知识社会创新</w:t>
      </w:r>
      <w:r>
        <w:rPr>
          <w:lang w:eastAsia="zh-CN"/>
        </w:rPr>
        <w:t>2.0</w:t>
      </w:r>
      <w:r>
        <w:rPr>
          <w:color w:val="FA0000"/>
          <w:lang w:eastAsia="zh-CN"/>
        </w:rPr>
        <w:t>推动下的互联网形态演进</w:t>
      </w:r>
      <w:r>
        <w:rPr>
          <w:lang w:eastAsia="zh-CN"/>
        </w:rPr>
        <w:t>，成为了</w:t>
      </w:r>
      <w:r>
        <w:rPr>
          <w:color w:val="FA0000"/>
          <w:lang w:eastAsia="zh-CN"/>
        </w:rPr>
        <w:t>中国互联网发展的新形态和新业态</w:t>
      </w:r>
      <w:r>
        <w:rPr>
          <w:lang w:eastAsia="zh-CN"/>
        </w:rPr>
        <w:t>。</w:t>
      </w:r>
      <w:r>
        <w:rPr>
          <w:lang w:eastAsia="zh-CN"/>
        </w:rPr>
        <w:t>“</w:t>
      </w:r>
      <w:r>
        <w:rPr>
          <w:color w:val="FA0000"/>
          <w:lang w:eastAsia="zh-CN"/>
        </w:rPr>
        <w:t>互联网</w:t>
      </w:r>
      <w:r>
        <w:rPr>
          <w:lang w:eastAsia="zh-CN"/>
        </w:rPr>
        <w:t>+”</w:t>
      </w:r>
      <w:r>
        <w:rPr>
          <w:lang w:eastAsia="zh-CN"/>
        </w:rPr>
        <w:t>既</w:t>
      </w:r>
      <w:r>
        <w:rPr>
          <w:color w:val="FA0000"/>
          <w:lang w:eastAsia="zh-CN"/>
        </w:rPr>
        <w:t>是互联网的</w:t>
      </w:r>
      <w:r>
        <w:rPr>
          <w:lang w:eastAsia="zh-CN"/>
        </w:rPr>
        <w:t>移动</w:t>
      </w:r>
      <w:r>
        <w:rPr>
          <w:color w:val="FA0000"/>
          <w:lang w:eastAsia="zh-CN"/>
        </w:rPr>
        <w:t>与</w:t>
      </w:r>
      <w:r>
        <w:rPr>
          <w:lang w:eastAsia="zh-CN"/>
        </w:rPr>
        <w:t>泛</w:t>
      </w:r>
      <w:r>
        <w:rPr>
          <w:color w:val="FA0000"/>
          <w:lang w:eastAsia="zh-CN"/>
        </w:rPr>
        <w:t>在</w:t>
      </w:r>
      <w:r>
        <w:rPr>
          <w:lang w:eastAsia="zh-CN"/>
        </w:rPr>
        <w:t>，促进了</w:t>
      </w:r>
      <w:r>
        <w:rPr>
          <w:color w:val="FA0000"/>
          <w:lang w:eastAsia="zh-CN"/>
        </w:rPr>
        <w:t>传统行业与互联网的融合</w:t>
      </w:r>
      <w:r>
        <w:rPr>
          <w:lang w:eastAsia="zh-CN"/>
        </w:rPr>
        <w:t>及应用，</w:t>
      </w:r>
      <w:r>
        <w:rPr>
          <w:color w:val="FA0000"/>
          <w:lang w:eastAsia="zh-CN"/>
        </w:rPr>
        <w:t>将</w:t>
      </w:r>
      <w:r>
        <w:rPr>
          <w:lang w:eastAsia="zh-CN"/>
        </w:rPr>
        <w:t>数据、计算、</w:t>
      </w:r>
      <w:r>
        <w:rPr>
          <w:color w:val="FA0000"/>
          <w:lang w:eastAsia="zh-CN"/>
        </w:rPr>
        <w:t>知识</w:t>
      </w:r>
      <w:r>
        <w:rPr>
          <w:lang w:eastAsia="zh-CN"/>
        </w:rPr>
        <w:t>三者</w:t>
      </w:r>
      <w:r>
        <w:rPr>
          <w:color w:val="FA0000"/>
          <w:lang w:eastAsia="zh-CN"/>
        </w:rPr>
        <w:t>融合</w:t>
      </w:r>
      <w:r>
        <w:rPr>
          <w:lang w:eastAsia="zh-CN"/>
        </w:rPr>
        <w:t>，使</w:t>
      </w:r>
      <w:r>
        <w:rPr>
          <w:color w:val="FA0000"/>
          <w:lang w:eastAsia="zh-CN"/>
        </w:rPr>
        <w:t>创新</w:t>
      </w:r>
      <w:r>
        <w:rPr>
          <w:lang w:eastAsia="zh-CN"/>
        </w:rPr>
        <w:t>渗入到各行各业，</w:t>
      </w:r>
      <w:r>
        <w:rPr>
          <w:color w:val="FA0000"/>
          <w:lang w:eastAsia="zh-CN"/>
        </w:rPr>
        <w:t>从而</w:t>
      </w:r>
      <w:r>
        <w:rPr>
          <w:lang w:eastAsia="zh-CN"/>
        </w:rPr>
        <w:t>开创了</w:t>
      </w:r>
      <w:r>
        <w:rPr>
          <w:color w:val="FA0000"/>
          <w:lang w:eastAsia="zh-CN"/>
        </w:rPr>
        <w:t>创新</w:t>
      </w:r>
      <w:r>
        <w:rPr>
          <w:lang w:eastAsia="zh-CN"/>
        </w:rPr>
        <w:t>驱动</w:t>
      </w:r>
      <w:r>
        <w:rPr>
          <w:color w:val="FA0000"/>
          <w:lang w:eastAsia="zh-CN"/>
        </w:rPr>
        <w:t>发展的</w:t>
      </w:r>
      <w:r>
        <w:rPr>
          <w:lang w:eastAsia="zh-CN"/>
        </w:rPr>
        <w:t>“</w:t>
      </w:r>
      <w:r>
        <w:rPr>
          <w:color w:val="FA0000"/>
          <w:lang w:eastAsia="zh-CN"/>
        </w:rPr>
        <w:t>新</w:t>
      </w:r>
      <w:r>
        <w:rPr>
          <w:lang w:eastAsia="zh-CN"/>
        </w:rPr>
        <w:t>常态</w:t>
      </w:r>
      <w:r>
        <w:rPr>
          <w:lang w:eastAsia="zh-CN"/>
        </w:rPr>
        <w:t>”</w:t>
      </w:r>
      <w:r>
        <w:rPr>
          <w:lang w:eastAsia="zh-CN"/>
        </w:rPr>
        <w:t>。</w:t>
      </w:r>
    </w:p>
    <w:p w:rsidR="00C23BE0" w:rsidRDefault="00FE565D">
      <w:pPr>
        <w:pStyle w:val="31"/>
        <w:rPr>
          <w:lang w:eastAsia="zh-CN"/>
        </w:rPr>
      </w:pPr>
      <w:r>
        <w:rPr>
          <w:lang w:eastAsia="zh-CN"/>
        </w:rPr>
        <w:t>三网融合</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三网融合是指电信网、广播电视网、互联网在向宽带通信网、数字电视网、下一代互联网演进过程中，三大网络通过技术改造，其技术功能趋于一致，业务范围趋于相同，网络互联互通、资源共享，能为用户提供语音、数据和广播电视等多种服务。三合并不意味着三大网络的物理合一，而主要是指高层业务应用的融合。三网融合应用广泛，遍及智能交通、环境保护、政府工作、公共安全、平安家居等多个领域。以后的手机可以看电视、上网，电视可以打电话、上网，电脑也可以打电话、看电视。三者之间相互交叉，形成你中有我、我中有你的格局。</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三网融合三网融合</w:t>
      </w:r>
      <w:r>
        <w:rPr>
          <w:lang w:eastAsia="zh-CN"/>
        </w:rPr>
        <w:t>又可被称为</w:t>
      </w:r>
      <w:r>
        <w:rPr>
          <w:lang w:eastAsia="zh-CN"/>
        </w:rPr>
        <w:t>“</w:t>
      </w:r>
      <w:r>
        <w:rPr>
          <w:lang w:eastAsia="zh-CN"/>
        </w:rPr>
        <w:t>数位汇流</w:t>
      </w:r>
      <w:r>
        <w:rPr>
          <w:lang w:eastAsia="zh-CN"/>
        </w:rPr>
        <w:t>”</w:t>
      </w:r>
      <w:r>
        <w:rPr>
          <w:lang w:eastAsia="zh-CN"/>
        </w:rPr>
        <w:t>，</w:t>
      </w:r>
      <w:r>
        <w:rPr>
          <w:color w:val="FA0000"/>
          <w:lang w:eastAsia="zh-CN"/>
        </w:rPr>
        <w:t>是</w:t>
      </w:r>
      <w:r>
        <w:rPr>
          <w:lang w:eastAsia="zh-CN"/>
        </w:rPr>
        <w:t>将</w:t>
      </w:r>
      <w:r>
        <w:rPr>
          <w:color w:val="FA0000"/>
          <w:lang w:eastAsia="zh-CN"/>
        </w:rPr>
        <w:t>电信网</w:t>
      </w:r>
      <w:r>
        <w:rPr>
          <w:lang w:eastAsia="zh-CN"/>
        </w:rPr>
        <w:t>、计算机</w:t>
      </w:r>
      <w:r>
        <w:rPr>
          <w:color w:val="FA0000"/>
          <w:lang w:eastAsia="zh-CN"/>
        </w:rPr>
        <w:t>互联网和</w:t>
      </w:r>
      <w:r>
        <w:rPr>
          <w:lang w:eastAsia="zh-CN"/>
        </w:rPr>
        <w:t>有线电视</w:t>
      </w:r>
      <w:r>
        <w:rPr>
          <w:color w:val="FA0000"/>
          <w:lang w:eastAsia="zh-CN"/>
        </w:rPr>
        <w:t>网三者互联互通</w:t>
      </w:r>
      <w:r>
        <w:rPr>
          <w:lang w:eastAsia="zh-CN"/>
        </w:rPr>
        <w:t>，</w:t>
      </w:r>
      <w:r>
        <w:rPr>
          <w:color w:val="FA0000"/>
          <w:lang w:eastAsia="zh-CN"/>
        </w:rPr>
        <w:t>融合</w:t>
      </w:r>
      <w:r>
        <w:rPr>
          <w:lang w:eastAsia="zh-CN"/>
        </w:rPr>
        <w:t>发展，从而为</w:t>
      </w:r>
      <w:r>
        <w:rPr>
          <w:color w:val="FA0000"/>
          <w:lang w:eastAsia="zh-CN"/>
        </w:rPr>
        <w:t>用户提供语音</w:t>
      </w:r>
      <w:r>
        <w:rPr>
          <w:lang w:eastAsia="zh-CN"/>
        </w:rPr>
        <w:t>、</w:t>
      </w:r>
      <w:r>
        <w:rPr>
          <w:color w:val="FA0000"/>
          <w:lang w:eastAsia="zh-CN"/>
        </w:rPr>
        <w:t>数据和广播电视等服务</w:t>
      </w:r>
      <w:r>
        <w:rPr>
          <w:lang w:eastAsia="zh-CN"/>
        </w:rPr>
        <w:t>，伴随着通信行业加快发展，传统</w:t>
      </w:r>
      <w:r>
        <w:rPr>
          <w:color w:val="FA0000"/>
          <w:lang w:eastAsia="zh-CN"/>
        </w:rPr>
        <w:t>的三网融合</w:t>
      </w:r>
      <w:r>
        <w:rPr>
          <w:lang w:eastAsia="zh-CN"/>
        </w:rPr>
        <w:t>已逐渐成为当前</w:t>
      </w:r>
      <w:r>
        <w:rPr>
          <w:color w:val="FA0000"/>
          <w:lang w:eastAsia="zh-CN"/>
        </w:rPr>
        <w:t>互联网</w:t>
      </w:r>
      <w:r>
        <w:rPr>
          <w:lang w:eastAsia="zh-CN"/>
        </w:rPr>
        <w:t>发展</w:t>
      </w:r>
      <w:r>
        <w:rPr>
          <w:color w:val="FA0000"/>
          <w:lang w:eastAsia="zh-CN"/>
        </w:rPr>
        <w:t>的</w:t>
      </w:r>
      <w:r>
        <w:rPr>
          <w:lang w:eastAsia="zh-CN"/>
        </w:rPr>
        <w:t>趋势。</w:t>
      </w:r>
    </w:p>
    <w:p w:rsidR="00C23BE0" w:rsidRDefault="00FE565D">
      <w:pPr>
        <w:pStyle w:val="31"/>
        <w:rPr>
          <w:lang w:eastAsia="zh-CN"/>
        </w:rPr>
      </w:pPr>
      <w:r>
        <w:rPr>
          <w:lang w:eastAsia="zh-CN"/>
        </w:rPr>
        <w:t>数字城市</w:t>
      </w:r>
    </w:p>
    <w:p w:rsidR="00C23BE0" w:rsidRDefault="00FE565D">
      <w:pPr>
        <w:rPr>
          <w:lang w:eastAsia="zh-CN"/>
        </w:rPr>
      </w:pPr>
      <w:r>
        <w:rPr>
          <w:lang w:eastAsia="zh-CN"/>
        </w:rPr>
        <w:t>文库内容：</w:t>
      </w:r>
    </w:p>
    <w:p w:rsidR="00C23BE0" w:rsidRDefault="00FE565D">
      <w:pPr>
        <w:rPr>
          <w:lang w:eastAsia="zh-CN"/>
        </w:rPr>
      </w:pPr>
      <w:r>
        <w:rPr>
          <w:lang w:eastAsia="zh-CN"/>
        </w:rPr>
        <w:br/>
        <w:t>“</w:t>
      </w:r>
      <w:r>
        <w:rPr>
          <w:lang w:eastAsia="zh-CN"/>
        </w:rPr>
        <w:t>数字城市</w:t>
      </w:r>
      <w:r>
        <w:rPr>
          <w:lang w:eastAsia="zh-CN"/>
        </w:rPr>
        <w:t>”</w:t>
      </w:r>
      <w:r>
        <w:rPr>
          <w:lang w:eastAsia="zh-CN"/>
        </w:rPr>
        <w:t>（英文：</w:t>
      </w:r>
      <w:r>
        <w:rPr>
          <w:lang w:eastAsia="zh-CN"/>
        </w:rPr>
        <w:t>digital city</w:t>
      </w:r>
      <w:r>
        <w:rPr>
          <w:lang w:eastAsia="zh-CN"/>
        </w:rPr>
        <w:t>）</w:t>
      </w:r>
      <w:r>
        <w:rPr>
          <w:lang w:eastAsia="zh-CN"/>
        </w:rPr>
        <w:br/>
        <w:t>[1] </w:t>
      </w:r>
      <w:r>
        <w:rPr>
          <w:lang w:eastAsia="zh-CN"/>
        </w:rPr>
        <w:br/>
      </w:r>
      <w:r>
        <w:rPr>
          <w:lang w:eastAsia="zh-CN"/>
        </w:rPr>
        <w:t>以计算机技术、多媒体技术和大规模存储技术为基础，以宽带网络为纽带，运用遥感、全球定位系统、地理信息系统、遥测、仿真</w:t>
      </w:r>
      <w:r>
        <w:rPr>
          <w:lang w:eastAsia="zh-CN"/>
        </w:rPr>
        <w:t>-</w:t>
      </w:r>
      <w:r>
        <w:rPr>
          <w:lang w:eastAsia="zh-CN"/>
        </w:rPr>
        <w:t>虚拟等技术，对城市进行多分辨率、多尺度、多时空和多种类的三维描述，即利用信息技术手段把城市的过去、现状和未来的全部内容在网络上进行数字化虚拟实现。</w:t>
      </w:r>
      <w:r>
        <w:rPr>
          <w:lang w:eastAsia="zh-CN"/>
        </w:rPr>
        <w:br/>
        <w:t>[2] </w:t>
      </w:r>
      <w:r>
        <w:rPr>
          <w:lang w:eastAsia="zh-CN"/>
        </w:rPr>
        <w:br/>
      </w:r>
      <w:r>
        <w:rPr>
          <w:lang w:eastAsia="zh-CN"/>
        </w:rPr>
        <w:lastRenderedPageBreak/>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数字城市数字城市</w:t>
      </w:r>
      <w:r>
        <w:rPr>
          <w:lang w:eastAsia="zh-CN"/>
        </w:rPr>
        <w:t>又称</w:t>
      </w:r>
      <w:r>
        <w:rPr>
          <w:lang w:eastAsia="zh-CN"/>
        </w:rPr>
        <w:t>“</w:t>
      </w:r>
      <w:r>
        <w:rPr>
          <w:lang w:eastAsia="zh-CN"/>
        </w:rPr>
        <w:t>智慧</w:t>
      </w:r>
      <w:r>
        <w:rPr>
          <w:color w:val="FA0000"/>
          <w:lang w:eastAsia="zh-CN"/>
        </w:rPr>
        <w:t>城市</w:t>
      </w:r>
      <w:r>
        <w:rPr>
          <w:lang w:eastAsia="zh-CN"/>
        </w:rPr>
        <w:t>”</w:t>
      </w:r>
      <w:r>
        <w:rPr>
          <w:lang w:eastAsia="zh-CN"/>
        </w:rPr>
        <w:t>，通过各种</w:t>
      </w:r>
      <w:r>
        <w:rPr>
          <w:color w:val="FA0000"/>
          <w:lang w:eastAsia="zh-CN"/>
        </w:rPr>
        <w:t>信息技术</w:t>
      </w:r>
      <w:r>
        <w:rPr>
          <w:lang w:eastAsia="zh-CN"/>
        </w:rPr>
        <w:t>或创新思想，将</w:t>
      </w:r>
      <w:r>
        <w:rPr>
          <w:color w:val="FA0000"/>
          <w:lang w:eastAsia="zh-CN"/>
        </w:rPr>
        <w:t>城市的</w:t>
      </w:r>
      <w:r>
        <w:rPr>
          <w:lang w:eastAsia="zh-CN"/>
        </w:rPr>
        <w:t>组成系统</w:t>
      </w:r>
      <w:r>
        <w:rPr>
          <w:color w:val="FA0000"/>
          <w:lang w:eastAsia="zh-CN"/>
        </w:rPr>
        <w:t>和</w:t>
      </w:r>
      <w:r>
        <w:rPr>
          <w:lang w:eastAsia="zh-CN"/>
        </w:rPr>
        <w:t>服务集成化，从而提升资源利用效率，优化</w:t>
      </w:r>
      <w:r>
        <w:rPr>
          <w:color w:val="FA0000"/>
          <w:lang w:eastAsia="zh-CN"/>
        </w:rPr>
        <w:t>城市</w:t>
      </w:r>
      <w:r>
        <w:rPr>
          <w:lang w:eastAsia="zh-CN"/>
        </w:rPr>
        <w:t>配置</w:t>
      </w:r>
      <w:r>
        <w:rPr>
          <w:color w:val="FA0000"/>
          <w:lang w:eastAsia="zh-CN"/>
        </w:rPr>
        <w:t>和</w:t>
      </w:r>
      <w:r>
        <w:rPr>
          <w:lang w:eastAsia="zh-CN"/>
        </w:rPr>
        <w:t>服务，改善人民</w:t>
      </w:r>
      <w:r>
        <w:rPr>
          <w:color w:val="FA0000"/>
          <w:lang w:eastAsia="zh-CN"/>
        </w:rPr>
        <w:t>的</w:t>
      </w:r>
      <w:r>
        <w:rPr>
          <w:lang w:eastAsia="zh-CN"/>
        </w:rPr>
        <w:t>生活质量。智慧</w:t>
      </w:r>
      <w:r>
        <w:rPr>
          <w:color w:val="FA0000"/>
          <w:lang w:eastAsia="zh-CN"/>
        </w:rPr>
        <w:t>城市把</w:t>
      </w:r>
      <w:r>
        <w:rPr>
          <w:lang w:eastAsia="zh-CN"/>
        </w:rPr>
        <w:t>新一代</w:t>
      </w:r>
      <w:r>
        <w:rPr>
          <w:color w:val="FA0000"/>
          <w:lang w:eastAsia="zh-CN"/>
        </w:rPr>
        <w:t>信息技术</w:t>
      </w:r>
      <w:r>
        <w:rPr>
          <w:lang w:eastAsia="zh-CN"/>
        </w:rPr>
        <w:t>充分运用</w:t>
      </w:r>
      <w:r>
        <w:rPr>
          <w:color w:val="FA0000"/>
          <w:lang w:eastAsia="zh-CN"/>
        </w:rPr>
        <w:t>在城市的</w:t>
      </w:r>
      <w:r>
        <w:rPr>
          <w:lang w:eastAsia="zh-CN"/>
        </w:rPr>
        <w:t>各个行业中，基于创新</w:t>
      </w:r>
      <w:r>
        <w:rPr>
          <w:lang w:eastAsia="zh-CN"/>
        </w:rPr>
        <w:t>2.0</w:t>
      </w:r>
      <w:r>
        <w:rPr>
          <w:color w:val="FA0000"/>
          <w:lang w:eastAsia="zh-CN"/>
        </w:rPr>
        <w:t>的城市</w:t>
      </w:r>
      <w:r>
        <w:rPr>
          <w:lang w:eastAsia="zh-CN"/>
        </w:rPr>
        <w:t>信息化程度更加高级智能，逐步</w:t>
      </w:r>
      <w:r>
        <w:rPr>
          <w:color w:val="FA0000"/>
          <w:lang w:eastAsia="zh-CN"/>
        </w:rPr>
        <w:t>实现</w:t>
      </w:r>
      <w:r>
        <w:rPr>
          <w:lang w:eastAsia="zh-CN"/>
        </w:rPr>
        <w:t>信息化、工业化与城镇化三者深度融合，有助于进一步缓解常见</w:t>
      </w:r>
      <w:r>
        <w:rPr>
          <w:color w:val="FA0000"/>
          <w:lang w:eastAsia="zh-CN"/>
        </w:rPr>
        <w:t>的</w:t>
      </w:r>
      <w:r>
        <w:rPr>
          <w:lang w:eastAsia="zh-CN"/>
        </w:rPr>
        <w:t>“</w:t>
      </w:r>
      <w:r>
        <w:rPr>
          <w:lang w:eastAsia="zh-CN"/>
        </w:rPr>
        <w:t>大城市病</w:t>
      </w:r>
      <w:r>
        <w:rPr>
          <w:lang w:eastAsia="zh-CN"/>
        </w:rPr>
        <w:t>”</w:t>
      </w:r>
      <w:r>
        <w:rPr>
          <w:lang w:eastAsia="zh-CN"/>
        </w:rPr>
        <w:t>，从而提高城镇化质量，</w:t>
      </w:r>
      <w:r>
        <w:rPr>
          <w:color w:val="FA0000"/>
          <w:lang w:eastAsia="zh-CN"/>
        </w:rPr>
        <w:t>以实现</w:t>
      </w:r>
      <w:r>
        <w:rPr>
          <w:lang w:eastAsia="zh-CN"/>
        </w:rPr>
        <w:t>可动态</w:t>
      </w:r>
      <w:r>
        <w:rPr>
          <w:color w:val="FA0000"/>
          <w:lang w:eastAsia="zh-CN"/>
        </w:rPr>
        <w:t>的</w:t>
      </w:r>
      <w:r>
        <w:rPr>
          <w:lang w:eastAsia="zh-CN"/>
        </w:rPr>
        <w:t>精细化管理。有关智慧</w:t>
      </w:r>
      <w:r>
        <w:rPr>
          <w:color w:val="FA0000"/>
          <w:lang w:eastAsia="zh-CN"/>
        </w:rPr>
        <w:t>城市的</w:t>
      </w:r>
      <w:r>
        <w:rPr>
          <w:lang w:eastAsia="zh-CN"/>
        </w:rPr>
        <w:t>定义广泛，目前较为普遍认可</w:t>
      </w:r>
      <w:r>
        <w:rPr>
          <w:color w:val="FA0000"/>
          <w:lang w:eastAsia="zh-CN"/>
        </w:rPr>
        <w:t>的</w:t>
      </w:r>
      <w:r>
        <w:rPr>
          <w:lang w:eastAsia="zh-CN"/>
        </w:rPr>
        <w:t>是</w:t>
      </w:r>
      <w:r>
        <w:rPr>
          <w:color w:val="FA0000"/>
          <w:lang w:eastAsia="zh-CN"/>
        </w:rPr>
        <w:t>：</w:t>
      </w:r>
      <w:r>
        <w:rPr>
          <w:lang w:eastAsia="zh-CN"/>
        </w:rPr>
        <w:t>智慧</w:t>
      </w:r>
      <w:r>
        <w:rPr>
          <w:color w:val="FA0000"/>
          <w:lang w:eastAsia="zh-CN"/>
        </w:rPr>
        <w:t>城市</w:t>
      </w:r>
      <w:r>
        <w:rPr>
          <w:lang w:eastAsia="zh-CN"/>
        </w:rPr>
        <w:t>是创新</w:t>
      </w:r>
      <w:r>
        <w:rPr>
          <w:lang w:eastAsia="zh-CN"/>
        </w:rPr>
        <w:t>2.0</w:t>
      </w:r>
      <w:r>
        <w:rPr>
          <w:lang w:eastAsia="zh-CN"/>
        </w:rPr>
        <w:t>下</w:t>
      </w:r>
      <w:r>
        <w:rPr>
          <w:color w:val="FA0000"/>
          <w:lang w:eastAsia="zh-CN"/>
        </w:rPr>
        <w:t>的城市</w:t>
      </w:r>
      <w:r>
        <w:rPr>
          <w:lang w:eastAsia="zh-CN"/>
        </w:rPr>
        <w:t>新形态，是新一代</w:t>
      </w:r>
      <w:r>
        <w:rPr>
          <w:color w:val="FA0000"/>
          <w:lang w:eastAsia="zh-CN"/>
        </w:rPr>
        <w:t>信息技术基础</w:t>
      </w:r>
      <w:r>
        <w:rPr>
          <w:lang w:eastAsia="zh-CN"/>
        </w:rPr>
        <w:t>。推进智慧</w:t>
      </w:r>
      <w:r>
        <w:rPr>
          <w:color w:val="FA0000"/>
          <w:lang w:eastAsia="zh-CN"/>
        </w:rPr>
        <w:t>城市</w:t>
      </w:r>
      <w:r>
        <w:rPr>
          <w:lang w:eastAsia="zh-CN"/>
        </w:rPr>
        <w:t>，既是物联网、云计算</w:t>
      </w:r>
      <w:r>
        <w:rPr>
          <w:color w:val="FA0000"/>
          <w:lang w:eastAsia="zh-CN"/>
        </w:rPr>
        <w:t>等</w:t>
      </w:r>
      <w:r>
        <w:rPr>
          <w:lang w:eastAsia="zh-CN"/>
        </w:rPr>
        <w:t>新</w:t>
      </w:r>
      <w:r>
        <w:rPr>
          <w:color w:val="FA0000"/>
          <w:lang w:eastAsia="zh-CN"/>
        </w:rPr>
        <w:t>信息技术</w:t>
      </w:r>
      <w:r>
        <w:rPr>
          <w:lang w:eastAsia="zh-CN"/>
        </w:rPr>
        <w:t>应用，也是创新</w:t>
      </w:r>
      <w:r>
        <w:rPr>
          <w:lang w:eastAsia="zh-CN"/>
        </w:rPr>
        <w:t>2.0</w:t>
      </w:r>
      <w:r>
        <w:rPr>
          <w:color w:val="FA0000"/>
          <w:lang w:eastAsia="zh-CN"/>
        </w:rPr>
        <w:t>的</w:t>
      </w:r>
      <w:r>
        <w:rPr>
          <w:lang w:eastAsia="zh-CN"/>
        </w:rPr>
        <w:t>方法论应用，从而构建大众创新、用户创新、协同创新、开放创新</w:t>
      </w:r>
      <w:r>
        <w:rPr>
          <w:color w:val="FA0000"/>
          <w:lang w:eastAsia="zh-CN"/>
        </w:rPr>
        <w:t>为</w:t>
      </w:r>
      <w:r>
        <w:rPr>
          <w:lang w:eastAsia="zh-CN"/>
        </w:rPr>
        <w:t>特征</w:t>
      </w:r>
      <w:r>
        <w:rPr>
          <w:color w:val="FA0000"/>
          <w:lang w:eastAsia="zh-CN"/>
        </w:rPr>
        <w:t>的城市</w:t>
      </w:r>
      <w:r>
        <w:rPr>
          <w:lang w:eastAsia="zh-CN"/>
        </w:rPr>
        <w:t>可持续创新生态。</w:t>
      </w:r>
    </w:p>
    <w:p w:rsidR="00C23BE0" w:rsidRDefault="00FE565D">
      <w:pPr>
        <w:pStyle w:val="31"/>
        <w:rPr>
          <w:lang w:eastAsia="zh-CN"/>
        </w:rPr>
      </w:pPr>
      <w:r>
        <w:rPr>
          <w:lang w:eastAsia="zh-CN"/>
        </w:rPr>
        <w:t>个人媒体时代</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个人媒体时代个人媒体时代又称自媒体时代，主要通过个人现代化社交媒体、传播等手段，受众人群是不确定的大多数或确定的单个人，传递规范性和非规范性信息的媒介时代。个人媒体时代依靠其本身的交互性、自主性，使新闻等信息的自由度显著提高，传媒生态发生了前所未有的转变。在自媒体时代，经济收入增长提高了个体的行动能力，面对灾害的个体自我动员能力也逐步提高。然而其社会组织能力依旧停滞在较低水平，政府与民间互信程度下降。在互联网上，每一个账号，都如同一个小媒体，可以自行发布帖子、转发微博、评论新闻等，由此每一个互联网公民的信息、观点以及态度融入了互联网。例如，目前对自媒体的粗略估计，我国境内的</w:t>
      </w:r>
      <w:r>
        <w:rPr>
          <w:lang w:eastAsia="zh-CN"/>
        </w:rPr>
        <w:t>50</w:t>
      </w:r>
      <w:r>
        <w:rPr>
          <w:lang w:eastAsia="zh-CN"/>
        </w:rPr>
        <w:t>余家微博客网站中，每天更新帖文一般可达</w:t>
      </w:r>
      <w:r>
        <w:rPr>
          <w:lang w:eastAsia="zh-CN"/>
        </w:rPr>
        <w:t>2</w:t>
      </w:r>
      <w:r>
        <w:rPr>
          <w:lang w:eastAsia="zh-CN"/>
        </w:rPr>
        <w:t>亿多条。</w:t>
      </w:r>
    </w:p>
    <w:p w:rsidR="00C23BE0" w:rsidRDefault="00FE565D">
      <w:pPr>
        <w:pStyle w:val="31"/>
        <w:rPr>
          <w:lang w:eastAsia="zh-CN"/>
        </w:rPr>
      </w:pPr>
      <w:r>
        <w:rPr>
          <w:lang w:eastAsia="zh-CN"/>
        </w:rPr>
        <w:t>电子政府</w:t>
      </w:r>
    </w:p>
    <w:p w:rsidR="00C23BE0" w:rsidRDefault="00FE565D">
      <w:pPr>
        <w:rPr>
          <w:lang w:eastAsia="zh-CN"/>
        </w:rPr>
      </w:pPr>
      <w:r>
        <w:rPr>
          <w:lang w:eastAsia="zh-CN"/>
        </w:rPr>
        <w:t>文库内容：</w:t>
      </w:r>
    </w:p>
    <w:p w:rsidR="00C23BE0" w:rsidRDefault="00FE565D">
      <w:pPr>
        <w:rPr>
          <w:lang w:eastAsia="zh-CN"/>
        </w:rPr>
      </w:pPr>
      <w:r>
        <w:rPr>
          <w:lang w:eastAsia="zh-CN"/>
        </w:rPr>
        <w:lastRenderedPageBreak/>
        <w:br/>
      </w:r>
      <w:r>
        <w:rPr>
          <w:lang w:eastAsia="zh-CN"/>
        </w:rPr>
        <w:t>电子政府是指在政府内部采用电子化和自动化技术的基础上，利用现代信息技术和网络技术，建立起网络化的政府信息系统，并利用这个系统为政府机构、社会组织和公民提供方便、高效的政府服务和政务信息。</w:t>
      </w:r>
      <w:r>
        <w:rPr>
          <w:lang w:eastAsia="zh-CN"/>
        </w:rPr>
        <w:t>"</w:t>
      </w:r>
      <w:r>
        <w:rPr>
          <w:lang w:eastAsia="zh-CN"/>
        </w:rPr>
        <w:t>电子政府</w:t>
      </w:r>
      <w:r>
        <w:rPr>
          <w:lang w:eastAsia="zh-CN"/>
        </w:rPr>
        <w:t>"</w:t>
      </w:r>
      <w:r>
        <w:rPr>
          <w:lang w:eastAsia="zh-CN"/>
        </w:rPr>
        <w:t>实质上是将工业化模型的大政府（特点是集中管理、分层结构、在物理经济中运行）转变为适应以知识经济为基础，同时适应社会不断发展变化的虚拟政府（新型公共行政管理模式）。其功能一是通过政府业务信息化，精简机构和简化办事程序，大幅度提高效率；二是为公众、为社会提供优质服务；三是以政府信息化推动社会信息化。</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电子政府电子政府</w:t>
      </w:r>
      <w:r>
        <w:rPr>
          <w:lang w:eastAsia="zh-CN"/>
        </w:rPr>
        <w:t>又称电子政务、数字</w:t>
      </w:r>
      <w:r>
        <w:rPr>
          <w:color w:val="FA0000"/>
          <w:lang w:eastAsia="zh-CN"/>
        </w:rPr>
        <w:t>政府</w:t>
      </w:r>
      <w:r>
        <w:rPr>
          <w:lang w:eastAsia="zh-CN"/>
        </w:rPr>
        <w:t>、在线</w:t>
      </w:r>
      <w:r>
        <w:rPr>
          <w:color w:val="FA0000"/>
          <w:lang w:eastAsia="zh-CN"/>
        </w:rPr>
        <w:t>政府</w:t>
      </w:r>
      <w:r>
        <w:rPr>
          <w:lang w:eastAsia="zh-CN"/>
        </w:rPr>
        <w:t>等。</w:t>
      </w:r>
      <w:r>
        <w:rPr>
          <w:color w:val="FA0000"/>
          <w:lang w:eastAsia="zh-CN"/>
        </w:rPr>
        <w:t>电子政府是通过</w:t>
      </w:r>
      <w:r>
        <w:rPr>
          <w:lang w:eastAsia="zh-CN"/>
        </w:rPr>
        <w:t>数字化</w:t>
      </w:r>
      <w:r>
        <w:rPr>
          <w:color w:val="FA0000"/>
          <w:lang w:eastAsia="zh-CN"/>
        </w:rPr>
        <w:t>技术将政府</w:t>
      </w:r>
      <w:r>
        <w:rPr>
          <w:lang w:eastAsia="zh-CN"/>
        </w:rPr>
        <w:t>到</w:t>
      </w:r>
      <w:r>
        <w:rPr>
          <w:color w:val="FA0000"/>
          <w:lang w:eastAsia="zh-CN"/>
        </w:rPr>
        <w:t>公民</w:t>
      </w:r>
      <w:r>
        <w:rPr>
          <w:lang w:eastAsia="zh-CN"/>
        </w:rPr>
        <w:t>（</w:t>
      </w:r>
      <w:r>
        <w:rPr>
          <w:color w:val="FA0000"/>
          <w:lang w:eastAsia="zh-CN"/>
        </w:rPr>
        <w:t>政府</w:t>
      </w:r>
      <w:r>
        <w:rPr>
          <w:lang w:eastAsia="zh-CN"/>
        </w:rPr>
        <w:t>-</w:t>
      </w:r>
      <w:r>
        <w:rPr>
          <w:color w:val="FA0000"/>
          <w:lang w:eastAsia="zh-CN"/>
        </w:rPr>
        <w:t>公民</w:t>
      </w:r>
      <w:r>
        <w:rPr>
          <w:lang w:eastAsia="zh-CN"/>
        </w:rPr>
        <w:t>称为：</w:t>
      </w:r>
      <w:proofErr w:type="spellStart"/>
      <w:r>
        <w:rPr>
          <w:lang w:eastAsia="zh-CN"/>
        </w:rPr>
        <w:t>governmentandcitizens</w:t>
      </w:r>
      <w:proofErr w:type="spellEnd"/>
      <w:r>
        <w:rPr>
          <w:lang w:eastAsia="zh-CN"/>
        </w:rPr>
        <w:t>，简称</w:t>
      </w:r>
      <w:r>
        <w:rPr>
          <w:lang w:eastAsia="zh-CN"/>
        </w:rPr>
        <w:t>G2C</w:t>
      </w:r>
      <w:r>
        <w:rPr>
          <w:lang w:eastAsia="zh-CN"/>
        </w:rPr>
        <w:t>，下同）、</w:t>
      </w:r>
      <w:r>
        <w:rPr>
          <w:color w:val="FA0000"/>
          <w:lang w:eastAsia="zh-CN"/>
        </w:rPr>
        <w:t>政府</w:t>
      </w:r>
      <w:r>
        <w:rPr>
          <w:lang w:eastAsia="zh-CN"/>
        </w:rPr>
        <w:t>到企业（</w:t>
      </w:r>
      <w:proofErr w:type="spellStart"/>
      <w:r>
        <w:rPr>
          <w:lang w:eastAsia="zh-CN"/>
        </w:rPr>
        <w:t>governmentandbusinesses</w:t>
      </w:r>
      <w:proofErr w:type="spellEnd"/>
      <w:r>
        <w:rPr>
          <w:lang w:eastAsia="zh-CN"/>
        </w:rPr>
        <w:t>/Commerce</w:t>
      </w:r>
      <w:r>
        <w:rPr>
          <w:lang w:eastAsia="zh-CN"/>
        </w:rPr>
        <w:t>，</w:t>
      </w:r>
      <w:r>
        <w:rPr>
          <w:lang w:eastAsia="zh-CN"/>
        </w:rPr>
        <w:t>G2B</w:t>
      </w:r>
      <w:r>
        <w:rPr>
          <w:lang w:eastAsia="zh-CN"/>
        </w:rPr>
        <w:t>）、</w:t>
      </w:r>
      <w:r>
        <w:rPr>
          <w:color w:val="FA0000"/>
          <w:lang w:eastAsia="zh-CN"/>
        </w:rPr>
        <w:t>政府</w:t>
      </w:r>
      <w:r>
        <w:rPr>
          <w:lang w:eastAsia="zh-CN"/>
        </w:rPr>
        <w:t>到员工（</w:t>
      </w:r>
      <w:proofErr w:type="spellStart"/>
      <w:r>
        <w:rPr>
          <w:lang w:eastAsia="zh-CN"/>
        </w:rPr>
        <w:t>governmentandemployees</w:t>
      </w:r>
      <w:proofErr w:type="spellEnd"/>
      <w:r>
        <w:rPr>
          <w:lang w:eastAsia="zh-CN"/>
        </w:rPr>
        <w:t>，</w:t>
      </w:r>
      <w:r>
        <w:rPr>
          <w:lang w:eastAsia="zh-CN"/>
        </w:rPr>
        <w:t>G2E</w:t>
      </w:r>
      <w:r>
        <w:rPr>
          <w:lang w:eastAsia="zh-CN"/>
        </w:rPr>
        <w:t>），甚至于</w:t>
      </w:r>
      <w:r>
        <w:rPr>
          <w:color w:val="FA0000"/>
          <w:lang w:eastAsia="zh-CN"/>
        </w:rPr>
        <w:t>政府</w:t>
      </w:r>
      <w:r>
        <w:rPr>
          <w:lang w:eastAsia="zh-CN"/>
        </w:rPr>
        <w:t>到</w:t>
      </w:r>
      <w:r>
        <w:rPr>
          <w:color w:val="FA0000"/>
          <w:lang w:eastAsia="zh-CN"/>
        </w:rPr>
        <w:t>政府</w:t>
      </w:r>
      <w:r>
        <w:rPr>
          <w:lang w:eastAsia="zh-CN"/>
        </w:rPr>
        <w:t>之间（</w:t>
      </w:r>
      <w:proofErr w:type="spellStart"/>
      <w:r>
        <w:rPr>
          <w:lang w:eastAsia="zh-CN"/>
        </w:rPr>
        <w:t>governmentandgovernments</w:t>
      </w:r>
      <w:proofErr w:type="spellEnd"/>
      <w:r>
        <w:rPr>
          <w:lang w:eastAsia="zh-CN"/>
        </w:rPr>
        <w:t>/agencies</w:t>
      </w:r>
      <w:r>
        <w:rPr>
          <w:lang w:eastAsia="zh-CN"/>
        </w:rPr>
        <w:t>，</w:t>
      </w:r>
      <w:r>
        <w:rPr>
          <w:lang w:eastAsia="zh-CN"/>
        </w:rPr>
        <w:t>G2G</w:t>
      </w:r>
      <w:r>
        <w:rPr>
          <w:lang w:eastAsia="zh-CN"/>
        </w:rPr>
        <w:t>）连接。电子政务</w:t>
      </w:r>
      <w:r>
        <w:rPr>
          <w:color w:val="FA0000"/>
          <w:lang w:eastAsia="zh-CN"/>
        </w:rPr>
        <w:t>的</w:t>
      </w:r>
      <w:r>
        <w:rPr>
          <w:lang w:eastAsia="zh-CN"/>
        </w:rPr>
        <w:t>模式一般归纳如下：</w:t>
      </w:r>
      <w:r>
        <w:rPr>
          <w:lang w:eastAsia="zh-CN"/>
        </w:rPr>
        <w:t>G2C(</w:t>
      </w:r>
      <w:r>
        <w:rPr>
          <w:color w:val="FA0000"/>
          <w:lang w:eastAsia="zh-CN"/>
        </w:rPr>
        <w:t>政府</w:t>
      </w:r>
      <w:r>
        <w:rPr>
          <w:lang w:eastAsia="zh-CN"/>
        </w:rPr>
        <w:t>到</w:t>
      </w:r>
      <w:r>
        <w:rPr>
          <w:color w:val="FA0000"/>
          <w:lang w:eastAsia="zh-CN"/>
        </w:rPr>
        <w:t>公民</w:t>
      </w:r>
      <w:r>
        <w:rPr>
          <w:lang w:eastAsia="zh-CN"/>
        </w:rPr>
        <w:t>，</w:t>
      </w:r>
      <w:proofErr w:type="spellStart"/>
      <w:r>
        <w:rPr>
          <w:lang w:eastAsia="zh-CN"/>
        </w:rPr>
        <w:t>GovernmenttoCitizens</w:t>
      </w:r>
      <w:proofErr w:type="spellEnd"/>
      <w:r>
        <w:rPr>
          <w:lang w:eastAsia="zh-CN"/>
        </w:rPr>
        <w:t>)G2B(</w:t>
      </w:r>
      <w:r>
        <w:rPr>
          <w:color w:val="FA0000"/>
          <w:lang w:eastAsia="zh-CN"/>
        </w:rPr>
        <w:t>政府</w:t>
      </w:r>
      <w:r>
        <w:rPr>
          <w:lang w:eastAsia="zh-CN"/>
        </w:rPr>
        <w:t>到企业，</w:t>
      </w:r>
      <w:proofErr w:type="spellStart"/>
      <w:r>
        <w:rPr>
          <w:lang w:eastAsia="zh-CN"/>
        </w:rPr>
        <w:t>GovernmenttoBusinesses</w:t>
      </w:r>
      <w:proofErr w:type="spellEnd"/>
      <w:r>
        <w:rPr>
          <w:lang w:eastAsia="zh-CN"/>
        </w:rPr>
        <w:t>)G2E(</w:t>
      </w:r>
      <w:r>
        <w:rPr>
          <w:color w:val="FA0000"/>
          <w:lang w:eastAsia="zh-CN"/>
        </w:rPr>
        <w:t>政府</w:t>
      </w:r>
      <w:r>
        <w:rPr>
          <w:lang w:eastAsia="zh-CN"/>
        </w:rPr>
        <w:t>到员工，</w:t>
      </w:r>
      <w:proofErr w:type="spellStart"/>
      <w:r>
        <w:rPr>
          <w:lang w:eastAsia="zh-CN"/>
        </w:rPr>
        <w:t>GovernmenttoEmployees</w:t>
      </w:r>
      <w:proofErr w:type="spellEnd"/>
      <w:r>
        <w:rPr>
          <w:lang w:eastAsia="zh-CN"/>
        </w:rPr>
        <w:t>)G2G(</w:t>
      </w:r>
      <w:r>
        <w:rPr>
          <w:color w:val="FA0000"/>
          <w:lang w:eastAsia="zh-CN"/>
        </w:rPr>
        <w:t>政府</w:t>
      </w:r>
      <w:r>
        <w:rPr>
          <w:lang w:eastAsia="zh-CN"/>
        </w:rPr>
        <w:t>之间，</w:t>
      </w:r>
      <w:proofErr w:type="spellStart"/>
      <w:r>
        <w:rPr>
          <w:lang w:eastAsia="zh-CN"/>
        </w:rPr>
        <w:t>GovernmenttoGovernments</w:t>
      </w:r>
      <w:proofErr w:type="spellEnd"/>
      <w:r>
        <w:rPr>
          <w:lang w:eastAsia="zh-CN"/>
        </w:rPr>
        <w:t>)C2G(</w:t>
      </w:r>
      <w:r>
        <w:rPr>
          <w:color w:val="FA0000"/>
          <w:lang w:eastAsia="zh-CN"/>
        </w:rPr>
        <w:t>公民</w:t>
      </w:r>
      <w:r>
        <w:rPr>
          <w:lang w:eastAsia="zh-CN"/>
        </w:rPr>
        <w:t>到</w:t>
      </w:r>
      <w:r>
        <w:rPr>
          <w:color w:val="FA0000"/>
          <w:lang w:eastAsia="zh-CN"/>
        </w:rPr>
        <w:t>政府</w:t>
      </w:r>
      <w:r>
        <w:rPr>
          <w:lang w:eastAsia="zh-CN"/>
        </w:rPr>
        <w:t>，</w:t>
      </w:r>
      <w:proofErr w:type="spellStart"/>
      <w:r>
        <w:rPr>
          <w:lang w:eastAsia="zh-CN"/>
        </w:rPr>
        <w:t>CitizenstoGovernments</w:t>
      </w:r>
      <w:proofErr w:type="spellEnd"/>
      <w:r>
        <w:rPr>
          <w:lang w:eastAsia="zh-CN"/>
        </w:rPr>
        <w:t>)</w:t>
      </w:r>
      <w:r>
        <w:rPr>
          <w:lang w:eastAsia="zh-CN"/>
        </w:rPr>
        <w:t>其中，数字化主要包括</w:t>
      </w:r>
      <w:r>
        <w:rPr>
          <w:color w:val="FA0000"/>
          <w:lang w:eastAsia="zh-CN"/>
        </w:rPr>
        <w:t>政府</w:t>
      </w:r>
      <w:r>
        <w:rPr>
          <w:lang w:eastAsia="zh-CN"/>
        </w:rPr>
        <w:t>管理、信息</w:t>
      </w:r>
      <w:r>
        <w:rPr>
          <w:color w:val="FA0000"/>
          <w:lang w:eastAsia="zh-CN"/>
        </w:rPr>
        <w:t>和</w:t>
      </w:r>
      <w:r>
        <w:rPr>
          <w:lang w:eastAsia="zh-CN"/>
        </w:rPr>
        <w:t>通讯</w:t>
      </w:r>
      <w:r>
        <w:rPr>
          <w:color w:val="FA0000"/>
          <w:lang w:eastAsia="zh-CN"/>
        </w:rPr>
        <w:t>技术</w:t>
      </w:r>
      <w:r>
        <w:rPr>
          <w:lang w:eastAsia="zh-CN"/>
        </w:rPr>
        <w:t>(</w:t>
      </w:r>
      <w:r>
        <w:rPr>
          <w:lang w:eastAsia="zh-CN"/>
        </w:rPr>
        <w:t>简称：</w:t>
      </w:r>
      <w:r>
        <w:rPr>
          <w:lang w:eastAsia="zh-CN"/>
        </w:rPr>
        <w:t>ICT)</w:t>
      </w:r>
      <w:r>
        <w:rPr>
          <w:lang w:eastAsia="zh-CN"/>
        </w:rPr>
        <w:t>、企业流程再造</w:t>
      </w:r>
      <w:r>
        <w:rPr>
          <w:lang w:eastAsia="zh-CN"/>
        </w:rPr>
        <w:t>(</w:t>
      </w:r>
      <w:r>
        <w:rPr>
          <w:lang w:eastAsia="zh-CN"/>
        </w:rPr>
        <w:t>简称：</w:t>
      </w:r>
      <w:r>
        <w:rPr>
          <w:lang w:eastAsia="zh-CN"/>
        </w:rPr>
        <w:t>BPR)</w:t>
      </w:r>
      <w:r>
        <w:rPr>
          <w:color w:val="FA0000"/>
          <w:lang w:eastAsia="zh-CN"/>
        </w:rPr>
        <w:t>和电子公民</w:t>
      </w:r>
      <w:r>
        <w:rPr>
          <w:lang w:eastAsia="zh-CN"/>
        </w:rPr>
        <w:t>等，也包括国际、国家、省级、市级各级</w:t>
      </w:r>
      <w:r>
        <w:rPr>
          <w:color w:val="FA0000"/>
          <w:lang w:eastAsia="zh-CN"/>
        </w:rPr>
        <w:t>政府</w:t>
      </w:r>
      <w:r>
        <w:rPr>
          <w:lang w:eastAsia="zh-CN"/>
        </w:rPr>
        <w:t>。</w:t>
      </w:r>
    </w:p>
    <w:p w:rsidR="00C23BE0" w:rsidRDefault="00FE565D">
      <w:pPr>
        <w:pStyle w:val="31"/>
        <w:rPr>
          <w:lang w:eastAsia="zh-CN"/>
        </w:rPr>
      </w:pPr>
      <w:r>
        <w:rPr>
          <w:lang w:eastAsia="zh-CN"/>
        </w:rPr>
        <w:t>虚拟现实（</w:t>
      </w:r>
      <w:r>
        <w:rPr>
          <w:lang w:eastAsia="zh-CN"/>
        </w:rPr>
        <w:t>VR</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虚拟现实（</w:t>
      </w:r>
      <w:r>
        <w:rPr>
          <w:lang w:eastAsia="zh-CN"/>
        </w:rPr>
        <w:t>VR</w:t>
      </w:r>
      <w:r>
        <w:rPr>
          <w:lang w:eastAsia="zh-CN"/>
        </w:rPr>
        <w:t>）虚拟现实（英语：</w:t>
      </w:r>
      <w:proofErr w:type="spellStart"/>
      <w:r>
        <w:rPr>
          <w:lang w:eastAsia="zh-CN"/>
        </w:rPr>
        <w:t>virtualreality</w:t>
      </w:r>
      <w:proofErr w:type="spellEnd"/>
      <w:r>
        <w:rPr>
          <w:lang w:eastAsia="zh-CN"/>
        </w:rPr>
        <w:t>，缩写</w:t>
      </w:r>
      <w:r>
        <w:rPr>
          <w:lang w:eastAsia="zh-CN"/>
        </w:rPr>
        <w:t>VR</w:t>
      </w:r>
      <w:r>
        <w:rPr>
          <w:lang w:eastAsia="zh-CN"/>
        </w:rPr>
        <w:t>），简称虚拟技术，也称虚拟环境，通过计算机模拟构造一个三维空间，在这个三维空间中虚拟世界，从而向用户推送关于视觉等感官的模拟，让用户感觉身在虚拟世界。</w:t>
      </w:r>
      <w:r>
        <w:rPr>
          <w:lang w:eastAsia="zh-CN"/>
        </w:rPr>
        <w:t>VR</w:t>
      </w:r>
      <w:r>
        <w:rPr>
          <w:lang w:eastAsia="zh-CN"/>
        </w:rPr>
        <w:t>可以支持即时、无限制地观察虚拟空间内的事物。当用户移动位置时，计算机可以马上通过复杂运算，然后向用户传送精</w:t>
      </w:r>
      <w:r>
        <w:rPr>
          <w:lang w:eastAsia="zh-CN"/>
        </w:rPr>
        <w:lastRenderedPageBreak/>
        <w:t>确的三维世界影像，从而使用户产生临场感。虚拟技术利用了人工智能、计算机图形、计算机仿真、显示及网络并行处理等技术，是一种高新技术模拟系统。</w:t>
      </w:r>
    </w:p>
    <w:p w:rsidR="00C23BE0" w:rsidRDefault="00FE565D">
      <w:pPr>
        <w:pStyle w:val="31"/>
        <w:rPr>
          <w:lang w:eastAsia="zh-CN"/>
        </w:rPr>
      </w:pPr>
      <w:r>
        <w:rPr>
          <w:lang w:eastAsia="zh-CN"/>
        </w:rPr>
        <w:t>增强现实（</w:t>
      </w:r>
      <w:r>
        <w:rPr>
          <w:lang w:eastAsia="zh-CN"/>
        </w:rPr>
        <w:t>AR</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t>增强现实技术（</w:t>
      </w:r>
      <w:r>
        <w:rPr>
          <w:lang w:eastAsia="zh-CN"/>
        </w:rPr>
        <w:t>Augmented Reality</w:t>
      </w:r>
      <w:r>
        <w:rPr>
          <w:lang w:eastAsia="zh-CN"/>
        </w:rPr>
        <w:t>，简称</w:t>
      </w:r>
      <w:r>
        <w:rPr>
          <w:lang w:eastAsia="zh-CN"/>
        </w:rPr>
        <w:t xml:space="preserve"> AR</w:t>
      </w:r>
      <w:r>
        <w:rPr>
          <w:lang w:eastAsia="zh-CN"/>
        </w:rPr>
        <w:t>），是一种实时地计算摄影机影像的位置及角度并加上相应图像、视频、</w:t>
      </w:r>
      <w:r>
        <w:rPr>
          <w:lang w:eastAsia="zh-CN"/>
        </w:rPr>
        <w:t>3D</w:t>
      </w:r>
      <w:r>
        <w:rPr>
          <w:lang w:eastAsia="zh-CN"/>
        </w:rPr>
        <w:t>模型的技术，这种技术的目标是在屏幕上把虚拟世界套在现实世界并进行互动。这种技术</w:t>
      </w:r>
      <w:r>
        <w:rPr>
          <w:lang w:eastAsia="zh-CN"/>
        </w:rPr>
        <w:t>1990</w:t>
      </w:r>
      <w:r>
        <w:rPr>
          <w:lang w:eastAsia="zh-CN"/>
        </w:rPr>
        <w:t>年提出。随着随身电子产品</w:t>
      </w:r>
      <w:r>
        <w:rPr>
          <w:lang w:eastAsia="zh-CN"/>
        </w:rPr>
        <w:t>CPU</w:t>
      </w:r>
      <w:r>
        <w:rPr>
          <w:lang w:eastAsia="zh-CN"/>
        </w:rPr>
        <w:t>运算能力的提升，预期增强现实的用途将会越来越广。</w:t>
      </w:r>
    </w:p>
    <w:p w:rsidR="00C23BE0" w:rsidRDefault="00FE565D">
      <w:pPr>
        <w:rPr>
          <w:lang w:eastAsia="zh-CN"/>
        </w:rPr>
      </w:pPr>
      <w:r>
        <w:rPr>
          <w:lang w:eastAsia="zh-CN"/>
        </w:rPr>
        <w:t>文档内容：</w:t>
      </w:r>
    </w:p>
    <w:p w:rsidR="00C23BE0" w:rsidRDefault="00FE565D">
      <w:pPr>
        <w:rPr>
          <w:lang w:eastAsia="zh-CN"/>
        </w:rPr>
      </w:pPr>
      <w:r>
        <w:rPr>
          <w:color w:val="FA0000"/>
          <w:lang w:eastAsia="zh-CN"/>
        </w:rPr>
        <w:t>增强现实</w:t>
      </w:r>
      <w:r>
        <w:rPr>
          <w:lang w:eastAsia="zh-CN"/>
        </w:rPr>
        <w:t>（</w:t>
      </w:r>
      <w:r>
        <w:rPr>
          <w:lang w:eastAsia="zh-CN"/>
        </w:rPr>
        <w:t>AR</w:t>
      </w:r>
      <w:r>
        <w:rPr>
          <w:lang w:eastAsia="zh-CN"/>
        </w:rPr>
        <w:t>）</w:t>
      </w:r>
      <w:r>
        <w:rPr>
          <w:color w:val="FA0000"/>
          <w:lang w:eastAsia="zh-CN"/>
        </w:rPr>
        <w:t>增强现实</w:t>
      </w:r>
      <w:r>
        <w:rPr>
          <w:lang w:eastAsia="zh-CN"/>
        </w:rPr>
        <w:t>（</w:t>
      </w:r>
      <w:proofErr w:type="spellStart"/>
      <w:r>
        <w:rPr>
          <w:lang w:eastAsia="zh-CN"/>
        </w:rPr>
        <w:t>AugmentedReality</w:t>
      </w:r>
      <w:proofErr w:type="spellEnd"/>
      <w:r>
        <w:rPr>
          <w:lang w:eastAsia="zh-CN"/>
        </w:rPr>
        <w:t>，</w:t>
      </w:r>
      <w:r>
        <w:rPr>
          <w:color w:val="FA0000"/>
          <w:lang w:eastAsia="zh-CN"/>
        </w:rPr>
        <w:t>简称</w:t>
      </w:r>
      <w:r>
        <w:rPr>
          <w:lang w:eastAsia="zh-CN"/>
        </w:rPr>
        <w:t>AR</w:t>
      </w:r>
      <w:r>
        <w:rPr>
          <w:lang w:eastAsia="zh-CN"/>
        </w:rPr>
        <w:t>），有时也翻译为实拟虚境、扩张</w:t>
      </w:r>
      <w:r>
        <w:rPr>
          <w:color w:val="FA0000"/>
          <w:lang w:eastAsia="zh-CN"/>
        </w:rPr>
        <w:t>现实</w:t>
      </w:r>
      <w:r>
        <w:rPr>
          <w:lang w:eastAsia="zh-CN"/>
        </w:rPr>
        <w:t>等。</w:t>
      </w:r>
      <w:r>
        <w:rPr>
          <w:lang w:eastAsia="zh-CN"/>
        </w:rPr>
        <w:t>AR</w:t>
      </w:r>
      <w:r>
        <w:rPr>
          <w:color w:val="FA0000"/>
          <w:lang w:eastAsia="zh-CN"/>
        </w:rPr>
        <w:t>是</w:t>
      </w:r>
      <w:r>
        <w:rPr>
          <w:lang w:eastAsia="zh-CN"/>
        </w:rPr>
        <w:t>指</w:t>
      </w:r>
      <w:r>
        <w:rPr>
          <w:color w:val="FA0000"/>
          <w:lang w:eastAsia="zh-CN"/>
        </w:rPr>
        <w:t>在图像</w:t>
      </w:r>
      <w:r>
        <w:rPr>
          <w:lang w:eastAsia="zh-CN"/>
        </w:rPr>
        <w:t>分析</w:t>
      </w:r>
      <w:r>
        <w:rPr>
          <w:color w:val="FA0000"/>
          <w:lang w:eastAsia="zh-CN"/>
        </w:rPr>
        <w:t>技术的</w:t>
      </w:r>
      <w:r>
        <w:rPr>
          <w:lang w:eastAsia="zh-CN"/>
        </w:rPr>
        <w:t>基础</w:t>
      </w:r>
      <w:r>
        <w:rPr>
          <w:color w:val="FA0000"/>
          <w:lang w:eastAsia="zh-CN"/>
        </w:rPr>
        <w:t>上</w:t>
      </w:r>
      <w:r>
        <w:rPr>
          <w:lang w:eastAsia="zh-CN"/>
        </w:rPr>
        <w:t>，对</w:t>
      </w:r>
      <w:r>
        <w:rPr>
          <w:color w:val="FA0000"/>
          <w:lang w:eastAsia="zh-CN"/>
        </w:rPr>
        <w:t>摄影机影像的位置</w:t>
      </w:r>
      <w:r>
        <w:rPr>
          <w:lang w:eastAsia="zh-CN"/>
        </w:rPr>
        <w:t>和</w:t>
      </w:r>
      <w:r>
        <w:rPr>
          <w:color w:val="FA0000"/>
          <w:lang w:eastAsia="zh-CN"/>
        </w:rPr>
        <w:t>角度进行</w:t>
      </w:r>
      <w:r>
        <w:rPr>
          <w:lang w:eastAsia="zh-CN"/>
        </w:rPr>
        <w:t>精确</w:t>
      </w:r>
      <w:r>
        <w:rPr>
          <w:color w:val="FA0000"/>
          <w:lang w:eastAsia="zh-CN"/>
        </w:rPr>
        <w:t>计算</w:t>
      </w:r>
      <w:r>
        <w:rPr>
          <w:lang w:eastAsia="zh-CN"/>
        </w:rPr>
        <w:t>，从而使显示屏</w:t>
      </w:r>
      <w:r>
        <w:rPr>
          <w:color w:val="FA0000"/>
          <w:lang w:eastAsia="zh-CN"/>
        </w:rPr>
        <w:t>上的虚拟世界</w:t>
      </w:r>
      <w:r>
        <w:rPr>
          <w:lang w:eastAsia="zh-CN"/>
        </w:rPr>
        <w:t>与</w:t>
      </w:r>
      <w:r>
        <w:rPr>
          <w:color w:val="FA0000"/>
          <w:lang w:eastAsia="zh-CN"/>
        </w:rPr>
        <w:t>现实世界</w:t>
      </w:r>
      <w:r>
        <w:rPr>
          <w:lang w:eastAsia="zh-CN"/>
        </w:rPr>
        <w:t>场景</w:t>
      </w:r>
      <w:r>
        <w:rPr>
          <w:color w:val="FA0000"/>
          <w:lang w:eastAsia="zh-CN"/>
        </w:rPr>
        <w:t>进行</w:t>
      </w:r>
      <w:r>
        <w:rPr>
          <w:lang w:eastAsia="zh-CN"/>
        </w:rPr>
        <w:t>交互</w:t>
      </w:r>
      <w:r>
        <w:rPr>
          <w:color w:val="FA0000"/>
          <w:lang w:eastAsia="zh-CN"/>
        </w:rPr>
        <w:t>的技术</w:t>
      </w:r>
      <w:r>
        <w:rPr>
          <w:lang w:eastAsia="zh-CN"/>
        </w:rPr>
        <w:t>。</w:t>
      </w:r>
      <w:r>
        <w:rPr>
          <w:lang w:eastAsia="zh-CN"/>
        </w:rPr>
        <w:t>AR</w:t>
      </w:r>
      <w:r>
        <w:rPr>
          <w:lang w:eastAsia="zh-CN"/>
        </w:rPr>
        <w:t>于</w:t>
      </w:r>
      <w:r>
        <w:rPr>
          <w:lang w:eastAsia="zh-CN"/>
        </w:rPr>
        <w:t>1990</w:t>
      </w:r>
      <w:r>
        <w:rPr>
          <w:color w:val="FA0000"/>
          <w:lang w:eastAsia="zh-CN"/>
        </w:rPr>
        <w:t>年</w:t>
      </w:r>
      <w:r>
        <w:rPr>
          <w:lang w:eastAsia="zh-CN"/>
        </w:rPr>
        <w:t>首次</w:t>
      </w:r>
      <w:r>
        <w:rPr>
          <w:color w:val="FA0000"/>
          <w:lang w:eastAsia="zh-CN"/>
        </w:rPr>
        <w:t>提出</w:t>
      </w:r>
      <w:r>
        <w:rPr>
          <w:lang w:eastAsia="zh-CN"/>
        </w:rPr>
        <w:t>，伴随着</w:t>
      </w:r>
      <w:r>
        <w:rPr>
          <w:color w:val="FA0000"/>
          <w:lang w:eastAsia="zh-CN"/>
        </w:rPr>
        <w:t>电子产品运算能力</w:t>
      </w:r>
      <w:r>
        <w:rPr>
          <w:lang w:eastAsia="zh-CN"/>
        </w:rPr>
        <w:t>优化，使</w:t>
      </w:r>
      <w:r>
        <w:rPr>
          <w:color w:val="FA0000"/>
          <w:lang w:eastAsia="zh-CN"/>
        </w:rPr>
        <w:t>增强现实的用途</w:t>
      </w:r>
      <w:r>
        <w:rPr>
          <w:lang w:eastAsia="zh-CN"/>
        </w:rPr>
        <w:t>变得更广泛。</w:t>
      </w:r>
    </w:p>
    <w:p w:rsidR="00C23BE0" w:rsidRDefault="00FE565D">
      <w:pPr>
        <w:pStyle w:val="31"/>
        <w:rPr>
          <w:lang w:eastAsia="zh-CN"/>
        </w:rPr>
      </w:pPr>
      <w:r>
        <w:rPr>
          <w:lang w:eastAsia="zh-CN"/>
        </w:rPr>
        <w:t>自媒体</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自媒体</w:t>
      </w:r>
      <w:r>
        <w:rPr>
          <w:lang w:eastAsia="zh-CN"/>
        </w:rPr>
        <w:t>(</w:t>
      </w:r>
      <w:r>
        <w:rPr>
          <w:lang w:eastAsia="zh-CN"/>
        </w:rPr>
        <w:t>外文名：</w:t>
      </w:r>
      <w:r>
        <w:rPr>
          <w:lang w:eastAsia="zh-CN"/>
        </w:rPr>
        <w:t>We Media)</w:t>
      </w:r>
      <w:r>
        <w:rPr>
          <w:lang w:eastAsia="zh-CN"/>
        </w:rPr>
        <w:t>又称</w:t>
      </w:r>
      <w:r>
        <w:rPr>
          <w:lang w:eastAsia="zh-CN"/>
        </w:rPr>
        <w:t>“</w:t>
      </w:r>
      <w:r>
        <w:rPr>
          <w:lang w:eastAsia="zh-CN"/>
        </w:rPr>
        <w:t>公民媒体</w:t>
      </w:r>
      <w:r>
        <w:rPr>
          <w:lang w:eastAsia="zh-CN"/>
        </w:rPr>
        <w:t>”</w:t>
      </w:r>
      <w:r>
        <w:rPr>
          <w:lang w:eastAsia="zh-CN"/>
        </w:rPr>
        <w:t>或</w:t>
      </w:r>
      <w:r>
        <w:rPr>
          <w:lang w:eastAsia="zh-CN"/>
        </w:rPr>
        <w:t>“</w:t>
      </w:r>
      <w:r>
        <w:rPr>
          <w:lang w:eastAsia="zh-CN"/>
        </w:rPr>
        <w:t>个人媒体</w:t>
      </w:r>
      <w:r>
        <w:rPr>
          <w:lang w:eastAsia="zh-CN"/>
        </w:rPr>
        <w:t>”</w:t>
      </w:r>
      <w:r>
        <w:rPr>
          <w:lang w:eastAsia="zh-CN"/>
        </w:rPr>
        <w:t>，是指私人化、平民化、普泛化、自主化的传播者，以现代化、电子化的手段，向不特定的大多数或者特定的单个人传递规范性及非规范性信息的新媒体的总称。自媒体平台包括：博客、微博、微信、抖音、百度官方贴吧、论坛</w:t>
      </w:r>
      <w:r>
        <w:rPr>
          <w:lang w:eastAsia="zh-CN"/>
        </w:rPr>
        <w:t>/BBS</w:t>
      </w:r>
      <w:r>
        <w:rPr>
          <w:lang w:eastAsia="zh-CN"/>
        </w:rPr>
        <w:t>等网络社区。美国新闻学会媒体中心于</w:t>
      </w:r>
      <w:r>
        <w:rPr>
          <w:lang w:eastAsia="zh-CN"/>
        </w:rPr>
        <w:t>2003</w:t>
      </w:r>
      <w:r>
        <w:rPr>
          <w:lang w:eastAsia="zh-CN"/>
        </w:rPr>
        <w:t>年</w:t>
      </w:r>
      <w:r>
        <w:rPr>
          <w:lang w:eastAsia="zh-CN"/>
        </w:rPr>
        <w:t>7</w:t>
      </w:r>
      <w:r>
        <w:rPr>
          <w:lang w:eastAsia="zh-CN"/>
        </w:rPr>
        <w:t>月发布了由谢因波曼与克里斯威理斯两位联合提出的</w:t>
      </w:r>
      <w:r>
        <w:rPr>
          <w:lang w:eastAsia="zh-CN"/>
        </w:rPr>
        <w:t>“We Media</w:t>
      </w:r>
      <w:r>
        <w:rPr>
          <w:lang w:eastAsia="zh-CN"/>
        </w:rPr>
        <w:t>（自媒体）</w:t>
      </w:r>
      <w:r>
        <w:rPr>
          <w:lang w:eastAsia="zh-CN"/>
        </w:rPr>
        <w:t>”</w:t>
      </w:r>
      <w:r>
        <w:rPr>
          <w:lang w:eastAsia="zh-CN"/>
        </w:rPr>
        <w:t>研究报告，里面对</w:t>
      </w:r>
      <w:r>
        <w:rPr>
          <w:lang w:eastAsia="zh-CN"/>
        </w:rPr>
        <w:t>“We Media”</w:t>
      </w:r>
      <w:r>
        <w:rPr>
          <w:lang w:eastAsia="zh-CN"/>
        </w:rPr>
        <w:t>下了一个十分严谨的定义：</w:t>
      </w:r>
      <w:r>
        <w:rPr>
          <w:lang w:eastAsia="zh-CN"/>
        </w:rPr>
        <w:t>“We Media</w:t>
      </w:r>
      <w:r>
        <w:rPr>
          <w:lang w:eastAsia="zh-CN"/>
        </w:rPr>
        <w:t>是普通大众经由数字科技、强化与全球知识体系相连之后，一种开始理解普通大众如何提供与分享他们自身的事实、新闻的途径。</w:t>
      </w:r>
      <w:r>
        <w:rPr>
          <w:lang w:eastAsia="zh-CN"/>
        </w:rPr>
        <w:t>”</w:t>
      </w:r>
      <w:r>
        <w:rPr>
          <w:lang w:eastAsia="zh-CN"/>
        </w:rPr>
        <w:t>简言之，即公民用以发布自己亲眼所见、亲耳所闻事件的载体，如博客、微博、微信、论坛</w:t>
      </w:r>
      <w:r>
        <w:rPr>
          <w:lang w:eastAsia="zh-CN"/>
        </w:rPr>
        <w:t>/BBS</w:t>
      </w:r>
      <w:r>
        <w:rPr>
          <w:lang w:eastAsia="zh-CN"/>
        </w:rPr>
        <w:t>等网络社区。</w:t>
      </w:r>
      <w:r>
        <w:rPr>
          <w:lang w:eastAsia="zh-CN"/>
        </w:rPr>
        <w:t>2018</w:t>
      </w:r>
      <w:r>
        <w:rPr>
          <w:lang w:eastAsia="zh-CN"/>
        </w:rPr>
        <w:t>年</w:t>
      </w:r>
      <w:r>
        <w:rPr>
          <w:lang w:eastAsia="zh-CN"/>
        </w:rPr>
        <w:t>11</w:t>
      </w:r>
      <w:r>
        <w:rPr>
          <w:lang w:eastAsia="zh-CN"/>
        </w:rPr>
        <w:t>月，国家网信办会同有关部门，针对自媒体账号存在的一系列乱象问题，开展了集中清理整治专项行动。</w:t>
      </w:r>
      <w:r>
        <w:rPr>
          <w:lang w:eastAsia="zh-CN"/>
        </w:rPr>
        <w:br/>
        <w:t>[1] </w:t>
      </w:r>
      <w:r>
        <w:rPr>
          <w:lang w:eastAsia="zh-CN"/>
        </w:rPr>
        <w:br/>
      </w:r>
      <w:r>
        <w:rPr>
          <w:lang w:eastAsia="zh-CN"/>
        </w:rPr>
        <w:br/>
      </w:r>
    </w:p>
    <w:p w:rsidR="00C23BE0" w:rsidRDefault="00FE565D">
      <w:pPr>
        <w:rPr>
          <w:lang w:eastAsia="zh-CN"/>
        </w:rPr>
      </w:pPr>
      <w:r>
        <w:rPr>
          <w:lang w:eastAsia="zh-CN"/>
        </w:rPr>
        <w:lastRenderedPageBreak/>
        <w:t>文档内容：</w:t>
      </w:r>
    </w:p>
    <w:p w:rsidR="00C23BE0" w:rsidRDefault="00FE565D">
      <w:pPr>
        <w:rPr>
          <w:lang w:eastAsia="zh-CN"/>
        </w:rPr>
      </w:pPr>
      <w:r>
        <w:rPr>
          <w:color w:val="FA0000"/>
          <w:lang w:eastAsia="zh-CN"/>
        </w:rPr>
        <w:t>自媒体自媒体</w:t>
      </w:r>
      <w:r>
        <w:rPr>
          <w:lang w:eastAsia="zh-CN"/>
        </w:rPr>
        <w:t>也称</w:t>
      </w:r>
      <w:r>
        <w:rPr>
          <w:lang w:eastAsia="zh-CN"/>
        </w:rPr>
        <w:t>“</w:t>
      </w:r>
      <w:r>
        <w:rPr>
          <w:color w:val="FA0000"/>
          <w:lang w:eastAsia="zh-CN"/>
        </w:rPr>
        <w:t>公民媒体</w:t>
      </w:r>
      <w:r>
        <w:rPr>
          <w:lang w:eastAsia="zh-CN"/>
        </w:rPr>
        <w:t>”</w:t>
      </w:r>
      <w:r>
        <w:rPr>
          <w:color w:val="FA0000"/>
          <w:lang w:eastAsia="zh-CN"/>
        </w:rPr>
        <w:t>或</w:t>
      </w:r>
      <w:r>
        <w:rPr>
          <w:lang w:eastAsia="zh-CN"/>
        </w:rPr>
        <w:t>“</w:t>
      </w:r>
      <w:r>
        <w:rPr>
          <w:color w:val="FA0000"/>
          <w:lang w:eastAsia="zh-CN"/>
        </w:rPr>
        <w:t>个人媒体</w:t>
      </w:r>
      <w:r>
        <w:rPr>
          <w:lang w:eastAsia="zh-CN"/>
        </w:rPr>
        <w:t>”</w:t>
      </w:r>
      <w:r>
        <w:rPr>
          <w:lang w:eastAsia="zh-CN"/>
        </w:rPr>
        <w:t>，</w:t>
      </w:r>
      <w:r>
        <w:rPr>
          <w:color w:val="FA0000"/>
          <w:lang w:eastAsia="zh-CN"/>
        </w:rPr>
        <w:t>是指私人化</w:t>
      </w:r>
      <w:r>
        <w:rPr>
          <w:lang w:eastAsia="zh-CN"/>
        </w:rPr>
        <w:t>、</w:t>
      </w:r>
      <w:r>
        <w:rPr>
          <w:color w:val="FA0000"/>
          <w:lang w:eastAsia="zh-CN"/>
        </w:rPr>
        <w:t>平民化</w:t>
      </w:r>
      <w:r>
        <w:rPr>
          <w:lang w:eastAsia="zh-CN"/>
        </w:rPr>
        <w:t>、</w:t>
      </w:r>
      <w:r>
        <w:rPr>
          <w:color w:val="FA0000"/>
          <w:lang w:eastAsia="zh-CN"/>
        </w:rPr>
        <w:t>普泛化</w:t>
      </w:r>
      <w:r>
        <w:rPr>
          <w:lang w:eastAsia="zh-CN"/>
        </w:rPr>
        <w:t>、</w:t>
      </w:r>
      <w:r>
        <w:rPr>
          <w:color w:val="FA0000"/>
          <w:lang w:eastAsia="zh-CN"/>
        </w:rPr>
        <w:t>自主化的</w:t>
      </w:r>
      <w:r>
        <w:rPr>
          <w:lang w:eastAsia="zh-CN"/>
        </w:rPr>
        <w:t>个体</w:t>
      </w:r>
      <w:r>
        <w:rPr>
          <w:color w:val="FA0000"/>
          <w:lang w:eastAsia="zh-CN"/>
        </w:rPr>
        <w:t>传播者</w:t>
      </w:r>
      <w:r>
        <w:rPr>
          <w:lang w:eastAsia="zh-CN"/>
        </w:rPr>
        <w:t>利用</w:t>
      </w:r>
      <w:r>
        <w:rPr>
          <w:color w:val="FA0000"/>
          <w:lang w:eastAsia="zh-CN"/>
        </w:rPr>
        <w:t>现代化</w:t>
      </w:r>
      <w:r>
        <w:rPr>
          <w:lang w:eastAsia="zh-CN"/>
        </w:rPr>
        <w:t>、</w:t>
      </w:r>
      <w:r>
        <w:rPr>
          <w:color w:val="FA0000"/>
          <w:lang w:eastAsia="zh-CN"/>
        </w:rPr>
        <w:t>电子化的手段</w:t>
      </w:r>
      <w:r>
        <w:rPr>
          <w:lang w:eastAsia="zh-CN"/>
        </w:rPr>
        <w:t>，</w:t>
      </w:r>
      <w:r>
        <w:rPr>
          <w:color w:val="FA0000"/>
          <w:lang w:eastAsia="zh-CN"/>
        </w:rPr>
        <w:t>向不特定的大多数或者特定的单个人传递规范性及非规范性信息的新媒体的总称</w:t>
      </w:r>
      <w:r>
        <w:rPr>
          <w:lang w:eastAsia="zh-CN"/>
        </w:rPr>
        <w:t>。意指在</w:t>
      </w:r>
      <w:r>
        <w:rPr>
          <w:color w:val="FA0000"/>
          <w:lang w:eastAsia="zh-CN"/>
        </w:rPr>
        <w:t>网络</w:t>
      </w:r>
      <w:r>
        <w:rPr>
          <w:lang w:eastAsia="zh-CN"/>
        </w:rPr>
        <w:t>技术，特别</w:t>
      </w:r>
      <w:r>
        <w:rPr>
          <w:color w:val="FA0000"/>
          <w:lang w:eastAsia="zh-CN"/>
        </w:rPr>
        <w:t>是</w:t>
      </w:r>
      <w:r>
        <w:rPr>
          <w:lang w:eastAsia="zh-CN"/>
        </w:rPr>
        <w:t>Web2.0</w:t>
      </w:r>
      <w:r>
        <w:rPr>
          <w:color w:val="FA0000"/>
          <w:lang w:eastAsia="zh-CN"/>
        </w:rPr>
        <w:t>的</w:t>
      </w:r>
      <w:r>
        <w:rPr>
          <w:lang w:eastAsia="zh-CN"/>
        </w:rPr>
        <w:t>环境</w:t>
      </w:r>
      <w:r>
        <w:rPr>
          <w:color w:val="FA0000"/>
          <w:lang w:eastAsia="zh-CN"/>
        </w:rPr>
        <w:t>下</w:t>
      </w:r>
      <w:r>
        <w:rPr>
          <w:lang w:eastAsia="zh-CN"/>
        </w:rPr>
        <w:t>，由于</w:t>
      </w:r>
      <w:r>
        <w:rPr>
          <w:color w:val="FA0000"/>
          <w:lang w:eastAsia="zh-CN"/>
        </w:rPr>
        <w:t>博客</w:t>
      </w:r>
      <w:r>
        <w:rPr>
          <w:lang w:eastAsia="zh-CN"/>
        </w:rPr>
        <w:t>、微博、共享协作</w:t>
      </w:r>
      <w:r>
        <w:rPr>
          <w:color w:val="FA0000"/>
          <w:lang w:eastAsia="zh-CN"/>
        </w:rPr>
        <w:t>平台</w:t>
      </w:r>
      <w:r>
        <w:rPr>
          <w:lang w:eastAsia="zh-CN"/>
        </w:rPr>
        <w:t>、社交</w:t>
      </w:r>
      <w:r>
        <w:rPr>
          <w:color w:val="FA0000"/>
          <w:lang w:eastAsia="zh-CN"/>
        </w:rPr>
        <w:t>网络的</w:t>
      </w:r>
      <w:r>
        <w:rPr>
          <w:lang w:eastAsia="zh-CN"/>
        </w:rPr>
        <w:t>兴起，使每个</w:t>
      </w:r>
      <w:r>
        <w:rPr>
          <w:color w:val="FA0000"/>
          <w:lang w:eastAsia="zh-CN"/>
        </w:rPr>
        <w:t>人</w:t>
      </w:r>
      <w:r>
        <w:rPr>
          <w:lang w:eastAsia="zh-CN"/>
        </w:rPr>
        <w:t>都具有</w:t>
      </w:r>
      <w:r>
        <w:rPr>
          <w:color w:val="FA0000"/>
          <w:lang w:eastAsia="zh-CN"/>
        </w:rPr>
        <w:t>媒体</w:t>
      </w:r>
      <w:r>
        <w:rPr>
          <w:lang w:eastAsia="zh-CN"/>
        </w:rPr>
        <w:t>、传媒</w:t>
      </w:r>
      <w:r>
        <w:rPr>
          <w:color w:val="FA0000"/>
          <w:lang w:eastAsia="zh-CN"/>
        </w:rPr>
        <w:t>的</w:t>
      </w:r>
      <w:r>
        <w:rPr>
          <w:lang w:eastAsia="zh-CN"/>
        </w:rPr>
        <w:t>功能。有人认为因为</w:t>
      </w:r>
      <w:r>
        <w:rPr>
          <w:color w:val="FA0000"/>
          <w:lang w:eastAsia="zh-CN"/>
        </w:rPr>
        <w:t>自媒体</w:t>
      </w:r>
      <w:r>
        <w:rPr>
          <w:lang w:eastAsia="zh-CN"/>
        </w:rPr>
        <w:t>发表容易，所以称为草根</w:t>
      </w:r>
      <w:r>
        <w:rPr>
          <w:color w:val="FA0000"/>
          <w:lang w:eastAsia="zh-CN"/>
        </w:rPr>
        <w:t>媒体</w:t>
      </w:r>
      <w:r>
        <w:rPr>
          <w:lang w:eastAsia="zh-CN"/>
        </w:rPr>
        <w:t>，但实际上</w:t>
      </w:r>
      <w:r>
        <w:rPr>
          <w:color w:val="FA0000"/>
          <w:lang w:eastAsia="zh-CN"/>
        </w:rPr>
        <w:t>的</w:t>
      </w:r>
      <w:r>
        <w:rPr>
          <w:lang w:eastAsia="zh-CN"/>
        </w:rPr>
        <w:t>草根层次结构较接受</w:t>
      </w:r>
      <w:r>
        <w:rPr>
          <w:color w:val="FA0000"/>
          <w:lang w:eastAsia="zh-CN"/>
        </w:rPr>
        <w:t>的是</w:t>
      </w:r>
      <w:r>
        <w:rPr>
          <w:lang w:eastAsia="zh-CN"/>
        </w:rPr>
        <w:t>和</w:t>
      </w:r>
      <w:r>
        <w:rPr>
          <w:color w:val="FA0000"/>
          <w:lang w:eastAsia="zh-CN"/>
        </w:rPr>
        <w:t>自媒体</w:t>
      </w:r>
      <w:r>
        <w:rPr>
          <w:lang w:eastAsia="zh-CN"/>
        </w:rPr>
        <w:t>相对</w:t>
      </w:r>
      <w:r>
        <w:rPr>
          <w:color w:val="FA0000"/>
          <w:lang w:eastAsia="zh-CN"/>
        </w:rPr>
        <w:t>的大众媒体</w:t>
      </w:r>
      <w:r>
        <w:rPr>
          <w:lang w:eastAsia="zh-CN"/>
        </w:rPr>
        <w:t>。</w:t>
      </w:r>
      <w:r>
        <w:rPr>
          <w:color w:val="FA0000"/>
          <w:lang w:eastAsia="zh-CN"/>
        </w:rPr>
        <w:t>自媒体</w:t>
      </w:r>
      <w:r>
        <w:rPr>
          <w:lang w:eastAsia="zh-CN"/>
        </w:rPr>
        <w:t>也</w:t>
      </w:r>
      <w:r>
        <w:rPr>
          <w:color w:val="FA0000"/>
          <w:lang w:eastAsia="zh-CN"/>
        </w:rPr>
        <w:t>是</w:t>
      </w:r>
      <w:r>
        <w:rPr>
          <w:lang w:eastAsia="zh-CN"/>
        </w:rPr>
        <w:t>相对传统</w:t>
      </w:r>
      <w:r>
        <w:rPr>
          <w:color w:val="FA0000"/>
          <w:lang w:eastAsia="zh-CN"/>
        </w:rPr>
        <w:t>新闻</w:t>
      </w:r>
      <w:r>
        <w:rPr>
          <w:lang w:eastAsia="zh-CN"/>
        </w:rPr>
        <w:t>方式</w:t>
      </w:r>
      <w:r>
        <w:rPr>
          <w:color w:val="FA0000"/>
          <w:lang w:eastAsia="zh-CN"/>
        </w:rPr>
        <w:t>的</w:t>
      </w:r>
      <w:r>
        <w:rPr>
          <w:lang w:eastAsia="zh-CN"/>
        </w:rPr>
        <w:t>表述，</w:t>
      </w:r>
      <w:r>
        <w:rPr>
          <w:color w:val="FA0000"/>
          <w:lang w:eastAsia="zh-CN"/>
        </w:rPr>
        <w:t>即</w:t>
      </w:r>
      <w:r>
        <w:rPr>
          <w:lang w:eastAsia="zh-CN"/>
        </w:rPr>
        <w:t>具有传统媒体功能却</w:t>
      </w:r>
      <w:r>
        <w:rPr>
          <w:color w:val="FA0000"/>
          <w:lang w:eastAsia="zh-CN"/>
        </w:rPr>
        <w:t>不</w:t>
      </w:r>
      <w:r>
        <w:rPr>
          <w:lang w:eastAsia="zh-CN"/>
        </w:rPr>
        <w:t>具有传统媒体运作架构</w:t>
      </w:r>
      <w:r>
        <w:rPr>
          <w:color w:val="FA0000"/>
          <w:lang w:eastAsia="zh-CN"/>
        </w:rPr>
        <w:t>的个人网络</w:t>
      </w:r>
      <w:r>
        <w:rPr>
          <w:lang w:eastAsia="zh-CN"/>
        </w:rPr>
        <w:t>行为。</w:t>
      </w:r>
    </w:p>
    <w:p w:rsidR="00C23BE0" w:rsidRDefault="00FE565D">
      <w:pPr>
        <w:pStyle w:val="31"/>
        <w:rPr>
          <w:lang w:eastAsia="zh-CN"/>
        </w:rPr>
      </w:pPr>
      <w:r>
        <w:rPr>
          <w:lang w:eastAsia="zh-CN"/>
        </w:rPr>
        <w:t>互联网数据中心（</w:t>
      </w:r>
      <w:r>
        <w:rPr>
          <w:lang w:eastAsia="zh-CN"/>
        </w:rPr>
        <w:t>IDC</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互联网数据中心（</w:t>
      </w:r>
      <w:r>
        <w:rPr>
          <w:lang w:eastAsia="zh-CN"/>
        </w:rPr>
        <w:t>IDC</w:t>
      </w:r>
      <w:r>
        <w:rPr>
          <w:lang w:eastAsia="zh-CN"/>
        </w:rPr>
        <w:t>）</w:t>
      </w:r>
      <w:proofErr w:type="spellStart"/>
      <w:r>
        <w:rPr>
          <w:lang w:eastAsia="zh-CN"/>
        </w:rPr>
        <w:t>IDC</w:t>
      </w:r>
      <w:proofErr w:type="spellEnd"/>
      <w:r>
        <w:rPr>
          <w:lang w:eastAsia="zh-CN"/>
        </w:rPr>
        <w:t>的服务对象是互联网内容提供商（</w:t>
      </w:r>
      <w:r>
        <w:rPr>
          <w:lang w:eastAsia="zh-CN"/>
        </w:rPr>
        <w:t>ICP</w:t>
      </w:r>
      <w:r>
        <w:rPr>
          <w:lang w:eastAsia="zh-CN"/>
        </w:rPr>
        <w:t>）、企业、媒体和各类网站等，主要提供的业务是服务器托管、空间租用、网络批发带宽以及</w:t>
      </w:r>
      <w:r>
        <w:rPr>
          <w:lang w:eastAsia="zh-CN"/>
        </w:rPr>
        <w:t>ASP</w:t>
      </w:r>
      <w:r>
        <w:rPr>
          <w:lang w:eastAsia="zh-CN"/>
        </w:rPr>
        <w:t>、</w:t>
      </w:r>
      <w:r>
        <w:rPr>
          <w:lang w:eastAsia="zh-CN"/>
        </w:rPr>
        <w:t>EC</w:t>
      </w:r>
      <w:r>
        <w:rPr>
          <w:lang w:eastAsia="zh-CN"/>
        </w:rPr>
        <w:t>业务等，业务特点是大量可靠、安全可信。</w:t>
      </w:r>
      <w:r>
        <w:rPr>
          <w:lang w:eastAsia="zh-CN"/>
        </w:rPr>
        <w:t>IDC</w:t>
      </w:r>
      <w:r>
        <w:rPr>
          <w:lang w:eastAsia="zh-CN"/>
        </w:rPr>
        <w:t>作为各种模式电子商务安全运作的基础设施，也可作为企业、商业联盟（包括分销商、供应商、客户等）实施价值链管理的支撑平台。数据中心包含网络、服务两方面概念，是网络基础资源的组成部分，主要提供数据传输服务和高速接入服务，给用户提供综合全面的解决方案。例如，为了使企业和个人更便捷地通过网络开展业务，减少信息技术方面的顾虑，数据中心为政府、企业上网等提供专业服务。</w:t>
      </w:r>
    </w:p>
    <w:p w:rsidR="00C23BE0" w:rsidRDefault="00FE565D">
      <w:pPr>
        <w:pStyle w:val="31"/>
        <w:rPr>
          <w:lang w:eastAsia="zh-CN"/>
        </w:rPr>
      </w:pPr>
      <w:r>
        <w:rPr>
          <w:lang w:eastAsia="zh-CN"/>
        </w:rPr>
        <w:t>虚拟专用网络（</w:t>
      </w:r>
      <w:r>
        <w:rPr>
          <w:lang w:eastAsia="zh-CN"/>
        </w:rPr>
        <w:t>VPN</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虚拟专用网络（</w:t>
      </w:r>
      <w:r>
        <w:rPr>
          <w:lang w:eastAsia="zh-CN"/>
        </w:rPr>
        <w:t>VPN</w:t>
      </w:r>
      <w:r>
        <w:rPr>
          <w:lang w:eastAsia="zh-CN"/>
        </w:rPr>
        <w:t>）</w:t>
      </w:r>
      <w:r>
        <w:rPr>
          <w:lang w:eastAsia="zh-CN"/>
        </w:rPr>
        <w:t>VPN</w:t>
      </w:r>
      <w:r>
        <w:rPr>
          <w:lang w:eastAsia="zh-CN"/>
        </w:rPr>
        <w:t>属于一种通讯方法，常应用于连接团体与团体或中、大型企业或私人网络等。它具有保密性强、信息安全准确等特点，其实现原理是利用隧道协议（</w:t>
      </w:r>
      <w:proofErr w:type="spellStart"/>
      <w:r>
        <w:rPr>
          <w:lang w:eastAsia="zh-CN"/>
        </w:rPr>
        <w:t>TunnelingProtocol</w:t>
      </w:r>
      <w:proofErr w:type="spellEnd"/>
      <w:r>
        <w:rPr>
          <w:lang w:eastAsia="zh-CN"/>
        </w:rPr>
        <w:t>），以达到以上信息安全效果。在日常使用场景中，即使是通过不安</w:t>
      </w:r>
      <w:r>
        <w:rPr>
          <w:lang w:eastAsia="zh-CN"/>
        </w:rPr>
        <w:lastRenderedPageBreak/>
        <w:t>全的网络（例如：互联网等）传输信息，</w:t>
      </w:r>
      <w:r>
        <w:rPr>
          <w:lang w:eastAsia="zh-CN"/>
        </w:rPr>
        <w:t>VPN</w:t>
      </w:r>
      <w:r>
        <w:rPr>
          <w:lang w:eastAsia="zh-CN"/>
        </w:rPr>
        <w:t>也可以保证信息的安全可靠。其中需要注意的是，是否加密信息是可以人为控制的。例如，被加密的</w:t>
      </w:r>
      <w:r>
        <w:rPr>
          <w:lang w:eastAsia="zh-CN"/>
        </w:rPr>
        <w:t>VPN</w:t>
      </w:r>
      <w:r>
        <w:rPr>
          <w:lang w:eastAsia="zh-CN"/>
        </w:rPr>
        <w:t>，其信息仍旧可能被窃取。</w:t>
      </w:r>
    </w:p>
    <w:p w:rsidR="00C23BE0" w:rsidRDefault="00FE565D">
      <w:pPr>
        <w:pStyle w:val="31"/>
        <w:rPr>
          <w:lang w:eastAsia="zh-CN"/>
        </w:rPr>
      </w:pPr>
      <w:r>
        <w:rPr>
          <w:lang w:eastAsia="zh-CN"/>
        </w:rPr>
        <w:t>办公自动化（</w:t>
      </w:r>
      <w:r>
        <w:rPr>
          <w:lang w:eastAsia="zh-CN"/>
        </w:rPr>
        <w:t>OA</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办公自动化：是指在行政机关工作中，以计算机为中心，采用一系列现代化的办公设备和先进的通信技术，广泛、全面、迅速地收集、整理、加工、存储和使用信息，为科学管理和决策服务，从而达到提高行政效率的目的。办公自动化是近年随着计算机科学发展而提出来的新概念。办公室自动化英文原称</w:t>
      </w:r>
      <w:r>
        <w:rPr>
          <w:lang w:eastAsia="zh-CN"/>
        </w:rPr>
        <w:t>Office Automation</w:t>
      </w:r>
      <w:r>
        <w:rPr>
          <w:lang w:eastAsia="zh-CN"/>
        </w:rPr>
        <w:t>，缩写为</w:t>
      </w:r>
      <w:r>
        <w:rPr>
          <w:lang w:eastAsia="zh-CN"/>
        </w:rPr>
        <w:t xml:space="preserve"> OA</w:t>
      </w:r>
      <w:r>
        <w:rPr>
          <w:lang w:eastAsia="zh-CN"/>
        </w:rPr>
        <w:t>。办公室自动化系统一般指实现办公室内事务性业务的自动化，而办公自动化则包括更广泛的意义，即包括网络化的大规模信息处理系统。</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办公自动化</w:t>
      </w:r>
      <w:r>
        <w:rPr>
          <w:lang w:eastAsia="zh-CN"/>
        </w:rPr>
        <w:t>（</w:t>
      </w:r>
      <w:r>
        <w:rPr>
          <w:lang w:eastAsia="zh-CN"/>
        </w:rPr>
        <w:t>OA</w:t>
      </w:r>
      <w:r>
        <w:rPr>
          <w:lang w:eastAsia="zh-CN"/>
        </w:rPr>
        <w:t>）</w:t>
      </w:r>
      <w:r>
        <w:rPr>
          <w:color w:val="FA0000"/>
          <w:lang w:eastAsia="zh-CN"/>
        </w:rPr>
        <w:t>办公自动化</w:t>
      </w:r>
      <w:r>
        <w:rPr>
          <w:lang w:eastAsia="zh-CN"/>
        </w:rPr>
        <w:t>（</w:t>
      </w:r>
      <w:proofErr w:type="spellStart"/>
      <w:r>
        <w:rPr>
          <w:lang w:eastAsia="zh-CN"/>
        </w:rPr>
        <w:t>OfficeAutomation</w:t>
      </w:r>
      <w:proofErr w:type="spellEnd"/>
      <w:r>
        <w:rPr>
          <w:lang w:eastAsia="zh-CN"/>
        </w:rPr>
        <w:t>，简称</w:t>
      </w:r>
      <w:r>
        <w:rPr>
          <w:color w:val="FA0000"/>
          <w:lang w:eastAsia="zh-CN"/>
        </w:rPr>
        <w:t>：</w:t>
      </w:r>
      <w:r>
        <w:rPr>
          <w:lang w:eastAsia="zh-CN"/>
        </w:rPr>
        <w:t>OA</w:t>
      </w:r>
      <w:r>
        <w:rPr>
          <w:lang w:eastAsia="zh-CN"/>
        </w:rPr>
        <w:t>）</w:t>
      </w:r>
      <w:r>
        <w:rPr>
          <w:color w:val="FA0000"/>
          <w:lang w:eastAsia="zh-CN"/>
        </w:rPr>
        <w:t>指</w:t>
      </w:r>
      <w:r>
        <w:rPr>
          <w:lang w:eastAsia="zh-CN"/>
        </w:rPr>
        <w:t>通过</w:t>
      </w:r>
      <w:r>
        <w:rPr>
          <w:color w:val="FA0000"/>
          <w:lang w:eastAsia="zh-CN"/>
        </w:rPr>
        <w:t>计算机</w:t>
      </w:r>
      <w:r>
        <w:rPr>
          <w:lang w:eastAsia="zh-CN"/>
        </w:rPr>
        <w:t>等电子设备</w:t>
      </w:r>
      <w:r>
        <w:rPr>
          <w:color w:val="FA0000"/>
          <w:lang w:eastAsia="zh-CN"/>
        </w:rPr>
        <w:t>和</w:t>
      </w:r>
      <w:r>
        <w:rPr>
          <w:lang w:eastAsia="zh-CN"/>
        </w:rPr>
        <w:t>软件，基于数字化</w:t>
      </w:r>
      <w:r>
        <w:rPr>
          <w:color w:val="FA0000"/>
          <w:lang w:eastAsia="zh-CN"/>
        </w:rPr>
        <w:t>技术</w:t>
      </w:r>
      <w:r>
        <w:rPr>
          <w:lang w:eastAsia="zh-CN"/>
        </w:rPr>
        <w:t>，从创建到处理乃至传播过程，均通过信息化手段</w:t>
      </w:r>
      <w:r>
        <w:rPr>
          <w:color w:val="FA0000"/>
          <w:lang w:eastAsia="zh-CN"/>
        </w:rPr>
        <w:t>实现</w:t>
      </w:r>
      <w:r>
        <w:rPr>
          <w:lang w:eastAsia="zh-CN"/>
        </w:rPr>
        <w:t>。其中，其基本活动</w:t>
      </w:r>
      <w:r>
        <w:rPr>
          <w:color w:val="FA0000"/>
          <w:lang w:eastAsia="zh-CN"/>
        </w:rPr>
        <w:t>是</w:t>
      </w:r>
      <w:r>
        <w:rPr>
          <w:lang w:eastAsia="zh-CN"/>
        </w:rPr>
        <w:t>原始数据</w:t>
      </w:r>
      <w:r>
        <w:rPr>
          <w:color w:val="FA0000"/>
          <w:lang w:eastAsia="zh-CN"/>
        </w:rPr>
        <w:t>的存储</w:t>
      </w:r>
      <w:r>
        <w:rPr>
          <w:lang w:eastAsia="zh-CN"/>
        </w:rPr>
        <w:t>、电子</w:t>
      </w:r>
      <w:r>
        <w:rPr>
          <w:color w:val="FA0000"/>
          <w:lang w:eastAsia="zh-CN"/>
        </w:rPr>
        <w:t>业务</w:t>
      </w:r>
      <w:r>
        <w:rPr>
          <w:lang w:eastAsia="zh-CN"/>
        </w:rPr>
        <w:t>等信息管理。</w:t>
      </w:r>
      <w:r>
        <w:rPr>
          <w:color w:val="FA0000"/>
          <w:lang w:eastAsia="zh-CN"/>
        </w:rPr>
        <w:t>随着</w:t>
      </w:r>
      <w:r>
        <w:rPr>
          <w:lang w:eastAsia="zh-CN"/>
        </w:rPr>
        <w:t>数字化</w:t>
      </w:r>
      <w:r>
        <w:rPr>
          <w:color w:val="FA0000"/>
          <w:lang w:eastAsia="zh-CN"/>
        </w:rPr>
        <w:t>信息的发展</w:t>
      </w:r>
      <w:r>
        <w:rPr>
          <w:lang w:eastAsia="zh-CN"/>
        </w:rPr>
        <w:t>，相关工作人员之间可</w:t>
      </w:r>
      <w:r>
        <w:rPr>
          <w:color w:val="FA0000"/>
          <w:lang w:eastAsia="zh-CN"/>
        </w:rPr>
        <w:t>实现信息</w:t>
      </w:r>
      <w:r>
        <w:rPr>
          <w:lang w:eastAsia="zh-CN"/>
        </w:rPr>
        <w:t>共享、</w:t>
      </w:r>
      <w:r>
        <w:rPr>
          <w:color w:val="FA0000"/>
          <w:lang w:eastAsia="zh-CN"/>
        </w:rPr>
        <w:t>工作</w:t>
      </w:r>
      <w:r>
        <w:rPr>
          <w:lang w:eastAsia="zh-CN"/>
        </w:rPr>
        <w:t>协同等，简化了办公流程，提升了工作效率。</w:t>
      </w:r>
    </w:p>
    <w:p w:rsidR="00C23BE0" w:rsidRDefault="00FE565D">
      <w:pPr>
        <w:pStyle w:val="31"/>
        <w:rPr>
          <w:lang w:eastAsia="zh-CN"/>
        </w:rPr>
      </w:pPr>
      <w:r>
        <w:rPr>
          <w:lang w:eastAsia="zh-CN"/>
        </w:rPr>
        <w:t>企业资源计划（</w:t>
      </w:r>
      <w:r>
        <w:rPr>
          <w:lang w:eastAsia="zh-CN"/>
        </w:rPr>
        <w:t>ERP</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《企业资源计划</w:t>
      </w:r>
      <w:r>
        <w:rPr>
          <w:lang w:eastAsia="zh-CN"/>
        </w:rPr>
        <w:t>(ERP)</w:t>
      </w:r>
      <w:r>
        <w:rPr>
          <w:lang w:eastAsia="zh-CN"/>
        </w:rPr>
        <w:t>》是</w:t>
      </w:r>
      <w:r>
        <w:rPr>
          <w:lang w:eastAsia="zh-CN"/>
        </w:rPr>
        <w:t>2007</w:t>
      </w:r>
      <w:r>
        <w:rPr>
          <w:lang w:eastAsia="zh-CN"/>
        </w:rPr>
        <w:t>年机械工业出版社出版的图书，该书作者是田军。</w:t>
      </w:r>
      <w:r>
        <w:rPr>
          <w:lang w:eastAsia="zh-CN"/>
        </w:rPr>
        <w:br/>
        <w:t>[1]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企业资源计划</w:t>
      </w:r>
      <w:r>
        <w:rPr>
          <w:lang w:eastAsia="zh-CN"/>
        </w:rPr>
        <w:t>（</w:t>
      </w:r>
      <w:r>
        <w:rPr>
          <w:lang w:eastAsia="zh-CN"/>
        </w:rPr>
        <w:t>ERP</w:t>
      </w:r>
      <w:r>
        <w:rPr>
          <w:lang w:eastAsia="zh-CN"/>
        </w:rPr>
        <w:t>）</w:t>
      </w:r>
      <w:r>
        <w:rPr>
          <w:color w:val="FA0000"/>
          <w:lang w:eastAsia="zh-CN"/>
        </w:rPr>
        <w:t>企业资源计划</w:t>
      </w:r>
      <w:r>
        <w:rPr>
          <w:lang w:eastAsia="zh-CN"/>
        </w:rPr>
        <w:t>（</w:t>
      </w:r>
      <w:proofErr w:type="spellStart"/>
      <w:r>
        <w:rPr>
          <w:lang w:eastAsia="zh-CN"/>
        </w:rPr>
        <w:t>Enterpriseresourceplanning</w:t>
      </w:r>
      <w:proofErr w:type="spellEnd"/>
      <w:r>
        <w:rPr>
          <w:lang w:eastAsia="zh-CN"/>
        </w:rPr>
        <w:t>，简称：</w:t>
      </w:r>
      <w:r>
        <w:rPr>
          <w:lang w:eastAsia="zh-CN"/>
        </w:rPr>
        <w:t>ERP</w:t>
      </w:r>
      <w:r>
        <w:rPr>
          <w:lang w:eastAsia="zh-CN"/>
        </w:rPr>
        <w:t>）也被称为</w:t>
      </w:r>
      <w:r>
        <w:rPr>
          <w:color w:val="FA0000"/>
          <w:lang w:eastAsia="zh-CN"/>
        </w:rPr>
        <w:t>企业资源</w:t>
      </w:r>
      <w:r>
        <w:rPr>
          <w:lang w:eastAsia="zh-CN"/>
        </w:rPr>
        <w:t>规划，在</w:t>
      </w:r>
      <w:r>
        <w:rPr>
          <w:lang w:eastAsia="zh-CN"/>
        </w:rPr>
        <w:t>1990</w:t>
      </w:r>
      <w:r>
        <w:rPr>
          <w:color w:val="FA0000"/>
          <w:lang w:eastAsia="zh-CN"/>
        </w:rPr>
        <w:t>年</w:t>
      </w:r>
      <w:r>
        <w:rPr>
          <w:lang w:eastAsia="zh-CN"/>
        </w:rPr>
        <w:t>由美国高德纳咨询公司首次提出。</w:t>
      </w:r>
      <w:r>
        <w:rPr>
          <w:color w:val="FA0000"/>
          <w:lang w:eastAsia="zh-CN"/>
        </w:rPr>
        <w:t>企业资源计划</w:t>
      </w:r>
      <w:r>
        <w:rPr>
          <w:lang w:eastAsia="zh-CN"/>
        </w:rPr>
        <w:t>最初</w:t>
      </w:r>
      <w:r>
        <w:rPr>
          <w:color w:val="FA0000"/>
          <w:lang w:eastAsia="zh-CN"/>
        </w:rPr>
        <w:t>是</w:t>
      </w:r>
      <w:r>
        <w:rPr>
          <w:lang w:eastAsia="zh-CN"/>
        </w:rPr>
        <w:t>指应用软件（</w:t>
      </w:r>
      <w:r>
        <w:rPr>
          <w:lang w:eastAsia="zh-CN"/>
        </w:rPr>
        <w:t>APP</w:t>
      </w:r>
      <w:r>
        <w:rPr>
          <w:lang w:eastAsia="zh-CN"/>
        </w:rPr>
        <w:t>），并且逐渐被国际上</w:t>
      </w:r>
      <w:r>
        <w:rPr>
          <w:color w:val="FA0000"/>
          <w:lang w:eastAsia="zh-CN"/>
        </w:rPr>
        <w:t>的</w:t>
      </w:r>
      <w:r>
        <w:rPr>
          <w:lang w:eastAsia="zh-CN"/>
        </w:rPr>
        <w:t>商业</w:t>
      </w:r>
      <w:r>
        <w:rPr>
          <w:color w:val="FA0000"/>
          <w:lang w:eastAsia="zh-CN"/>
        </w:rPr>
        <w:t>企业</w:t>
      </w:r>
      <w:r>
        <w:rPr>
          <w:lang w:eastAsia="zh-CN"/>
        </w:rPr>
        <w:t>推广，逐渐发展为现代</w:t>
      </w:r>
      <w:r>
        <w:rPr>
          <w:color w:val="FA0000"/>
          <w:lang w:eastAsia="zh-CN"/>
        </w:rPr>
        <w:t>企业</w:t>
      </w:r>
      <w:r>
        <w:rPr>
          <w:lang w:eastAsia="zh-CN"/>
        </w:rPr>
        <w:t>管理理论，作</w:t>
      </w:r>
      <w:r>
        <w:rPr>
          <w:lang w:eastAsia="zh-CN"/>
        </w:rPr>
        <w:lastRenderedPageBreak/>
        <w:t>为</w:t>
      </w:r>
      <w:r>
        <w:rPr>
          <w:color w:val="FA0000"/>
          <w:lang w:eastAsia="zh-CN"/>
        </w:rPr>
        <w:t>企业</w:t>
      </w:r>
      <w:r>
        <w:rPr>
          <w:lang w:eastAsia="zh-CN"/>
        </w:rPr>
        <w:t>工作流程再造</w:t>
      </w:r>
      <w:r>
        <w:rPr>
          <w:color w:val="FA0000"/>
          <w:lang w:eastAsia="zh-CN"/>
        </w:rPr>
        <w:t>的</w:t>
      </w:r>
      <w:r>
        <w:rPr>
          <w:lang w:eastAsia="zh-CN"/>
        </w:rPr>
        <w:t>有力工具。</w:t>
      </w:r>
      <w:r>
        <w:rPr>
          <w:lang w:eastAsia="zh-CN"/>
        </w:rPr>
        <w:t>ERP</w:t>
      </w:r>
      <w:r>
        <w:rPr>
          <w:color w:val="FA0000"/>
          <w:lang w:eastAsia="zh-CN"/>
        </w:rPr>
        <w:t>是</w:t>
      </w:r>
      <w:r>
        <w:rPr>
          <w:lang w:eastAsia="zh-CN"/>
        </w:rPr>
        <w:t>一个创建在信息技术基础上</w:t>
      </w:r>
      <w:r>
        <w:rPr>
          <w:color w:val="FA0000"/>
          <w:lang w:eastAsia="zh-CN"/>
        </w:rPr>
        <w:t>的</w:t>
      </w:r>
      <w:r>
        <w:rPr>
          <w:lang w:eastAsia="zh-CN"/>
        </w:rPr>
        <w:t>系统化管理思想，为</w:t>
      </w:r>
      <w:r>
        <w:rPr>
          <w:color w:val="FA0000"/>
          <w:lang w:eastAsia="zh-CN"/>
        </w:rPr>
        <w:t>企业</w:t>
      </w:r>
      <w:r>
        <w:rPr>
          <w:lang w:eastAsia="zh-CN"/>
        </w:rPr>
        <w:t>决策层及员工提供决策运行手段</w:t>
      </w:r>
      <w:r>
        <w:rPr>
          <w:color w:val="FA0000"/>
          <w:lang w:eastAsia="zh-CN"/>
        </w:rPr>
        <w:t>的</w:t>
      </w:r>
      <w:r>
        <w:rPr>
          <w:lang w:eastAsia="zh-CN"/>
        </w:rPr>
        <w:t>管理平台。</w:t>
      </w:r>
    </w:p>
    <w:p w:rsidR="00C23BE0" w:rsidRDefault="00FE565D">
      <w:pPr>
        <w:pStyle w:val="31"/>
        <w:rPr>
          <w:lang w:eastAsia="zh-CN"/>
        </w:rPr>
      </w:pPr>
      <w:r>
        <w:rPr>
          <w:lang w:eastAsia="zh-CN"/>
        </w:rPr>
        <w:t>二维码</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二维码又称二维条码，常见的二维码为</w:t>
      </w:r>
      <w:r>
        <w:rPr>
          <w:lang w:eastAsia="zh-CN"/>
        </w:rPr>
        <w:t>QR Code</w:t>
      </w:r>
      <w:r>
        <w:rPr>
          <w:lang w:eastAsia="zh-CN"/>
        </w:rPr>
        <w:t>，</w:t>
      </w:r>
      <w:r>
        <w:rPr>
          <w:lang w:eastAsia="zh-CN"/>
        </w:rPr>
        <w:t>QR</w:t>
      </w:r>
      <w:r>
        <w:rPr>
          <w:lang w:eastAsia="zh-CN"/>
        </w:rPr>
        <w:t>全称</w:t>
      </w:r>
      <w:r>
        <w:rPr>
          <w:lang w:eastAsia="zh-CN"/>
        </w:rPr>
        <w:t>Quick Response</w:t>
      </w:r>
      <w:r>
        <w:rPr>
          <w:lang w:eastAsia="zh-CN"/>
        </w:rPr>
        <w:t>，是一个近几年来移动设备上超流行的一种编码方式，它比传统的</w:t>
      </w:r>
      <w:r>
        <w:rPr>
          <w:lang w:eastAsia="zh-CN"/>
        </w:rPr>
        <w:t>Bar Code</w:t>
      </w:r>
      <w:r>
        <w:rPr>
          <w:lang w:eastAsia="zh-CN"/>
        </w:rPr>
        <w:t>条形码能存更多的信息，也能表示更多的数据类型。二维条码</w:t>
      </w:r>
      <w:r>
        <w:rPr>
          <w:lang w:eastAsia="zh-CN"/>
        </w:rPr>
        <w:t>/</w:t>
      </w:r>
      <w:r>
        <w:rPr>
          <w:lang w:eastAsia="zh-CN"/>
        </w:rPr>
        <w:t>二维码（</w:t>
      </w:r>
      <w:r>
        <w:rPr>
          <w:lang w:eastAsia="zh-CN"/>
        </w:rPr>
        <w:t>2-dimensional bar code</w:t>
      </w:r>
      <w:r>
        <w:rPr>
          <w:lang w:eastAsia="zh-CN"/>
        </w:rPr>
        <w:t>）是用某种特定的几何图形按一定规律在平面（二维方向上）分布的黑白相间的图形记录数据符号信息的；在代码编制上巧妙地利用构成计算机内部逻辑基础的</w:t>
      </w:r>
      <w:r>
        <w:rPr>
          <w:lang w:eastAsia="zh-CN"/>
        </w:rPr>
        <w:t>“0”</w:t>
      </w:r>
      <w:r>
        <w:rPr>
          <w:lang w:eastAsia="zh-CN"/>
        </w:rPr>
        <w:t>、</w:t>
      </w:r>
      <w:r>
        <w:rPr>
          <w:lang w:eastAsia="zh-CN"/>
        </w:rPr>
        <w:t>“1”</w:t>
      </w:r>
      <w:r>
        <w:rPr>
          <w:lang w:eastAsia="zh-CN"/>
        </w:rPr>
        <w:t>比特流的概念，使用若干个与二进制相对应的几何形体来表示文字数值信息，通过图象输入设备或光电扫描设备自动识读以实现信息自动处理：它具有条码技术的一些共性：每种码制有其特定的字符集；每个字符占有一定的宽度；具有一定的校验功能等。同时还具有对不同行的信息自动识别功能、及处理图形旋转变化点。</w:t>
      </w:r>
      <w:r>
        <w:rPr>
          <w:lang w:eastAsia="zh-CN"/>
        </w:rPr>
        <w:t xml:space="preserve">  </w:t>
      </w:r>
      <w:r>
        <w:rPr>
          <w:lang w:eastAsia="zh-CN"/>
        </w:rPr>
        <w:br/>
        <w:t>[1] </w:t>
      </w:r>
      <w:r>
        <w:rPr>
          <w:lang w:eastAsia="zh-CN"/>
        </w:rPr>
        <w:br/>
        <w:t>2016</w:t>
      </w:r>
      <w:r>
        <w:rPr>
          <w:lang w:eastAsia="zh-CN"/>
        </w:rPr>
        <w:t>年</w:t>
      </w:r>
      <w:r>
        <w:rPr>
          <w:lang w:eastAsia="zh-CN"/>
        </w:rPr>
        <w:t>8</w:t>
      </w:r>
      <w:r>
        <w:rPr>
          <w:lang w:eastAsia="zh-CN"/>
        </w:rPr>
        <w:t>月</w:t>
      </w:r>
      <w:r>
        <w:rPr>
          <w:lang w:eastAsia="zh-CN"/>
        </w:rPr>
        <w:t>3</w:t>
      </w:r>
      <w:r>
        <w:rPr>
          <w:lang w:eastAsia="zh-CN"/>
        </w:rPr>
        <w:t>日，支付清算协会向支付机构下发《条码支付业务规范》（征求意见稿），意见稿中明确指出支付机构开展条码业务需要遵循的安全标准。这是央行在</w:t>
      </w:r>
      <w:r>
        <w:rPr>
          <w:lang w:eastAsia="zh-CN"/>
        </w:rPr>
        <w:t>2014</w:t>
      </w:r>
      <w:r>
        <w:rPr>
          <w:lang w:eastAsia="zh-CN"/>
        </w:rPr>
        <w:t>年叫停二维码支付以后首次官方承认二维码支付地位。</w:t>
      </w:r>
      <w:r>
        <w:rPr>
          <w:lang w:eastAsia="zh-CN"/>
        </w:rPr>
        <w:br/>
        <w:t>[2]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二维码二维码</w:t>
      </w:r>
      <w:r>
        <w:rPr>
          <w:lang w:eastAsia="zh-CN"/>
        </w:rPr>
        <w:t>又被称为</w:t>
      </w:r>
      <w:r>
        <w:rPr>
          <w:color w:val="FA0000"/>
          <w:lang w:eastAsia="zh-CN"/>
        </w:rPr>
        <w:t>二维条码</w:t>
      </w:r>
      <w:r>
        <w:rPr>
          <w:lang w:eastAsia="zh-CN"/>
        </w:rPr>
        <w:t>，</w:t>
      </w:r>
      <w:r>
        <w:rPr>
          <w:color w:val="FA0000"/>
          <w:lang w:eastAsia="zh-CN"/>
        </w:rPr>
        <w:t>它是</w:t>
      </w:r>
      <w:r>
        <w:rPr>
          <w:lang w:eastAsia="zh-CN"/>
        </w:rPr>
        <w:t>由一维</w:t>
      </w:r>
      <w:r>
        <w:rPr>
          <w:color w:val="FA0000"/>
          <w:lang w:eastAsia="zh-CN"/>
        </w:rPr>
        <w:t>条码</w:t>
      </w:r>
      <w:r>
        <w:rPr>
          <w:lang w:eastAsia="zh-CN"/>
        </w:rPr>
        <w:t>发展而来，</w:t>
      </w:r>
      <w:r>
        <w:rPr>
          <w:color w:val="FA0000"/>
          <w:lang w:eastAsia="zh-CN"/>
        </w:rPr>
        <w:t>其数据</w:t>
      </w:r>
      <w:r>
        <w:rPr>
          <w:lang w:eastAsia="zh-CN"/>
        </w:rPr>
        <w:t>被化成</w:t>
      </w:r>
      <w:r>
        <w:rPr>
          <w:color w:val="FA0000"/>
          <w:lang w:eastAsia="zh-CN"/>
        </w:rPr>
        <w:t>二进制</w:t>
      </w:r>
      <w:r>
        <w:rPr>
          <w:lang w:eastAsia="zh-CN"/>
        </w:rPr>
        <w:t>，然后将</w:t>
      </w:r>
      <w:r>
        <w:rPr>
          <w:color w:val="FA0000"/>
          <w:lang w:eastAsia="zh-CN"/>
        </w:rPr>
        <w:t>二进制数据</w:t>
      </w:r>
      <w:r>
        <w:rPr>
          <w:lang w:eastAsia="zh-CN"/>
        </w:rPr>
        <w:t>储存</w:t>
      </w:r>
      <w:r>
        <w:rPr>
          <w:color w:val="FA0000"/>
          <w:lang w:eastAsia="zh-CN"/>
        </w:rPr>
        <w:t>在</w:t>
      </w:r>
      <w:r>
        <w:rPr>
          <w:lang w:eastAsia="zh-CN"/>
        </w:rPr>
        <w:t>黑白矩形图案</w:t>
      </w:r>
      <w:r>
        <w:rPr>
          <w:color w:val="FA0000"/>
          <w:lang w:eastAsia="zh-CN"/>
        </w:rPr>
        <w:t>中</w:t>
      </w:r>
      <w:r>
        <w:rPr>
          <w:lang w:eastAsia="zh-CN"/>
        </w:rPr>
        <w:t>，</w:t>
      </w:r>
      <w:r>
        <w:rPr>
          <w:color w:val="FA0000"/>
          <w:lang w:eastAsia="zh-CN"/>
        </w:rPr>
        <w:t>通过</w:t>
      </w:r>
      <w:r>
        <w:rPr>
          <w:lang w:eastAsia="zh-CN"/>
        </w:rPr>
        <w:t>电子设备</w:t>
      </w:r>
      <w:r>
        <w:rPr>
          <w:color w:val="FA0000"/>
          <w:lang w:eastAsia="zh-CN"/>
        </w:rPr>
        <w:t>扫描</w:t>
      </w:r>
      <w:r>
        <w:rPr>
          <w:lang w:eastAsia="zh-CN"/>
        </w:rPr>
        <w:t>即可查看。其中，一维码和</w:t>
      </w:r>
      <w:r>
        <w:rPr>
          <w:color w:val="FA0000"/>
          <w:lang w:eastAsia="zh-CN"/>
        </w:rPr>
        <w:t>二维码的</w:t>
      </w:r>
      <w:r>
        <w:rPr>
          <w:lang w:eastAsia="zh-CN"/>
        </w:rPr>
        <w:t>区别</w:t>
      </w:r>
      <w:r>
        <w:rPr>
          <w:color w:val="FA0000"/>
          <w:lang w:eastAsia="zh-CN"/>
        </w:rPr>
        <w:t>是：</w:t>
      </w:r>
      <w:r>
        <w:rPr>
          <w:lang w:eastAsia="zh-CN"/>
        </w:rPr>
        <w:t>一维</w:t>
      </w:r>
      <w:r>
        <w:rPr>
          <w:color w:val="FA0000"/>
          <w:lang w:eastAsia="zh-CN"/>
        </w:rPr>
        <w:t>条码</w:t>
      </w:r>
      <w:r>
        <w:rPr>
          <w:lang w:eastAsia="zh-CN"/>
        </w:rPr>
        <w:t>仅</w:t>
      </w:r>
      <w:r>
        <w:rPr>
          <w:color w:val="FA0000"/>
          <w:lang w:eastAsia="zh-CN"/>
        </w:rPr>
        <w:t>在一个方向上</w:t>
      </w:r>
      <w:r>
        <w:rPr>
          <w:lang w:eastAsia="zh-CN"/>
        </w:rPr>
        <w:t>（一般</w:t>
      </w:r>
      <w:r>
        <w:rPr>
          <w:color w:val="FA0000"/>
          <w:lang w:eastAsia="zh-CN"/>
        </w:rPr>
        <w:t>是</w:t>
      </w:r>
      <w:r>
        <w:rPr>
          <w:lang w:eastAsia="zh-CN"/>
        </w:rPr>
        <w:t>水平</w:t>
      </w:r>
      <w:r>
        <w:rPr>
          <w:color w:val="FA0000"/>
          <w:lang w:eastAsia="zh-CN"/>
        </w:rPr>
        <w:t>方向</w:t>
      </w:r>
      <w:r>
        <w:rPr>
          <w:lang w:eastAsia="zh-CN"/>
        </w:rPr>
        <w:t>）存储</w:t>
      </w:r>
      <w:r>
        <w:rPr>
          <w:color w:val="FA0000"/>
          <w:lang w:eastAsia="zh-CN"/>
        </w:rPr>
        <w:t>信息</w:t>
      </w:r>
      <w:r>
        <w:rPr>
          <w:lang w:eastAsia="zh-CN"/>
        </w:rPr>
        <w:t>，</w:t>
      </w:r>
      <w:r>
        <w:rPr>
          <w:color w:val="FA0000"/>
          <w:lang w:eastAsia="zh-CN"/>
        </w:rPr>
        <w:t>其</w:t>
      </w:r>
      <w:r>
        <w:rPr>
          <w:lang w:eastAsia="zh-CN"/>
        </w:rPr>
        <w:t>垂直</w:t>
      </w:r>
      <w:r>
        <w:rPr>
          <w:color w:val="FA0000"/>
          <w:lang w:eastAsia="zh-CN"/>
        </w:rPr>
        <w:t>方向的</w:t>
      </w:r>
      <w:r>
        <w:rPr>
          <w:lang w:eastAsia="zh-CN"/>
        </w:rPr>
        <w:t>高度常为了便于阅读器读取</w:t>
      </w:r>
      <w:r>
        <w:rPr>
          <w:color w:val="FA0000"/>
          <w:lang w:eastAsia="zh-CN"/>
        </w:rPr>
        <w:t>信息</w:t>
      </w:r>
      <w:r>
        <w:rPr>
          <w:lang w:eastAsia="zh-CN"/>
        </w:rPr>
        <w:t>，但</w:t>
      </w:r>
      <w:r>
        <w:rPr>
          <w:color w:val="FA0000"/>
          <w:lang w:eastAsia="zh-CN"/>
        </w:rPr>
        <w:t>二维条码在</w:t>
      </w:r>
      <w:r>
        <w:rPr>
          <w:lang w:eastAsia="zh-CN"/>
        </w:rPr>
        <w:t>垂直和水平</w:t>
      </w:r>
      <w:r>
        <w:rPr>
          <w:color w:val="FA0000"/>
          <w:lang w:eastAsia="zh-CN"/>
        </w:rPr>
        <w:t>方向</w:t>
      </w:r>
      <w:r>
        <w:rPr>
          <w:lang w:eastAsia="zh-CN"/>
        </w:rPr>
        <w:t>均记载着</w:t>
      </w:r>
      <w:r>
        <w:rPr>
          <w:color w:val="FA0000"/>
          <w:lang w:eastAsia="zh-CN"/>
        </w:rPr>
        <w:t>数据</w:t>
      </w:r>
      <w:r>
        <w:rPr>
          <w:lang w:eastAsia="zh-CN"/>
        </w:rPr>
        <w:t>。</w:t>
      </w:r>
      <w:r>
        <w:rPr>
          <w:color w:val="FA0000"/>
          <w:lang w:eastAsia="zh-CN"/>
        </w:rPr>
        <w:t>二维码与</w:t>
      </w:r>
      <w:r>
        <w:rPr>
          <w:lang w:eastAsia="zh-CN"/>
        </w:rPr>
        <w:t>一维码相比较，</w:t>
      </w:r>
      <w:r>
        <w:rPr>
          <w:color w:val="FA0000"/>
          <w:lang w:eastAsia="zh-CN"/>
        </w:rPr>
        <w:t>二维码多</w:t>
      </w:r>
      <w:r>
        <w:rPr>
          <w:lang w:eastAsia="zh-CN"/>
        </w:rPr>
        <w:t>了</w:t>
      </w:r>
      <w:r>
        <w:rPr>
          <w:lang w:eastAsia="zh-CN"/>
        </w:rPr>
        <w:t>“</w:t>
      </w:r>
      <w:r>
        <w:rPr>
          <w:lang w:eastAsia="zh-CN"/>
        </w:rPr>
        <w:t>定位点</w:t>
      </w:r>
      <w:r>
        <w:rPr>
          <w:lang w:eastAsia="zh-CN"/>
        </w:rPr>
        <w:t>”</w:t>
      </w:r>
      <w:r>
        <w:rPr>
          <w:lang w:eastAsia="zh-CN"/>
        </w:rPr>
        <w:t>和</w:t>
      </w:r>
      <w:r>
        <w:rPr>
          <w:lang w:eastAsia="zh-CN"/>
        </w:rPr>
        <w:t>“</w:t>
      </w:r>
      <w:r>
        <w:rPr>
          <w:lang w:eastAsia="zh-CN"/>
        </w:rPr>
        <w:t>容错机制</w:t>
      </w:r>
      <w:r>
        <w:rPr>
          <w:lang w:eastAsia="zh-CN"/>
        </w:rPr>
        <w:t>”</w:t>
      </w:r>
      <w:r>
        <w:rPr>
          <w:lang w:eastAsia="zh-CN"/>
        </w:rPr>
        <w:t>。</w:t>
      </w:r>
      <w:r>
        <w:rPr>
          <w:lang w:eastAsia="zh-CN"/>
        </w:rPr>
        <w:t>“</w:t>
      </w:r>
      <w:r>
        <w:rPr>
          <w:lang w:eastAsia="zh-CN"/>
        </w:rPr>
        <w:t>定位点</w:t>
      </w:r>
      <w:r>
        <w:rPr>
          <w:lang w:eastAsia="zh-CN"/>
        </w:rPr>
        <w:t>”</w:t>
      </w:r>
      <w:r>
        <w:rPr>
          <w:color w:val="FA0000"/>
          <w:lang w:eastAsia="zh-CN"/>
        </w:rPr>
        <w:t>是</w:t>
      </w:r>
      <w:r>
        <w:rPr>
          <w:lang w:eastAsia="zh-CN"/>
        </w:rPr>
        <w:t>指</w:t>
      </w:r>
      <w:r>
        <w:rPr>
          <w:color w:val="FA0000"/>
          <w:lang w:eastAsia="zh-CN"/>
        </w:rPr>
        <w:t>二维码上的</w:t>
      </w:r>
      <w:r>
        <w:rPr>
          <w:lang w:eastAsia="zh-CN"/>
        </w:rPr>
        <w:t>三个定位角点，使得</w:t>
      </w:r>
      <w:r>
        <w:rPr>
          <w:color w:val="FA0000"/>
          <w:lang w:eastAsia="zh-CN"/>
        </w:rPr>
        <w:t>扫描设备</w:t>
      </w:r>
      <w:r>
        <w:rPr>
          <w:lang w:eastAsia="zh-CN"/>
        </w:rPr>
        <w:t>即使从</w:t>
      </w:r>
      <w:r>
        <w:rPr>
          <w:color w:val="FA0000"/>
          <w:lang w:eastAsia="zh-CN"/>
        </w:rPr>
        <w:t>不同方向</w:t>
      </w:r>
      <w:r>
        <w:rPr>
          <w:lang w:eastAsia="zh-CN"/>
        </w:rPr>
        <w:t>进行</w:t>
      </w:r>
      <w:r>
        <w:rPr>
          <w:color w:val="FA0000"/>
          <w:lang w:eastAsia="zh-CN"/>
        </w:rPr>
        <w:t>扫描</w:t>
      </w:r>
      <w:r>
        <w:rPr>
          <w:lang w:eastAsia="zh-CN"/>
        </w:rPr>
        <w:t>，</w:t>
      </w:r>
      <w:r>
        <w:rPr>
          <w:color w:val="FA0000"/>
          <w:lang w:eastAsia="zh-CN"/>
        </w:rPr>
        <w:t>也</w:t>
      </w:r>
      <w:r>
        <w:rPr>
          <w:lang w:eastAsia="zh-CN"/>
        </w:rPr>
        <w:t>可快速读取出</w:t>
      </w:r>
      <w:r>
        <w:rPr>
          <w:color w:val="FA0000"/>
          <w:lang w:eastAsia="zh-CN"/>
        </w:rPr>
        <w:t>二维码信息</w:t>
      </w:r>
      <w:r>
        <w:rPr>
          <w:lang w:eastAsia="zh-CN"/>
        </w:rPr>
        <w:t>；</w:t>
      </w:r>
      <w:r>
        <w:rPr>
          <w:lang w:eastAsia="zh-CN"/>
        </w:rPr>
        <w:t>“</w:t>
      </w:r>
      <w:r>
        <w:rPr>
          <w:lang w:eastAsia="zh-CN"/>
        </w:rPr>
        <w:t>容错机制</w:t>
      </w:r>
      <w:r>
        <w:rPr>
          <w:lang w:eastAsia="zh-CN"/>
        </w:rPr>
        <w:t>”</w:t>
      </w:r>
      <w:r>
        <w:rPr>
          <w:color w:val="FA0000"/>
          <w:lang w:eastAsia="zh-CN"/>
        </w:rPr>
        <w:t>是</w:t>
      </w:r>
      <w:r>
        <w:rPr>
          <w:lang w:eastAsia="zh-CN"/>
        </w:rPr>
        <w:t>指</w:t>
      </w:r>
      <w:r>
        <w:rPr>
          <w:color w:val="FA0000"/>
          <w:lang w:eastAsia="zh-CN"/>
        </w:rPr>
        <w:t>条码</w:t>
      </w:r>
      <w:r>
        <w:rPr>
          <w:lang w:eastAsia="zh-CN"/>
        </w:rPr>
        <w:t>部分损坏</w:t>
      </w:r>
      <w:r>
        <w:rPr>
          <w:color w:val="FA0000"/>
          <w:lang w:eastAsia="zh-CN"/>
        </w:rPr>
        <w:t>或</w:t>
      </w:r>
      <w:r>
        <w:rPr>
          <w:lang w:eastAsia="zh-CN"/>
        </w:rPr>
        <w:t>污染，</w:t>
      </w:r>
      <w:r>
        <w:rPr>
          <w:color w:val="FA0000"/>
          <w:lang w:eastAsia="zh-CN"/>
        </w:rPr>
        <w:t>其信息</w:t>
      </w:r>
      <w:r>
        <w:rPr>
          <w:lang w:eastAsia="zh-CN"/>
        </w:rPr>
        <w:t>仍然能够被还原，并且</w:t>
      </w:r>
      <w:r>
        <w:rPr>
          <w:color w:val="FA0000"/>
          <w:lang w:eastAsia="zh-CN"/>
        </w:rPr>
        <w:t>不同</w:t>
      </w:r>
      <w:r>
        <w:rPr>
          <w:lang w:eastAsia="zh-CN"/>
        </w:rPr>
        <w:t>类型</w:t>
      </w:r>
      <w:r>
        <w:rPr>
          <w:color w:val="FA0000"/>
          <w:lang w:eastAsia="zh-CN"/>
        </w:rPr>
        <w:t>的二维码有</w:t>
      </w:r>
      <w:r>
        <w:rPr>
          <w:lang w:eastAsia="zh-CN"/>
        </w:rPr>
        <w:t>不一样</w:t>
      </w:r>
      <w:r>
        <w:rPr>
          <w:color w:val="FA0000"/>
          <w:lang w:eastAsia="zh-CN"/>
        </w:rPr>
        <w:t>的</w:t>
      </w:r>
      <w:r>
        <w:rPr>
          <w:lang w:eastAsia="zh-CN"/>
        </w:rPr>
        <w:t>容错能力。</w:t>
      </w:r>
    </w:p>
    <w:p w:rsidR="00C23BE0" w:rsidRDefault="00FE565D">
      <w:pPr>
        <w:pStyle w:val="31"/>
        <w:rPr>
          <w:lang w:eastAsia="zh-CN"/>
        </w:rPr>
      </w:pPr>
      <w:r>
        <w:rPr>
          <w:lang w:eastAsia="zh-CN"/>
        </w:rPr>
        <w:lastRenderedPageBreak/>
        <w:t>交互式网络电视（</w:t>
      </w:r>
      <w:r>
        <w:rPr>
          <w:lang w:eastAsia="zh-CN"/>
        </w:rPr>
        <w:t>IPTV</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交互式网络电视（</w:t>
      </w:r>
      <w:r>
        <w:rPr>
          <w:lang w:eastAsia="zh-CN"/>
        </w:rPr>
        <w:t>IPTV</w:t>
      </w:r>
      <w:r>
        <w:rPr>
          <w:lang w:eastAsia="zh-CN"/>
        </w:rPr>
        <w:t>）</w:t>
      </w:r>
      <w:proofErr w:type="spellStart"/>
      <w:r>
        <w:rPr>
          <w:lang w:eastAsia="zh-CN"/>
        </w:rPr>
        <w:t>IPTV</w:t>
      </w:r>
      <w:proofErr w:type="spellEnd"/>
      <w:r>
        <w:rPr>
          <w:lang w:eastAsia="zh-CN"/>
        </w:rPr>
        <w:t>是通过宽带网络作为电视信号来源的一种宽带电视，其原理是将电视节目信息通过网际协议（</w:t>
      </w:r>
      <w:proofErr w:type="spellStart"/>
      <w:r>
        <w:rPr>
          <w:lang w:eastAsia="zh-CN"/>
        </w:rPr>
        <w:t>InternetProtocol</w:t>
      </w:r>
      <w:proofErr w:type="spellEnd"/>
      <w:r>
        <w:rPr>
          <w:lang w:eastAsia="zh-CN"/>
        </w:rPr>
        <w:t>,</w:t>
      </w:r>
      <w:r>
        <w:rPr>
          <w:lang w:eastAsia="zh-CN"/>
        </w:rPr>
        <w:t>简称：</w:t>
      </w:r>
      <w:r>
        <w:rPr>
          <w:lang w:eastAsia="zh-CN"/>
        </w:rPr>
        <w:t>IP</w:t>
      </w:r>
      <w:r>
        <w:rPr>
          <w:lang w:eastAsia="zh-CN"/>
        </w:rPr>
        <w:t>）传送给用户。</w:t>
      </w:r>
      <w:r>
        <w:rPr>
          <w:lang w:eastAsia="zh-CN"/>
        </w:rPr>
        <w:t>IPTV</w:t>
      </w:r>
      <w:r>
        <w:rPr>
          <w:lang w:eastAsia="zh-CN"/>
        </w:rPr>
        <w:t>服务也常被称为</w:t>
      </w:r>
      <w:r>
        <w:rPr>
          <w:lang w:eastAsia="zh-CN"/>
        </w:rPr>
        <w:t>“</w:t>
      </w:r>
      <w:r>
        <w:rPr>
          <w:lang w:eastAsia="zh-CN"/>
        </w:rPr>
        <w:t>三合一服务</w:t>
      </w:r>
      <w:r>
        <w:rPr>
          <w:lang w:eastAsia="zh-CN"/>
        </w:rPr>
        <w:t>”</w:t>
      </w:r>
      <w:r>
        <w:rPr>
          <w:lang w:eastAsia="zh-CN"/>
        </w:rPr>
        <w:t>、</w:t>
      </w:r>
      <w:r>
        <w:rPr>
          <w:lang w:eastAsia="zh-CN"/>
        </w:rPr>
        <w:t>“</w:t>
      </w:r>
      <w:r>
        <w:rPr>
          <w:lang w:eastAsia="zh-CN"/>
        </w:rPr>
        <w:t>三重服务</w:t>
      </w:r>
      <w:r>
        <w:rPr>
          <w:lang w:eastAsia="zh-CN"/>
        </w:rPr>
        <w:t>”</w:t>
      </w:r>
      <w:r>
        <w:rPr>
          <w:lang w:eastAsia="zh-CN"/>
        </w:rPr>
        <w:t>，因为</w:t>
      </w:r>
      <w:r>
        <w:rPr>
          <w:lang w:eastAsia="zh-CN"/>
        </w:rPr>
        <w:t>IPTV</w:t>
      </w:r>
      <w:r>
        <w:rPr>
          <w:lang w:eastAsia="zh-CN"/>
        </w:rPr>
        <w:t>一般需要使用网络，所以服务供应商通常会一并提供联网及</w:t>
      </w:r>
      <w:r>
        <w:rPr>
          <w:lang w:eastAsia="zh-CN"/>
        </w:rPr>
        <w:t>IP</w:t>
      </w:r>
      <w:r>
        <w:rPr>
          <w:lang w:eastAsia="zh-CN"/>
        </w:rPr>
        <w:t>电话等相关服务。虽然</w:t>
      </w:r>
      <w:r>
        <w:rPr>
          <w:lang w:eastAsia="zh-CN"/>
        </w:rPr>
        <w:t>IPTV</w:t>
      </w:r>
      <w:r>
        <w:rPr>
          <w:lang w:eastAsia="zh-CN"/>
        </w:rPr>
        <w:t>使用了宽带网络及网际协议，但</w:t>
      </w:r>
      <w:r>
        <w:rPr>
          <w:lang w:eastAsia="zh-CN"/>
        </w:rPr>
        <w:t>IPTV</w:t>
      </w:r>
      <w:r>
        <w:rPr>
          <w:lang w:eastAsia="zh-CN"/>
        </w:rPr>
        <w:t>也可以不通过互联网进行传输，选择封闭式</w:t>
      </w:r>
      <w:r>
        <w:rPr>
          <w:lang w:eastAsia="zh-CN"/>
        </w:rPr>
        <w:t>Intranet</w:t>
      </w:r>
      <w:r>
        <w:rPr>
          <w:lang w:eastAsia="zh-CN"/>
        </w:rPr>
        <w:t>（内部网）进行传输。</w:t>
      </w:r>
    </w:p>
    <w:p w:rsidR="00C23BE0" w:rsidRDefault="00FE565D">
      <w:pPr>
        <w:pStyle w:val="31"/>
        <w:rPr>
          <w:lang w:eastAsia="zh-CN"/>
        </w:rPr>
      </w:pPr>
      <w:r>
        <w:rPr>
          <w:lang w:eastAsia="zh-CN"/>
        </w:rPr>
        <w:t>可穿戴设备</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可穿戴设备即直接穿在身上，或是整合到用户的衣服或配件的一种便携式设备。可穿戴设备不仅仅是一种硬件设备，更是通过软件支持以及数据交互、云端交互来实现强大的功能，可穿戴设备将会对我们的生活、感知带来很大的转变。</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可穿戴设备可穿戴设备是一种</w:t>
      </w:r>
      <w:r>
        <w:rPr>
          <w:lang w:eastAsia="zh-CN"/>
        </w:rPr>
        <w:t>可以</w:t>
      </w:r>
      <w:r>
        <w:rPr>
          <w:color w:val="FA0000"/>
          <w:lang w:eastAsia="zh-CN"/>
        </w:rPr>
        <w:t>穿戴在身上或</w:t>
      </w:r>
      <w:r>
        <w:rPr>
          <w:lang w:eastAsia="zh-CN"/>
        </w:rPr>
        <w:t>装饰</w:t>
      </w:r>
      <w:r>
        <w:rPr>
          <w:color w:val="FA0000"/>
          <w:lang w:eastAsia="zh-CN"/>
        </w:rPr>
        <w:t>在</w:t>
      </w:r>
      <w:r>
        <w:rPr>
          <w:lang w:eastAsia="zh-CN"/>
        </w:rPr>
        <w:t>人们</w:t>
      </w:r>
      <w:r>
        <w:rPr>
          <w:color w:val="FA0000"/>
          <w:lang w:eastAsia="zh-CN"/>
        </w:rPr>
        <w:t>的衣服</w:t>
      </w:r>
      <w:r>
        <w:rPr>
          <w:lang w:eastAsia="zh-CN"/>
        </w:rPr>
        <w:t>、</w:t>
      </w:r>
      <w:r>
        <w:rPr>
          <w:color w:val="FA0000"/>
          <w:lang w:eastAsia="zh-CN"/>
        </w:rPr>
        <w:t>配件</w:t>
      </w:r>
      <w:r>
        <w:rPr>
          <w:lang w:eastAsia="zh-CN"/>
        </w:rPr>
        <w:t>上</w:t>
      </w:r>
      <w:r>
        <w:rPr>
          <w:color w:val="FA0000"/>
          <w:lang w:eastAsia="zh-CN"/>
        </w:rPr>
        <w:t>的便携式硬件设备</w:t>
      </w:r>
      <w:r>
        <w:rPr>
          <w:lang w:eastAsia="zh-CN"/>
        </w:rPr>
        <w:t>。它</w:t>
      </w:r>
      <w:r>
        <w:rPr>
          <w:color w:val="FA0000"/>
          <w:lang w:eastAsia="zh-CN"/>
        </w:rPr>
        <w:t>是通过软件</w:t>
      </w:r>
      <w:r>
        <w:rPr>
          <w:lang w:eastAsia="zh-CN"/>
        </w:rPr>
        <w:t>进行</w:t>
      </w:r>
      <w:r>
        <w:rPr>
          <w:color w:val="FA0000"/>
          <w:lang w:eastAsia="zh-CN"/>
        </w:rPr>
        <w:t>数据交互</w:t>
      </w:r>
      <w:r>
        <w:rPr>
          <w:lang w:eastAsia="zh-CN"/>
        </w:rPr>
        <w:t>、</w:t>
      </w:r>
      <w:r>
        <w:rPr>
          <w:color w:val="FA0000"/>
          <w:lang w:eastAsia="zh-CN"/>
        </w:rPr>
        <w:t>云端交互</w:t>
      </w:r>
      <w:r>
        <w:rPr>
          <w:lang w:eastAsia="zh-CN"/>
        </w:rPr>
        <w:t>，从而</w:t>
      </w:r>
      <w:r>
        <w:rPr>
          <w:color w:val="FA0000"/>
          <w:lang w:eastAsia="zh-CN"/>
        </w:rPr>
        <w:t>实现</w:t>
      </w:r>
      <w:r>
        <w:rPr>
          <w:lang w:eastAsia="zh-CN"/>
        </w:rPr>
        <w:t>广泛</w:t>
      </w:r>
      <w:r>
        <w:rPr>
          <w:color w:val="FA0000"/>
          <w:lang w:eastAsia="zh-CN"/>
        </w:rPr>
        <w:t>的</w:t>
      </w:r>
      <w:r>
        <w:rPr>
          <w:lang w:eastAsia="zh-CN"/>
        </w:rPr>
        <w:t>应用，</w:t>
      </w:r>
      <w:r>
        <w:rPr>
          <w:color w:val="FA0000"/>
          <w:lang w:eastAsia="zh-CN"/>
        </w:rPr>
        <w:t>可穿戴设备</w:t>
      </w:r>
      <w:r>
        <w:rPr>
          <w:lang w:eastAsia="zh-CN"/>
        </w:rPr>
        <w:t>给</w:t>
      </w:r>
      <w:r>
        <w:rPr>
          <w:color w:val="FA0000"/>
          <w:lang w:eastAsia="zh-CN"/>
        </w:rPr>
        <w:t>我们的生活带来</w:t>
      </w:r>
      <w:r>
        <w:rPr>
          <w:lang w:eastAsia="zh-CN"/>
        </w:rPr>
        <w:t>了极大</w:t>
      </w:r>
      <w:r>
        <w:rPr>
          <w:color w:val="FA0000"/>
          <w:lang w:eastAsia="zh-CN"/>
        </w:rPr>
        <w:t>的</w:t>
      </w:r>
      <w:r>
        <w:rPr>
          <w:lang w:eastAsia="zh-CN"/>
        </w:rPr>
        <w:t>便捷。</w:t>
      </w:r>
    </w:p>
    <w:p w:rsidR="00C23BE0" w:rsidRDefault="00FE565D">
      <w:pPr>
        <w:pStyle w:val="31"/>
        <w:rPr>
          <w:lang w:eastAsia="zh-CN"/>
        </w:rPr>
      </w:pPr>
      <w:r>
        <w:rPr>
          <w:lang w:eastAsia="zh-CN"/>
        </w:rPr>
        <w:t>共享经济</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共享经济，一般是指以获得一定报酬为主要目的，基于陌生人且存在物品使用权暂时转移的一种新的经济模式。其本质是整合线下的闲散物品、劳动力、教育医疗资源。有的也说共享经济是人们公平享有社会资源，各自以不同的方式付出和受益，共同获得经济红利。此种共享更多的是通过互联网作为媒介来实现的。共享经济这个术语最早由美国德克萨斯</w:t>
      </w:r>
      <w:r>
        <w:rPr>
          <w:lang w:eastAsia="zh-CN"/>
        </w:rPr>
        <w:lastRenderedPageBreak/>
        <w:t>州立大学社会学教授马科斯</w:t>
      </w:r>
      <w:r>
        <w:rPr>
          <w:lang w:eastAsia="zh-CN"/>
        </w:rPr>
        <w:t>·</w:t>
      </w:r>
      <w:r>
        <w:rPr>
          <w:lang w:eastAsia="zh-CN"/>
        </w:rPr>
        <w:t>费尔逊（</w:t>
      </w:r>
      <w:r>
        <w:rPr>
          <w:lang w:eastAsia="zh-CN"/>
        </w:rPr>
        <w:t>Marcus Felson</w:t>
      </w:r>
      <w:r>
        <w:rPr>
          <w:lang w:eastAsia="zh-CN"/>
        </w:rPr>
        <w:t>）和伊利诺伊大学社会学教授琼</w:t>
      </w:r>
      <w:r>
        <w:rPr>
          <w:lang w:eastAsia="zh-CN"/>
        </w:rPr>
        <w:t>·</w:t>
      </w:r>
      <w:r>
        <w:rPr>
          <w:lang w:eastAsia="zh-CN"/>
        </w:rPr>
        <w:t>斯潘思（</w:t>
      </w:r>
      <w:proofErr w:type="spellStart"/>
      <w:r>
        <w:rPr>
          <w:lang w:eastAsia="zh-CN"/>
        </w:rPr>
        <w:t>Joel.Spaeth</w:t>
      </w:r>
      <w:proofErr w:type="spellEnd"/>
      <w:r>
        <w:rPr>
          <w:lang w:eastAsia="zh-CN"/>
        </w:rPr>
        <w:t>）于</w:t>
      </w:r>
      <w:r>
        <w:rPr>
          <w:lang w:eastAsia="zh-CN"/>
        </w:rPr>
        <w:t>1978</w:t>
      </w:r>
      <w:r>
        <w:rPr>
          <w:lang w:eastAsia="zh-CN"/>
        </w:rPr>
        <w:t>年发表的论文（</w:t>
      </w:r>
      <w:r>
        <w:rPr>
          <w:lang w:eastAsia="zh-CN"/>
        </w:rPr>
        <w:t xml:space="preserve">Community </w:t>
      </w:r>
      <w:proofErr w:type="spellStart"/>
      <w:r>
        <w:rPr>
          <w:lang w:eastAsia="zh-CN"/>
        </w:rPr>
        <w:t>Structureand</w:t>
      </w:r>
      <w:proofErr w:type="spellEnd"/>
      <w:r>
        <w:rPr>
          <w:lang w:eastAsia="zh-CN"/>
        </w:rPr>
        <w:t xml:space="preserve"> Collaborative </w:t>
      </w:r>
      <w:proofErr w:type="spellStart"/>
      <w:r>
        <w:rPr>
          <w:lang w:eastAsia="zh-CN"/>
        </w:rPr>
        <w:t>Consumption:ARoutine</w:t>
      </w:r>
      <w:proofErr w:type="spellEnd"/>
      <w:r>
        <w:rPr>
          <w:lang w:eastAsia="zh-CN"/>
        </w:rPr>
        <w:t xml:space="preserve"> Activity Approach</w:t>
      </w:r>
      <w:r>
        <w:rPr>
          <w:lang w:eastAsia="zh-CN"/>
        </w:rPr>
        <w:t>）中提出。其主要特点是，包括一个由第三方创建的、以信息技术为基础的市场平台。这个第三方可以是商业机构、组织或者政府。个体借助这些平台，交换闲置物品，分享自己的知识、经验，或者向企业、某个创新项目筹集资金。经济牵扯到三大主体，即商品或服务的需求方、供给方和共享经济平台。共享经济平台作为连接供需双方的纽带，通过移动</w:t>
      </w:r>
      <w:r>
        <w:rPr>
          <w:lang w:eastAsia="zh-CN"/>
        </w:rPr>
        <w:t>LBS</w:t>
      </w:r>
      <w:r>
        <w:rPr>
          <w:lang w:eastAsia="zh-CN"/>
        </w:rPr>
        <w:t>应用、动态算法与定价、双方互评体系等一系列机制的建立，使得供给与需求方通过共享经济平台进行交易。</w:t>
      </w:r>
      <w:r>
        <w:rPr>
          <w:lang w:eastAsia="zh-CN"/>
        </w:rPr>
        <w:br/>
        <w:t>[1]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共享经济共享经济建立</w:t>
      </w:r>
      <w:r>
        <w:rPr>
          <w:lang w:eastAsia="zh-CN"/>
        </w:rPr>
        <w:t>在</w:t>
      </w:r>
      <w:r>
        <w:rPr>
          <w:color w:val="FA0000"/>
          <w:lang w:eastAsia="zh-CN"/>
        </w:rPr>
        <w:t>不同个体或组织</w:t>
      </w:r>
      <w:r>
        <w:rPr>
          <w:lang w:eastAsia="zh-CN"/>
        </w:rPr>
        <w:t>之间，</w:t>
      </w:r>
      <w:r>
        <w:rPr>
          <w:color w:val="FA0000"/>
          <w:lang w:eastAsia="zh-CN"/>
        </w:rPr>
        <w:t>主要</w:t>
      </w:r>
      <w:r>
        <w:rPr>
          <w:lang w:eastAsia="zh-CN"/>
        </w:rPr>
        <w:t>对</w:t>
      </w:r>
      <w:r>
        <w:rPr>
          <w:color w:val="FA0000"/>
          <w:lang w:eastAsia="zh-CN"/>
        </w:rPr>
        <w:t>商品</w:t>
      </w:r>
      <w:r>
        <w:rPr>
          <w:lang w:eastAsia="zh-CN"/>
        </w:rPr>
        <w:t>、</w:t>
      </w:r>
      <w:r>
        <w:rPr>
          <w:color w:val="FA0000"/>
          <w:lang w:eastAsia="zh-CN"/>
        </w:rPr>
        <w:t>服务等进行</w:t>
      </w:r>
      <w:r>
        <w:rPr>
          <w:lang w:eastAsia="zh-CN"/>
        </w:rPr>
        <w:t>有偿</w:t>
      </w:r>
      <w:r>
        <w:rPr>
          <w:color w:val="FA0000"/>
          <w:lang w:eastAsia="zh-CN"/>
        </w:rPr>
        <w:t>或</w:t>
      </w:r>
      <w:r>
        <w:rPr>
          <w:lang w:eastAsia="zh-CN"/>
        </w:rPr>
        <w:t>无偿</w:t>
      </w:r>
      <w:r>
        <w:rPr>
          <w:color w:val="FA0000"/>
          <w:lang w:eastAsia="zh-CN"/>
        </w:rPr>
        <w:t>共享</w:t>
      </w:r>
      <w:r>
        <w:rPr>
          <w:lang w:eastAsia="zh-CN"/>
        </w:rPr>
        <w:t>，例如，</w:t>
      </w:r>
      <w:r>
        <w:rPr>
          <w:color w:val="FA0000"/>
          <w:lang w:eastAsia="zh-CN"/>
        </w:rPr>
        <w:t>共享</w:t>
      </w:r>
      <w:r>
        <w:rPr>
          <w:lang w:eastAsia="zh-CN"/>
        </w:rPr>
        <w:t>汽车、</w:t>
      </w:r>
      <w:r>
        <w:rPr>
          <w:color w:val="FA0000"/>
          <w:lang w:eastAsia="zh-CN"/>
        </w:rPr>
        <w:t>交换</w:t>
      </w:r>
      <w:r>
        <w:rPr>
          <w:lang w:eastAsia="zh-CN"/>
        </w:rPr>
        <w:t>住宿</w:t>
      </w:r>
      <w:r>
        <w:rPr>
          <w:color w:val="FA0000"/>
          <w:lang w:eastAsia="zh-CN"/>
        </w:rPr>
        <w:t>等</w:t>
      </w:r>
      <w:r>
        <w:rPr>
          <w:lang w:eastAsia="zh-CN"/>
        </w:rPr>
        <w:t>。</w:t>
      </w:r>
      <w:r>
        <w:rPr>
          <w:color w:val="FA0000"/>
          <w:lang w:eastAsia="zh-CN"/>
        </w:rPr>
        <w:t>共享经济通过</w:t>
      </w:r>
      <w:r>
        <w:rPr>
          <w:lang w:eastAsia="zh-CN"/>
        </w:rPr>
        <w:t>弱化拥有权，达到强化</w:t>
      </w:r>
      <w:r>
        <w:rPr>
          <w:color w:val="FA0000"/>
          <w:lang w:eastAsia="zh-CN"/>
        </w:rPr>
        <w:t>使用权的目的</w:t>
      </w:r>
      <w:r>
        <w:rPr>
          <w:lang w:eastAsia="zh-CN"/>
        </w:rPr>
        <w:t>使物质利用效率尽可能最大化。在</w:t>
      </w:r>
      <w:r>
        <w:rPr>
          <w:color w:val="FA0000"/>
          <w:lang w:eastAsia="zh-CN"/>
        </w:rPr>
        <w:t>共享经济</w:t>
      </w:r>
      <w:r>
        <w:rPr>
          <w:lang w:eastAsia="zh-CN"/>
        </w:rPr>
        <w:t>下，目前较为广泛</w:t>
      </w:r>
      <w:r>
        <w:rPr>
          <w:color w:val="FA0000"/>
          <w:lang w:eastAsia="zh-CN"/>
        </w:rPr>
        <w:t>的共享模式是</w:t>
      </w:r>
      <w:r>
        <w:rPr>
          <w:lang w:eastAsia="zh-CN"/>
        </w:rPr>
        <w:t>，生产制造</w:t>
      </w:r>
      <w:r>
        <w:rPr>
          <w:color w:val="FA0000"/>
          <w:lang w:eastAsia="zh-CN"/>
        </w:rPr>
        <w:t>可以</w:t>
      </w:r>
      <w:r>
        <w:rPr>
          <w:lang w:eastAsia="zh-CN"/>
        </w:rPr>
        <w:t>专门用于</w:t>
      </w:r>
      <w:r>
        <w:rPr>
          <w:lang w:eastAsia="zh-CN"/>
        </w:rPr>
        <w:t>“</w:t>
      </w:r>
      <w:r>
        <w:rPr>
          <w:color w:val="FA0000"/>
          <w:lang w:eastAsia="zh-CN"/>
        </w:rPr>
        <w:t>共享</w:t>
      </w:r>
      <w:r>
        <w:rPr>
          <w:lang w:eastAsia="zh-CN"/>
        </w:rPr>
        <w:t>”</w:t>
      </w:r>
      <w:r>
        <w:rPr>
          <w:color w:val="FA0000"/>
          <w:lang w:eastAsia="zh-CN"/>
        </w:rPr>
        <w:t>的商品</w:t>
      </w:r>
      <w:r>
        <w:rPr>
          <w:lang w:eastAsia="zh-CN"/>
        </w:rPr>
        <w:t>，而不是将</w:t>
      </w:r>
      <w:r>
        <w:rPr>
          <w:color w:val="FA0000"/>
          <w:lang w:eastAsia="zh-CN"/>
        </w:rPr>
        <w:t>闲置资源进行共享</w:t>
      </w:r>
      <w:r>
        <w:rPr>
          <w:lang w:eastAsia="zh-CN"/>
        </w:rPr>
        <w:t>，这种</w:t>
      </w:r>
      <w:r>
        <w:rPr>
          <w:color w:val="FA0000"/>
          <w:lang w:eastAsia="zh-CN"/>
        </w:rPr>
        <w:t>共享模式</w:t>
      </w:r>
      <w:r>
        <w:rPr>
          <w:lang w:eastAsia="zh-CN"/>
        </w:rPr>
        <w:t>本质上其实</w:t>
      </w:r>
      <w:r>
        <w:rPr>
          <w:color w:val="FA0000"/>
          <w:lang w:eastAsia="zh-CN"/>
        </w:rPr>
        <w:t>是</w:t>
      </w:r>
      <w:r>
        <w:rPr>
          <w:lang w:eastAsia="zh-CN"/>
        </w:rPr>
        <w:t>“</w:t>
      </w:r>
      <w:r>
        <w:rPr>
          <w:lang w:eastAsia="zh-CN"/>
        </w:rPr>
        <w:t>租赁</w:t>
      </w:r>
      <w:r>
        <w:rPr>
          <w:color w:val="FA0000"/>
          <w:lang w:eastAsia="zh-CN"/>
        </w:rPr>
        <w:t>经济</w:t>
      </w:r>
      <w:r>
        <w:rPr>
          <w:lang w:eastAsia="zh-CN"/>
        </w:rPr>
        <w:t>”</w:t>
      </w:r>
      <w:r>
        <w:rPr>
          <w:lang w:eastAsia="zh-CN"/>
        </w:rPr>
        <w:t>。一些</w:t>
      </w:r>
      <w:r>
        <w:rPr>
          <w:color w:val="FA0000"/>
          <w:lang w:eastAsia="zh-CN"/>
        </w:rPr>
        <w:t>共享企业</w:t>
      </w:r>
      <w:r>
        <w:rPr>
          <w:lang w:eastAsia="zh-CN"/>
        </w:rPr>
        <w:t>为了快速占有</w:t>
      </w:r>
      <w:r>
        <w:rPr>
          <w:color w:val="FA0000"/>
          <w:lang w:eastAsia="zh-CN"/>
        </w:rPr>
        <w:t>市场</w:t>
      </w:r>
      <w:r>
        <w:rPr>
          <w:lang w:eastAsia="zh-CN"/>
        </w:rPr>
        <w:t>，利用资本大量投放</w:t>
      </w:r>
      <w:r>
        <w:rPr>
          <w:lang w:eastAsia="zh-CN"/>
        </w:rPr>
        <w:t>“</w:t>
      </w:r>
      <w:r>
        <w:rPr>
          <w:color w:val="FA0000"/>
          <w:lang w:eastAsia="zh-CN"/>
        </w:rPr>
        <w:t>共享</w:t>
      </w:r>
      <w:r>
        <w:rPr>
          <w:lang w:eastAsia="zh-CN"/>
        </w:rPr>
        <w:t>”</w:t>
      </w:r>
      <w:r>
        <w:rPr>
          <w:color w:val="FA0000"/>
          <w:lang w:eastAsia="zh-CN"/>
        </w:rPr>
        <w:t>商品</w:t>
      </w:r>
      <w:r>
        <w:rPr>
          <w:lang w:eastAsia="zh-CN"/>
        </w:rPr>
        <w:t>，反而造成了浪费，甚至产生一些</w:t>
      </w:r>
      <w:r>
        <w:rPr>
          <w:color w:val="FA0000"/>
          <w:lang w:eastAsia="zh-CN"/>
        </w:rPr>
        <w:t>社会</w:t>
      </w:r>
      <w:r>
        <w:rPr>
          <w:lang w:eastAsia="zh-CN"/>
        </w:rPr>
        <w:t>问题。例如，大量</w:t>
      </w:r>
      <w:r>
        <w:rPr>
          <w:color w:val="FA0000"/>
          <w:lang w:eastAsia="zh-CN"/>
        </w:rPr>
        <w:t>的共享</w:t>
      </w:r>
      <w:r>
        <w:rPr>
          <w:lang w:eastAsia="zh-CN"/>
        </w:rPr>
        <w:t>单车乱停乱放，造成道路拥堵，还被堆成了</w:t>
      </w:r>
      <w:r>
        <w:rPr>
          <w:lang w:eastAsia="zh-CN"/>
        </w:rPr>
        <w:t>“</w:t>
      </w:r>
      <w:r>
        <w:rPr>
          <w:color w:val="FA0000"/>
          <w:lang w:eastAsia="zh-CN"/>
        </w:rPr>
        <w:t>共享</w:t>
      </w:r>
      <w:r>
        <w:rPr>
          <w:lang w:eastAsia="zh-CN"/>
        </w:rPr>
        <w:t>单车坟墓</w:t>
      </w:r>
      <w:r>
        <w:rPr>
          <w:lang w:eastAsia="zh-CN"/>
        </w:rPr>
        <w:t>”</w:t>
      </w:r>
      <w:r>
        <w:rPr>
          <w:lang w:eastAsia="zh-CN"/>
        </w:rPr>
        <w:t>，造成了极大</w:t>
      </w:r>
      <w:r>
        <w:rPr>
          <w:color w:val="FA0000"/>
          <w:lang w:eastAsia="zh-CN"/>
        </w:rPr>
        <w:t>的</w:t>
      </w:r>
      <w:r>
        <w:rPr>
          <w:lang w:eastAsia="zh-CN"/>
        </w:rPr>
        <w:t>浪费。</w:t>
      </w:r>
    </w:p>
    <w:p w:rsidR="00C23BE0" w:rsidRDefault="00FE565D">
      <w:pPr>
        <w:pStyle w:val="31"/>
        <w:rPr>
          <w:lang w:eastAsia="zh-CN"/>
        </w:rPr>
      </w:pPr>
      <w:r>
        <w:rPr>
          <w:lang w:eastAsia="zh-CN"/>
        </w:rPr>
        <w:t>移动支付</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移动支付是指使用普通手机或智能手机完成支付或确认支付，而不是用现金、支票或银行卡支付。买方可以使用移动电话购买一系列的服务、数字产品或实体商品。单位或个人通过移动设备、互联网或者近距离传感直接或间接向银行金融机构发送支付指令产生货币支付与资金转移行为，从而实现移动支付功能。移动支付将终端设备、互联网、应用提供商以及金融机构相融合，为用户提供货币支付、缴费等金融业务。移动支付标准的制定工作已经持续了三年多，主要是银联和中国移动两大阵营在比赛。数据研究公司</w:t>
      </w:r>
      <w:r>
        <w:rPr>
          <w:lang w:eastAsia="zh-CN"/>
        </w:rPr>
        <w:t>IDC</w:t>
      </w:r>
      <w:r>
        <w:rPr>
          <w:lang w:eastAsia="zh-CN"/>
        </w:rPr>
        <w:t>的报告显示，</w:t>
      </w:r>
      <w:r>
        <w:rPr>
          <w:lang w:eastAsia="zh-CN"/>
        </w:rPr>
        <w:t>2017</w:t>
      </w:r>
      <w:r>
        <w:rPr>
          <w:lang w:eastAsia="zh-CN"/>
        </w:rPr>
        <w:t>年全球移动支付的金额将突破</w:t>
      </w:r>
      <w:r>
        <w:rPr>
          <w:lang w:eastAsia="zh-CN"/>
        </w:rPr>
        <w:t>1</w:t>
      </w:r>
      <w:r>
        <w:rPr>
          <w:lang w:eastAsia="zh-CN"/>
        </w:rPr>
        <w:t>万亿美元。强大的数据意味着，今后几年全球移动支付业务将呈现持续走强趋势。</w:t>
      </w:r>
      <w:r>
        <w:rPr>
          <w:lang w:eastAsia="zh-CN"/>
        </w:rPr>
        <w:t>2019</w:t>
      </w:r>
      <w:r>
        <w:rPr>
          <w:lang w:eastAsia="zh-CN"/>
        </w:rPr>
        <w:t>年</w:t>
      </w:r>
      <w:r>
        <w:rPr>
          <w:lang w:eastAsia="zh-CN"/>
        </w:rPr>
        <w:t>1</w:t>
      </w:r>
      <w:r>
        <w:rPr>
          <w:lang w:eastAsia="zh-CN"/>
        </w:rPr>
        <w:t>月</w:t>
      </w:r>
      <w:r>
        <w:rPr>
          <w:lang w:eastAsia="zh-CN"/>
        </w:rPr>
        <w:t>24</w:t>
      </w:r>
      <w:r>
        <w:rPr>
          <w:lang w:eastAsia="zh-CN"/>
        </w:rPr>
        <w:t>日，交通运输部新闻发言人吴春耕</w:t>
      </w:r>
      <w:r>
        <w:rPr>
          <w:lang w:eastAsia="zh-CN"/>
        </w:rPr>
        <w:lastRenderedPageBreak/>
        <w:t>在举行的例行新闻发布会上表示，</w:t>
      </w:r>
      <w:r>
        <w:rPr>
          <w:lang w:eastAsia="zh-CN"/>
        </w:rPr>
        <w:t>2019</w:t>
      </w:r>
      <w:r>
        <w:rPr>
          <w:lang w:eastAsia="zh-CN"/>
        </w:rPr>
        <w:t>年，交通运输部紧紧抓住人民群众最关心最直接最现实的利益问题，列出了</w:t>
      </w:r>
      <w:r>
        <w:rPr>
          <w:lang w:eastAsia="zh-CN"/>
        </w:rPr>
        <w:t>12</w:t>
      </w:r>
      <w:r>
        <w:rPr>
          <w:lang w:eastAsia="zh-CN"/>
        </w:rPr>
        <w:t>件民生实事任务清单，推动交通运输改革发展成果更多更公平惠及全体人民。其中包括，今年实现高速公路人工收费车道手机移动支付全覆盖，实现</w:t>
      </w:r>
      <w:r>
        <w:rPr>
          <w:lang w:eastAsia="zh-CN"/>
        </w:rPr>
        <w:t>260</w:t>
      </w:r>
      <w:r>
        <w:rPr>
          <w:lang w:eastAsia="zh-CN"/>
        </w:rPr>
        <w:t>个地级以上城市交通一卡通互联互通等。</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移动支付移动支付是指通过移动设备</w:t>
      </w:r>
      <w:r>
        <w:rPr>
          <w:lang w:eastAsia="zh-CN"/>
        </w:rPr>
        <w:t>付款</w:t>
      </w:r>
      <w:r>
        <w:rPr>
          <w:color w:val="FA0000"/>
          <w:lang w:eastAsia="zh-CN"/>
        </w:rPr>
        <w:t>的服务</w:t>
      </w:r>
      <w:r>
        <w:rPr>
          <w:lang w:eastAsia="zh-CN"/>
        </w:rPr>
        <w:t>。目前较为主流</w:t>
      </w:r>
      <w:r>
        <w:rPr>
          <w:color w:val="FA0000"/>
          <w:lang w:eastAsia="zh-CN"/>
        </w:rPr>
        <w:t>的移动支付</w:t>
      </w:r>
      <w:r>
        <w:rPr>
          <w:lang w:eastAsia="zh-CN"/>
        </w:rPr>
        <w:t>方式有以下五种类型：</w:t>
      </w:r>
      <w:r>
        <w:rPr>
          <w:color w:val="FA0000"/>
          <w:lang w:eastAsia="zh-CN"/>
        </w:rPr>
        <w:t>使用</w:t>
      </w:r>
      <w:r>
        <w:rPr>
          <w:lang w:eastAsia="zh-CN"/>
        </w:rPr>
        <w:t>短信</w:t>
      </w:r>
      <w:r>
        <w:rPr>
          <w:color w:val="FA0000"/>
          <w:lang w:eastAsia="zh-CN"/>
        </w:rPr>
        <w:t>的</w:t>
      </w:r>
      <w:r>
        <w:rPr>
          <w:lang w:eastAsia="zh-CN"/>
        </w:rPr>
        <w:t>转账</w:t>
      </w:r>
      <w:r>
        <w:rPr>
          <w:color w:val="FA0000"/>
          <w:lang w:eastAsia="zh-CN"/>
        </w:rPr>
        <w:t>支付</w:t>
      </w:r>
      <w:r>
        <w:rPr>
          <w:lang w:eastAsia="zh-CN"/>
        </w:rPr>
        <w:t>、</w:t>
      </w:r>
      <w:r>
        <w:rPr>
          <w:color w:val="FA0000"/>
          <w:lang w:eastAsia="zh-CN"/>
        </w:rPr>
        <w:t>移动应用支付</w:t>
      </w:r>
      <w:r>
        <w:rPr>
          <w:lang w:eastAsia="zh-CN"/>
        </w:rPr>
        <w:t>（</w:t>
      </w:r>
      <w:r>
        <w:rPr>
          <w:lang w:eastAsia="zh-CN"/>
        </w:rPr>
        <w:t>APP</w:t>
      </w:r>
      <w:r>
        <w:rPr>
          <w:lang w:eastAsia="zh-CN"/>
        </w:rPr>
        <w:t>）、</w:t>
      </w:r>
      <w:r>
        <w:rPr>
          <w:color w:val="FA0000"/>
          <w:lang w:eastAsia="zh-CN"/>
        </w:rPr>
        <w:t>移动</w:t>
      </w:r>
      <w:r>
        <w:rPr>
          <w:lang w:eastAsia="zh-CN"/>
        </w:rPr>
        <w:t>账单付款、非接触型</w:t>
      </w:r>
      <w:r>
        <w:rPr>
          <w:color w:val="FA0000"/>
          <w:lang w:eastAsia="zh-CN"/>
        </w:rPr>
        <w:t>支付</w:t>
      </w:r>
      <w:r>
        <w:rPr>
          <w:lang w:eastAsia="zh-CN"/>
        </w:rPr>
        <w:t>（</w:t>
      </w:r>
      <w:r>
        <w:rPr>
          <w:lang w:eastAsia="zh-CN"/>
        </w:rPr>
        <w:t>NFC</w:t>
      </w:r>
      <w:r>
        <w:rPr>
          <w:lang w:eastAsia="zh-CN"/>
        </w:rPr>
        <w:t>）</w:t>
      </w:r>
      <w:r>
        <w:rPr>
          <w:color w:val="FA0000"/>
          <w:lang w:eastAsia="zh-CN"/>
        </w:rPr>
        <w:t>和移动设备</w:t>
      </w:r>
      <w:r>
        <w:rPr>
          <w:lang w:eastAsia="zh-CN"/>
        </w:rPr>
        <w:t>网络</w:t>
      </w:r>
      <w:r>
        <w:rPr>
          <w:color w:val="FA0000"/>
          <w:lang w:eastAsia="zh-CN"/>
        </w:rPr>
        <w:t>支付</w:t>
      </w:r>
      <w:r>
        <w:rPr>
          <w:lang w:eastAsia="zh-CN"/>
        </w:rPr>
        <w:t>（</w:t>
      </w:r>
      <w:r>
        <w:rPr>
          <w:lang w:eastAsia="zh-CN"/>
        </w:rPr>
        <w:t>WAP</w:t>
      </w:r>
      <w:r>
        <w:rPr>
          <w:lang w:eastAsia="zh-CN"/>
        </w:rPr>
        <w:t>）。</w:t>
      </w:r>
      <w:r>
        <w:rPr>
          <w:lang w:eastAsia="zh-CN"/>
        </w:rPr>
        <w:t>2019</w:t>
      </w:r>
      <w:r>
        <w:rPr>
          <w:color w:val="FA0000"/>
          <w:lang w:eastAsia="zh-CN"/>
        </w:rPr>
        <w:t>年</w:t>
      </w:r>
      <w:r>
        <w:rPr>
          <w:lang w:eastAsia="zh-CN"/>
        </w:rPr>
        <w:t>1</w:t>
      </w:r>
      <w:r>
        <w:rPr>
          <w:lang w:eastAsia="zh-CN"/>
        </w:rPr>
        <w:t>月</w:t>
      </w:r>
      <w:r>
        <w:rPr>
          <w:lang w:eastAsia="zh-CN"/>
        </w:rPr>
        <w:t>24</w:t>
      </w:r>
      <w:r>
        <w:rPr>
          <w:lang w:eastAsia="zh-CN"/>
        </w:rPr>
        <w:t>日，</w:t>
      </w:r>
      <w:r>
        <w:rPr>
          <w:color w:val="FA0000"/>
          <w:lang w:eastAsia="zh-CN"/>
        </w:rPr>
        <w:t>交通运输部新闻发言人吴春耕在举行的例行新闻发布会上表示</w:t>
      </w:r>
      <w:r>
        <w:rPr>
          <w:lang w:eastAsia="zh-CN"/>
        </w:rPr>
        <w:t>，</w:t>
      </w:r>
      <w:r>
        <w:rPr>
          <w:lang w:eastAsia="zh-CN"/>
        </w:rPr>
        <w:t>2019</w:t>
      </w:r>
      <w:r>
        <w:rPr>
          <w:color w:val="FA0000"/>
          <w:lang w:eastAsia="zh-CN"/>
        </w:rPr>
        <w:t>年交通运输部紧紧抓住最直接</w:t>
      </w:r>
      <w:r>
        <w:rPr>
          <w:lang w:eastAsia="zh-CN"/>
        </w:rPr>
        <w:t>、</w:t>
      </w:r>
      <w:r>
        <w:rPr>
          <w:color w:val="FA0000"/>
          <w:lang w:eastAsia="zh-CN"/>
        </w:rPr>
        <w:t>最现实人民群众最关心的利益问题</w:t>
      </w:r>
      <w:r>
        <w:rPr>
          <w:lang w:eastAsia="zh-CN"/>
        </w:rPr>
        <w:t>，共</w:t>
      </w:r>
      <w:r>
        <w:rPr>
          <w:color w:val="FA0000"/>
          <w:lang w:eastAsia="zh-CN"/>
        </w:rPr>
        <w:t>列出</w:t>
      </w:r>
      <w:r>
        <w:rPr>
          <w:lang w:eastAsia="zh-CN"/>
        </w:rPr>
        <w:t>12</w:t>
      </w:r>
      <w:r>
        <w:rPr>
          <w:lang w:eastAsia="zh-CN"/>
        </w:rPr>
        <w:t>项</w:t>
      </w:r>
      <w:r>
        <w:rPr>
          <w:color w:val="FA0000"/>
          <w:lang w:eastAsia="zh-CN"/>
        </w:rPr>
        <w:t>民生实事任务的清单</w:t>
      </w:r>
      <w:r>
        <w:rPr>
          <w:lang w:eastAsia="zh-CN"/>
        </w:rPr>
        <w:t>，以</w:t>
      </w:r>
      <w:r>
        <w:rPr>
          <w:color w:val="FA0000"/>
          <w:lang w:eastAsia="zh-CN"/>
        </w:rPr>
        <w:t>推动交通运输改革发展成果惠及全体人民</w:t>
      </w:r>
      <w:r>
        <w:rPr>
          <w:lang w:eastAsia="zh-CN"/>
        </w:rPr>
        <w:t>。例如，</w:t>
      </w:r>
      <w:r>
        <w:rPr>
          <w:lang w:eastAsia="zh-CN"/>
        </w:rPr>
        <w:t>2019</w:t>
      </w:r>
      <w:r>
        <w:rPr>
          <w:color w:val="FA0000"/>
          <w:lang w:eastAsia="zh-CN"/>
        </w:rPr>
        <w:t>年高速公路人工收费车道实现手机移动支付全覆盖</w:t>
      </w:r>
      <w:r>
        <w:rPr>
          <w:lang w:eastAsia="zh-CN"/>
        </w:rPr>
        <w:t>，</w:t>
      </w:r>
      <w:r>
        <w:rPr>
          <w:color w:val="FA0000"/>
          <w:lang w:eastAsia="zh-CN"/>
        </w:rPr>
        <w:t>包括</w:t>
      </w:r>
      <w:r>
        <w:rPr>
          <w:lang w:eastAsia="zh-CN"/>
        </w:rPr>
        <w:t>260</w:t>
      </w:r>
      <w:r>
        <w:rPr>
          <w:color w:val="FA0000"/>
          <w:lang w:eastAsia="zh-CN"/>
        </w:rPr>
        <w:t>个</w:t>
      </w:r>
      <w:r>
        <w:rPr>
          <w:lang w:eastAsia="zh-CN"/>
        </w:rPr>
        <w:t>地级市</w:t>
      </w:r>
      <w:r>
        <w:rPr>
          <w:color w:val="FA0000"/>
          <w:lang w:eastAsia="zh-CN"/>
        </w:rPr>
        <w:t>以上城市交通一卡通互联互通等</w:t>
      </w:r>
      <w:r>
        <w:rPr>
          <w:lang w:eastAsia="zh-CN"/>
        </w:rPr>
        <w:t>。</w:t>
      </w:r>
    </w:p>
    <w:p w:rsidR="00C23BE0" w:rsidRDefault="00FE565D">
      <w:pPr>
        <w:pStyle w:val="31"/>
        <w:rPr>
          <w:lang w:eastAsia="zh-CN"/>
        </w:rPr>
      </w:pPr>
      <w:r>
        <w:rPr>
          <w:lang w:eastAsia="zh-CN"/>
        </w:rPr>
        <w:t>智能硬件</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智能硬件是继智能手机之后的一个科技概念，通过软硬件结合的方式，对传统设备进行改造，进而让其拥有智能化的功能。智能化之后，硬件具备连接的能力，实现互联网服务的加载，形成</w:t>
      </w:r>
      <w:r>
        <w:rPr>
          <w:lang w:eastAsia="zh-CN"/>
        </w:rPr>
        <w:t>“</w:t>
      </w:r>
      <w:r>
        <w:rPr>
          <w:lang w:eastAsia="zh-CN"/>
        </w:rPr>
        <w:t>云</w:t>
      </w:r>
      <w:r>
        <w:rPr>
          <w:lang w:eastAsia="zh-CN"/>
        </w:rPr>
        <w:t>+</w:t>
      </w:r>
      <w:r>
        <w:rPr>
          <w:lang w:eastAsia="zh-CN"/>
        </w:rPr>
        <w:t>端</w:t>
      </w:r>
      <w:r>
        <w:rPr>
          <w:lang w:eastAsia="zh-CN"/>
        </w:rPr>
        <w:t>”</w:t>
      </w:r>
      <w:r>
        <w:rPr>
          <w:lang w:eastAsia="zh-CN"/>
        </w:rPr>
        <w:t>的典型架构，具备了大数据等附加价值。</w:t>
      </w:r>
      <w:r>
        <w:rPr>
          <w:lang w:eastAsia="zh-CN"/>
        </w:rPr>
        <w:br/>
        <w:t>[1] </w:t>
      </w:r>
      <w:r>
        <w:rPr>
          <w:lang w:eastAsia="zh-CN"/>
        </w:rPr>
        <w:br/>
      </w:r>
      <w:r>
        <w:rPr>
          <w:lang w:eastAsia="zh-CN"/>
        </w:rPr>
        <w:t>智能硬件是一个科技概念，指通过将硬件和软件相结合对传统设备进行智能化改造。而智能硬件移动应用则是软件，通过应用连接智能硬件，操作简单，开发简便，各式应用层出不穷，也是企业获取用户的重要入口。</w:t>
      </w:r>
      <w:r>
        <w:rPr>
          <w:lang w:eastAsia="zh-CN"/>
        </w:rPr>
        <w:br/>
        <w:t>[2] </w:t>
      </w:r>
      <w:r>
        <w:rPr>
          <w:lang w:eastAsia="zh-CN"/>
        </w:rPr>
        <w:br/>
      </w:r>
      <w:r>
        <w:rPr>
          <w:lang w:eastAsia="zh-CN"/>
        </w:rPr>
        <w:t>改造对象可能是电子设备，例如手表、电视和其他电器；也可能是以前没有电子化的设备，例如门锁、茶杯、汽车甚至房子。智能硬件已经从可穿戴设备延伸到智能电视、智能家居、智能汽车、医疗健康、智能玩具、机器人等领域。比较典型的智能硬件包括</w:t>
      </w:r>
      <w:r>
        <w:rPr>
          <w:lang w:eastAsia="zh-CN"/>
        </w:rPr>
        <w:t>Google Glass</w:t>
      </w:r>
      <w:r>
        <w:rPr>
          <w:lang w:eastAsia="zh-CN"/>
        </w:rPr>
        <w:t>、三星</w:t>
      </w:r>
      <w:r>
        <w:rPr>
          <w:lang w:eastAsia="zh-CN"/>
        </w:rPr>
        <w:t>Gear</w:t>
      </w:r>
      <w:r>
        <w:rPr>
          <w:lang w:eastAsia="zh-CN"/>
        </w:rPr>
        <w:t>、</w:t>
      </w:r>
      <w:proofErr w:type="spellStart"/>
      <w:r>
        <w:rPr>
          <w:lang w:eastAsia="zh-CN"/>
        </w:rPr>
        <w:t>FitBit</w:t>
      </w:r>
      <w:proofErr w:type="spellEnd"/>
      <w:r>
        <w:rPr>
          <w:lang w:eastAsia="zh-CN"/>
        </w:rPr>
        <w:t>、麦开水杯、咕咚手环、</w:t>
      </w:r>
      <w:r>
        <w:rPr>
          <w:lang w:eastAsia="zh-CN"/>
        </w:rPr>
        <w:t>Tesla</w:t>
      </w:r>
      <w:r>
        <w:rPr>
          <w:lang w:eastAsia="zh-CN"/>
        </w:rPr>
        <w:t>、乐视电视等。</w:t>
      </w:r>
      <w:r>
        <w:rPr>
          <w:lang w:eastAsia="zh-CN"/>
        </w:rPr>
        <w:br/>
        <w:t>[3] </w:t>
      </w:r>
      <w:r>
        <w:rPr>
          <w:lang w:eastAsia="zh-CN"/>
        </w:rPr>
        <w:br/>
        <w:t>2015</w:t>
      </w:r>
      <w:r>
        <w:rPr>
          <w:lang w:eastAsia="zh-CN"/>
        </w:rPr>
        <w:t>年</w:t>
      </w:r>
      <w:r>
        <w:rPr>
          <w:lang w:eastAsia="zh-CN"/>
        </w:rPr>
        <w:t>4</w:t>
      </w:r>
      <w:r>
        <w:rPr>
          <w:lang w:eastAsia="zh-CN"/>
        </w:rPr>
        <w:t>月</w:t>
      </w:r>
      <w:r>
        <w:rPr>
          <w:lang w:eastAsia="zh-CN"/>
        </w:rPr>
        <w:t>28</w:t>
      </w:r>
      <w:r>
        <w:rPr>
          <w:lang w:eastAsia="zh-CN"/>
        </w:rPr>
        <w:t>日，</w:t>
      </w:r>
      <w:r>
        <w:rPr>
          <w:lang w:eastAsia="zh-CN"/>
        </w:rPr>
        <w:t>2015</w:t>
      </w:r>
      <w:r>
        <w:rPr>
          <w:lang w:eastAsia="zh-CN"/>
        </w:rPr>
        <w:t>全球移动互联网大会（</w:t>
      </w:r>
      <w:r>
        <w:rPr>
          <w:lang w:eastAsia="zh-CN"/>
        </w:rPr>
        <w:t>GMIC</w:t>
      </w:r>
      <w:r>
        <w:rPr>
          <w:lang w:eastAsia="zh-CN"/>
        </w:rPr>
        <w:t>）推出</w:t>
      </w:r>
      <w:r>
        <w:rPr>
          <w:lang w:eastAsia="zh-CN"/>
        </w:rPr>
        <w:t>“TOS+”</w:t>
      </w:r>
      <w:r>
        <w:rPr>
          <w:lang w:eastAsia="zh-CN"/>
        </w:rPr>
        <w:t>智能硬件开放平台战</w:t>
      </w:r>
      <w:r>
        <w:rPr>
          <w:lang w:eastAsia="zh-CN"/>
        </w:rPr>
        <w:lastRenderedPageBreak/>
        <w:t>略，并正式发布</w:t>
      </w:r>
      <w:proofErr w:type="spellStart"/>
      <w:r>
        <w:rPr>
          <w:lang w:eastAsia="zh-CN"/>
        </w:rPr>
        <w:t>TencentOS</w:t>
      </w:r>
      <w:proofErr w:type="spellEnd"/>
      <w:r>
        <w:rPr>
          <w:lang w:eastAsia="zh-CN"/>
        </w:rPr>
        <w:t>系统。同时，腾讯也展示了与多家合作伙伴共同推出基于该系统的智能手表、微游戏机、虚拟现实产品以及手机四大智能硬件领域解决方案。</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智能硬件智能硬件是指通过软件和硬件结合</w:t>
      </w:r>
      <w:r>
        <w:rPr>
          <w:lang w:eastAsia="zh-CN"/>
        </w:rPr>
        <w:t>，</w:t>
      </w:r>
      <w:r>
        <w:rPr>
          <w:color w:val="FA0000"/>
          <w:lang w:eastAsia="zh-CN"/>
        </w:rPr>
        <w:t>改造传统设备</w:t>
      </w:r>
      <w:r>
        <w:rPr>
          <w:lang w:eastAsia="zh-CN"/>
        </w:rPr>
        <w:t>，</w:t>
      </w:r>
      <w:r>
        <w:rPr>
          <w:color w:val="FA0000"/>
          <w:lang w:eastAsia="zh-CN"/>
        </w:rPr>
        <w:t>进而让其设备智能化</w:t>
      </w:r>
      <w:r>
        <w:rPr>
          <w:lang w:eastAsia="zh-CN"/>
        </w:rPr>
        <w:t>。</w:t>
      </w:r>
      <w:r>
        <w:rPr>
          <w:color w:val="FA0000"/>
          <w:lang w:eastAsia="zh-CN"/>
        </w:rPr>
        <w:t>智能化硬件</w:t>
      </w:r>
      <w:r>
        <w:rPr>
          <w:lang w:eastAsia="zh-CN"/>
        </w:rPr>
        <w:t>具有</w:t>
      </w:r>
      <w:r>
        <w:rPr>
          <w:color w:val="FA0000"/>
          <w:lang w:eastAsia="zh-CN"/>
        </w:rPr>
        <w:t>连接能力</w:t>
      </w:r>
      <w:r>
        <w:rPr>
          <w:lang w:eastAsia="zh-CN"/>
        </w:rPr>
        <w:t>，可以</w:t>
      </w:r>
      <w:r>
        <w:rPr>
          <w:color w:val="FA0000"/>
          <w:lang w:eastAsia="zh-CN"/>
        </w:rPr>
        <w:t>加载互联网服务</w:t>
      </w:r>
      <w:r>
        <w:rPr>
          <w:lang w:eastAsia="zh-CN"/>
        </w:rPr>
        <w:t>，构建</w:t>
      </w:r>
      <w:r>
        <w:rPr>
          <w:lang w:eastAsia="zh-CN"/>
        </w:rPr>
        <w:t>“</w:t>
      </w:r>
      <w:r>
        <w:rPr>
          <w:lang w:eastAsia="zh-CN"/>
        </w:rPr>
        <w:t>云</w:t>
      </w:r>
      <w:r>
        <w:rPr>
          <w:lang w:eastAsia="zh-CN"/>
        </w:rPr>
        <w:t>+</w:t>
      </w:r>
      <w:r>
        <w:rPr>
          <w:lang w:eastAsia="zh-CN"/>
        </w:rPr>
        <w:t>端</w:t>
      </w:r>
      <w:r>
        <w:rPr>
          <w:lang w:eastAsia="zh-CN"/>
        </w:rPr>
        <w:t>”</w:t>
      </w:r>
      <w:r>
        <w:rPr>
          <w:color w:val="FA0000"/>
          <w:lang w:eastAsia="zh-CN"/>
        </w:rPr>
        <w:t>的架构</w:t>
      </w:r>
      <w:r>
        <w:rPr>
          <w:lang w:eastAsia="zh-CN"/>
        </w:rPr>
        <w:t>，</w:t>
      </w:r>
      <w:r>
        <w:rPr>
          <w:color w:val="FA0000"/>
          <w:lang w:eastAsia="zh-CN"/>
        </w:rPr>
        <w:t>可</w:t>
      </w:r>
      <w:r>
        <w:rPr>
          <w:lang w:eastAsia="zh-CN"/>
        </w:rPr>
        <w:t>支持</w:t>
      </w:r>
      <w:r>
        <w:rPr>
          <w:color w:val="FA0000"/>
          <w:lang w:eastAsia="zh-CN"/>
        </w:rPr>
        <w:t>大数据等</w:t>
      </w:r>
      <w:r>
        <w:rPr>
          <w:lang w:eastAsia="zh-CN"/>
        </w:rPr>
        <w:t>服务。</w:t>
      </w:r>
      <w:r>
        <w:rPr>
          <w:color w:val="FA0000"/>
          <w:lang w:eastAsia="zh-CN"/>
        </w:rPr>
        <w:t>智能硬件移动应用是加载</w:t>
      </w:r>
      <w:r>
        <w:rPr>
          <w:lang w:eastAsia="zh-CN"/>
        </w:rPr>
        <w:t>在</w:t>
      </w:r>
      <w:r>
        <w:rPr>
          <w:color w:val="FA0000"/>
          <w:lang w:eastAsia="zh-CN"/>
        </w:rPr>
        <w:t>智能硬件</w:t>
      </w:r>
      <w:r>
        <w:rPr>
          <w:lang w:eastAsia="zh-CN"/>
        </w:rPr>
        <w:t>上</w:t>
      </w:r>
      <w:r>
        <w:rPr>
          <w:color w:val="FA0000"/>
          <w:lang w:eastAsia="zh-CN"/>
        </w:rPr>
        <w:t>的</w:t>
      </w:r>
      <w:r>
        <w:rPr>
          <w:lang w:eastAsia="zh-CN"/>
        </w:rPr>
        <w:t>应用软件，</w:t>
      </w:r>
      <w:r>
        <w:rPr>
          <w:color w:val="FA0000"/>
          <w:lang w:eastAsia="zh-CN"/>
        </w:rPr>
        <w:t>通过移动应用</w:t>
      </w:r>
      <w:r>
        <w:rPr>
          <w:lang w:eastAsia="zh-CN"/>
        </w:rPr>
        <w:t>可以</w:t>
      </w:r>
      <w:r>
        <w:rPr>
          <w:color w:val="FA0000"/>
          <w:lang w:eastAsia="zh-CN"/>
        </w:rPr>
        <w:t>连接智能硬件</w:t>
      </w:r>
      <w:r>
        <w:rPr>
          <w:lang w:eastAsia="zh-CN"/>
        </w:rPr>
        <w:t>，便于</w:t>
      </w:r>
      <w:r>
        <w:rPr>
          <w:color w:val="FA0000"/>
          <w:lang w:eastAsia="zh-CN"/>
        </w:rPr>
        <w:t>开发</w:t>
      </w:r>
      <w:r>
        <w:rPr>
          <w:lang w:eastAsia="zh-CN"/>
        </w:rPr>
        <w:t>，</w:t>
      </w:r>
      <w:r>
        <w:rPr>
          <w:color w:val="FA0000"/>
          <w:lang w:eastAsia="zh-CN"/>
        </w:rPr>
        <w:t>用户操作简单</w:t>
      </w:r>
      <w:r>
        <w:rPr>
          <w:lang w:eastAsia="zh-CN"/>
        </w:rPr>
        <w:t>，支持多种</w:t>
      </w:r>
      <w:r>
        <w:rPr>
          <w:color w:val="FA0000"/>
          <w:lang w:eastAsia="zh-CN"/>
        </w:rPr>
        <w:t>应用功能</w:t>
      </w:r>
      <w:r>
        <w:rPr>
          <w:lang w:eastAsia="zh-CN"/>
        </w:rPr>
        <w:t>，为</w:t>
      </w:r>
      <w:r>
        <w:rPr>
          <w:color w:val="FA0000"/>
          <w:lang w:eastAsia="zh-CN"/>
        </w:rPr>
        <w:t>企业获取用户</w:t>
      </w:r>
      <w:r>
        <w:rPr>
          <w:lang w:eastAsia="zh-CN"/>
        </w:rPr>
        <w:t>提供</w:t>
      </w:r>
      <w:r>
        <w:rPr>
          <w:color w:val="FA0000"/>
          <w:lang w:eastAsia="zh-CN"/>
        </w:rPr>
        <w:t>了重要入口</w:t>
      </w:r>
      <w:r>
        <w:rPr>
          <w:lang w:eastAsia="zh-CN"/>
        </w:rPr>
        <w:t>。</w:t>
      </w:r>
      <w:r>
        <w:rPr>
          <w:color w:val="FA0000"/>
          <w:lang w:eastAsia="zh-CN"/>
        </w:rPr>
        <w:t>智能改造的对象</w:t>
      </w:r>
      <w:r>
        <w:rPr>
          <w:lang w:eastAsia="zh-CN"/>
        </w:rPr>
        <w:t>可以</w:t>
      </w:r>
      <w:r>
        <w:rPr>
          <w:color w:val="FA0000"/>
          <w:lang w:eastAsia="zh-CN"/>
        </w:rPr>
        <w:t>是电子设备</w:t>
      </w:r>
      <w:r>
        <w:rPr>
          <w:lang w:eastAsia="zh-CN"/>
        </w:rPr>
        <w:t>（</w:t>
      </w:r>
      <w:r>
        <w:rPr>
          <w:color w:val="FA0000"/>
          <w:lang w:eastAsia="zh-CN"/>
        </w:rPr>
        <w:t>例如</w:t>
      </w:r>
      <w:r>
        <w:rPr>
          <w:lang w:eastAsia="zh-CN"/>
        </w:rPr>
        <w:t>：</w:t>
      </w:r>
      <w:r>
        <w:rPr>
          <w:color w:val="FA0000"/>
          <w:lang w:eastAsia="zh-CN"/>
        </w:rPr>
        <w:t>手表</w:t>
      </w:r>
      <w:r>
        <w:rPr>
          <w:lang w:eastAsia="zh-CN"/>
        </w:rPr>
        <w:t>、</w:t>
      </w:r>
      <w:r>
        <w:rPr>
          <w:color w:val="FA0000"/>
          <w:lang w:eastAsia="zh-CN"/>
        </w:rPr>
        <w:t>电视等其他电器</w:t>
      </w:r>
      <w:r>
        <w:rPr>
          <w:lang w:eastAsia="zh-CN"/>
        </w:rPr>
        <w:t>），</w:t>
      </w:r>
      <w:r>
        <w:rPr>
          <w:color w:val="FA0000"/>
          <w:lang w:eastAsia="zh-CN"/>
        </w:rPr>
        <w:t>也</w:t>
      </w:r>
      <w:r>
        <w:rPr>
          <w:lang w:eastAsia="zh-CN"/>
        </w:rPr>
        <w:t>可以</w:t>
      </w:r>
      <w:r>
        <w:rPr>
          <w:color w:val="FA0000"/>
          <w:lang w:eastAsia="zh-CN"/>
        </w:rPr>
        <w:t>是</w:t>
      </w:r>
      <w:r>
        <w:rPr>
          <w:lang w:eastAsia="zh-CN"/>
        </w:rPr>
        <w:t>曾经未被</w:t>
      </w:r>
      <w:r>
        <w:rPr>
          <w:color w:val="FA0000"/>
          <w:lang w:eastAsia="zh-CN"/>
        </w:rPr>
        <w:t>电子化的设备</w:t>
      </w:r>
      <w:r>
        <w:rPr>
          <w:lang w:eastAsia="zh-CN"/>
        </w:rPr>
        <w:t>，</w:t>
      </w:r>
      <w:r>
        <w:rPr>
          <w:color w:val="FA0000"/>
          <w:lang w:eastAsia="zh-CN"/>
        </w:rPr>
        <w:t>例如</w:t>
      </w:r>
      <w:r>
        <w:rPr>
          <w:lang w:eastAsia="zh-CN"/>
        </w:rPr>
        <w:t>：</w:t>
      </w:r>
      <w:r>
        <w:rPr>
          <w:color w:val="FA0000"/>
          <w:lang w:eastAsia="zh-CN"/>
        </w:rPr>
        <w:t>门锁</w:t>
      </w:r>
      <w:r>
        <w:rPr>
          <w:lang w:eastAsia="zh-CN"/>
        </w:rPr>
        <w:t>、</w:t>
      </w:r>
      <w:r>
        <w:rPr>
          <w:color w:val="FA0000"/>
          <w:lang w:eastAsia="zh-CN"/>
        </w:rPr>
        <w:t>汽车</w:t>
      </w:r>
      <w:r>
        <w:rPr>
          <w:lang w:eastAsia="zh-CN"/>
        </w:rPr>
        <w:t>、</w:t>
      </w:r>
      <w:r>
        <w:rPr>
          <w:color w:val="FA0000"/>
          <w:lang w:eastAsia="zh-CN"/>
        </w:rPr>
        <w:t>茶杯等</w:t>
      </w:r>
      <w:r>
        <w:rPr>
          <w:lang w:eastAsia="zh-CN"/>
        </w:rPr>
        <w:t>。</w:t>
      </w:r>
      <w:r>
        <w:rPr>
          <w:color w:val="FA0000"/>
          <w:lang w:eastAsia="zh-CN"/>
        </w:rPr>
        <w:t>智能硬件的应用已经</w:t>
      </w:r>
      <w:r>
        <w:rPr>
          <w:lang w:eastAsia="zh-CN"/>
        </w:rPr>
        <w:t>推广</w:t>
      </w:r>
      <w:r>
        <w:rPr>
          <w:color w:val="FA0000"/>
          <w:lang w:eastAsia="zh-CN"/>
        </w:rPr>
        <w:t>到</w:t>
      </w:r>
      <w:r>
        <w:rPr>
          <w:lang w:eastAsia="zh-CN"/>
        </w:rPr>
        <w:t>各个领域，</w:t>
      </w:r>
      <w:r>
        <w:rPr>
          <w:color w:val="FA0000"/>
          <w:lang w:eastAsia="zh-CN"/>
        </w:rPr>
        <w:t>例如</w:t>
      </w:r>
      <w:r>
        <w:rPr>
          <w:lang w:eastAsia="zh-CN"/>
        </w:rPr>
        <w:t>：</w:t>
      </w:r>
      <w:r>
        <w:rPr>
          <w:color w:val="FA0000"/>
          <w:lang w:eastAsia="zh-CN"/>
        </w:rPr>
        <w:t>智能家居</w:t>
      </w:r>
      <w:r>
        <w:rPr>
          <w:lang w:eastAsia="zh-CN"/>
        </w:rPr>
        <w:t>、</w:t>
      </w:r>
      <w:r>
        <w:rPr>
          <w:color w:val="FA0000"/>
          <w:lang w:eastAsia="zh-CN"/>
        </w:rPr>
        <w:t>智能汽车</w:t>
      </w:r>
      <w:r>
        <w:rPr>
          <w:lang w:eastAsia="zh-CN"/>
        </w:rPr>
        <w:t>、</w:t>
      </w:r>
      <w:r>
        <w:rPr>
          <w:color w:val="FA0000"/>
          <w:lang w:eastAsia="zh-CN"/>
        </w:rPr>
        <w:t>智能医疗</w:t>
      </w:r>
      <w:r>
        <w:rPr>
          <w:lang w:eastAsia="zh-CN"/>
        </w:rPr>
        <w:t>、</w:t>
      </w:r>
      <w:r>
        <w:rPr>
          <w:color w:val="FA0000"/>
          <w:lang w:eastAsia="zh-CN"/>
        </w:rPr>
        <w:t>机器人等领域</w:t>
      </w:r>
      <w:r>
        <w:rPr>
          <w:lang w:eastAsia="zh-CN"/>
        </w:rPr>
        <w:t>。常见</w:t>
      </w:r>
      <w:r>
        <w:rPr>
          <w:color w:val="FA0000"/>
          <w:lang w:eastAsia="zh-CN"/>
        </w:rPr>
        <w:t>的智能硬件</w:t>
      </w:r>
      <w:r>
        <w:rPr>
          <w:lang w:eastAsia="zh-CN"/>
        </w:rPr>
        <w:t>有：</w:t>
      </w:r>
      <w:r>
        <w:rPr>
          <w:color w:val="FA0000"/>
          <w:lang w:eastAsia="zh-CN"/>
        </w:rPr>
        <w:t>可</w:t>
      </w:r>
      <w:r>
        <w:rPr>
          <w:lang w:eastAsia="zh-CN"/>
        </w:rPr>
        <w:t>测温水杯、</w:t>
      </w:r>
      <w:proofErr w:type="spellStart"/>
      <w:r>
        <w:rPr>
          <w:lang w:eastAsia="zh-CN"/>
        </w:rPr>
        <w:t>GoogleGlass</w:t>
      </w:r>
      <w:proofErr w:type="spellEnd"/>
      <w:r>
        <w:rPr>
          <w:lang w:eastAsia="zh-CN"/>
        </w:rPr>
        <w:t>、运动</w:t>
      </w:r>
      <w:r>
        <w:rPr>
          <w:color w:val="FA0000"/>
          <w:lang w:eastAsia="zh-CN"/>
        </w:rPr>
        <w:t>手环</w:t>
      </w:r>
      <w:r>
        <w:rPr>
          <w:lang w:eastAsia="zh-CN"/>
        </w:rPr>
        <w:t>、</w:t>
      </w:r>
      <w:r>
        <w:rPr>
          <w:lang w:eastAsia="zh-CN"/>
        </w:rPr>
        <w:t>Tesla</w:t>
      </w:r>
      <w:r>
        <w:rPr>
          <w:lang w:eastAsia="zh-CN"/>
        </w:rPr>
        <w:t>、</w:t>
      </w:r>
      <w:r>
        <w:rPr>
          <w:color w:val="FA0000"/>
          <w:lang w:eastAsia="zh-CN"/>
        </w:rPr>
        <w:t>智能</w:t>
      </w:r>
      <w:r>
        <w:rPr>
          <w:lang w:eastAsia="zh-CN"/>
        </w:rPr>
        <w:t>冰箱</w:t>
      </w:r>
      <w:r>
        <w:rPr>
          <w:color w:val="FA0000"/>
          <w:lang w:eastAsia="zh-CN"/>
        </w:rPr>
        <w:t>等</w:t>
      </w:r>
      <w:r>
        <w:rPr>
          <w:lang w:eastAsia="zh-CN"/>
        </w:rPr>
        <w:t>。</w:t>
      </w:r>
    </w:p>
    <w:p w:rsidR="00C23BE0" w:rsidRDefault="00FE565D">
      <w:pPr>
        <w:pStyle w:val="31"/>
        <w:rPr>
          <w:lang w:eastAsia="zh-CN"/>
        </w:rPr>
      </w:pPr>
      <w:r>
        <w:rPr>
          <w:lang w:eastAsia="zh-CN"/>
        </w:rPr>
        <w:t>智能家居</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智能家居（</w:t>
      </w:r>
      <w:r>
        <w:rPr>
          <w:lang w:eastAsia="zh-CN"/>
        </w:rPr>
        <w:t>smart home, home automation</w:t>
      </w:r>
      <w:r>
        <w:rPr>
          <w:lang w:eastAsia="zh-CN"/>
        </w:rPr>
        <w:t>）是以住宅为平台，利用综合布线技术、网络通信技术、</w:t>
      </w:r>
      <w:r>
        <w:rPr>
          <w:lang w:eastAsia="zh-CN"/>
        </w:rPr>
        <w:t xml:space="preserve"> </w:t>
      </w:r>
      <w:r>
        <w:rPr>
          <w:lang w:eastAsia="zh-CN"/>
        </w:rPr>
        <w:t>安全防范技术、自动控制技术、音视频技术将家居生活有关的设施集成，构建高效的住宅设施与家庭日程事务的管理系统，提升家居安全性、便利性、舒适性、艺术性，并实现环保节能的居住环境。</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智能家居智能家居</w:t>
      </w:r>
      <w:r>
        <w:rPr>
          <w:lang w:eastAsia="zh-CN"/>
        </w:rPr>
        <w:t>主要采用</w:t>
      </w:r>
      <w:r>
        <w:rPr>
          <w:color w:val="FA0000"/>
          <w:lang w:eastAsia="zh-CN"/>
        </w:rPr>
        <w:t>安全防范</w:t>
      </w:r>
      <w:r>
        <w:rPr>
          <w:lang w:eastAsia="zh-CN"/>
        </w:rPr>
        <w:t>、</w:t>
      </w:r>
      <w:r>
        <w:rPr>
          <w:color w:val="FA0000"/>
          <w:lang w:eastAsia="zh-CN"/>
        </w:rPr>
        <w:t>网络通信</w:t>
      </w:r>
      <w:r>
        <w:rPr>
          <w:lang w:eastAsia="zh-CN"/>
        </w:rPr>
        <w:t>、自动控制等先进</w:t>
      </w:r>
      <w:r>
        <w:rPr>
          <w:color w:val="FA0000"/>
          <w:lang w:eastAsia="zh-CN"/>
        </w:rPr>
        <w:t>技术</w:t>
      </w:r>
      <w:r>
        <w:rPr>
          <w:lang w:eastAsia="zh-CN"/>
        </w:rPr>
        <w:t>，基于</w:t>
      </w:r>
      <w:r>
        <w:rPr>
          <w:color w:val="FA0000"/>
          <w:lang w:eastAsia="zh-CN"/>
        </w:rPr>
        <w:t>住宅平台</w:t>
      </w:r>
      <w:r>
        <w:rPr>
          <w:lang w:eastAsia="zh-CN"/>
        </w:rPr>
        <w:t>，</w:t>
      </w:r>
      <w:r>
        <w:rPr>
          <w:color w:val="FA0000"/>
          <w:lang w:eastAsia="zh-CN"/>
        </w:rPr>
        <w:t>集成</w:t>
      </w:r>
      <w:r>
        <w:rPr>
          <w:lang w:eastAsia="zh-CN"/>
        </w:rPr>
        <w:t>了人们</w:t>
      </w:r>
      <w:r>
        <w:rPr>
          <w:color w:val="FA0000"/>
          <w:lang w:eastAsia="zh-CN"/>
        </w:rPr>
        <w:t>的家居生活有关的设施</w:t>
      </w:r>
      <w:r>
        <w:rPr>
          <w:lang w:eastAsia="zh-CN"/>
        </w:rPr>
        <w:t>，从而</w:t>
      </w:r>
      <w:r>
        <w:rPr>
          <w:color w:val="FA0000"/>
          <w:lang w:eastAsia="zh-CN"/>
        </w:rPr>
        <w:t>构建</w:t>
      </w:r>
      <w:r>
        <w:rPr>
          <w:lang w:eastAsia="zh-CN"/>
        </w:rPr>
        <w:t>智能</w:t>
      </w:r>
      <w:r>
        <w:rPr>
          <w:color w:val="FA0000"/>
          <w:lang w:eastAsia="zh-CN"/>
        </w:rPr>
        <w:t>的住宅设施与</w:t>
      </w:r>
      <w:r>
        <w:rPr>
          <w:lang w:eastAsia="zh-CN"/>
        </w:rPr>
        <w:t>家庭事务结合</w:t>
      </w:r>
      <w:r>
        <w:rPr>
          <w:color w:val="FA0000"/>
          <w:lang w:eastAsia="zh-CN"/>
        </w:rPr>
        <w:t>的管理系统</w:t>
      </w:r>
      <w:r>
        <w:rPr>
          <w:lang w:eastAsia="zh-CN"/>
        </w:rPr>
        <w:t>，全面</w:t>
      </w:r>
      <w:r>
        <w:rPr>
          <w:color w:val="FA0000"/>
          <w:lang w:eastAsia="zh-CN"/>
        </w:rPr>
        <w:t>提升</w:t>
      </w:r>
      <w:r>
        <w:rPr>
          <w:lang w:eastAsia="zh-CN"/>
        </w:rPr>
        <w:t>了</w:t>
      </w:r>
      <w:r>
        <w:rPr>
          <w:color w:val="FA0000"/>
          <w:lang w:eastAsia="zh-CN"/>
        </w:rPr>
        <w:t>家居安全性</w:t>
      </w:r>
      <w:r>
        <w:rPr>
          <w:lang w:eastAsia="zh-CN"/>
        </w:rPr>
        <w:t>、</w:t>
      </w:r>
      <w:r>
        <w:rPr>
          <w:color w:val="FA0000"/>
          <w:lang w:eastAsia="zh-CN"/>
        </w:rPr>
        <w:t>舒适性</w:t>
      </w:r>
      <w:r>
        <w:rPr>
          <w:lang w:eastAsia="zh-CN"/>
        </w:rPr>
        <w:t>、</w:t>
      </w:r>
      <w:r>
        <w:rPr>
          <w:color w:val="FA0000"/>
          <w:lang w:eastAsia="zh-CN"/>
        </w:rPr>
        <w:t>艺术性</w:t>
      </w:r>
      <w:r>
        <w:rPr>
          <w:lang w:eastAsia="zh-CN"/>
        </w:rPr>
        <w:t>和</w:t>
      </w:r>
      <w:r>
        <w:rPr>
          <w:color w:val="FA0000"/>
          <w:lang w:eastAsia="zh-CN"/>
        </w:rPr>
        <w:t>便利性</w:t>
      </w:r>
      <w:r>
        <w:rPr>
          <w:lang w:eastAsia="zh-CN"/>
        </w:rPr>
        <w:t>，打造一个</w:t>
      </w:r>
      <w:r>
        <w:rPr>
          <w:color w:val="FA0000"/>
          <w:lang w:eastAsia="zh-CN"/>
        </w:rPr>
        <w:t>环保节能的居住环境</w:t>
      </w:r>
      <w:r>
        <w:rPr>
          <w:lang w:eastAsia="zh-CN"/>
        </w:rPr>
        <w:t>。</w:t>
      </w:r>
    </w:p>
    <w:p w:rsidR="00C23BE0" w:rsidRDefault="00FE565D">
      <w:pPr>
        <w:pStyle w:val="31"/>
        <w:rPr>
          <w:lang w:eastAsia="zh-CN"/>
        </w:rPr>
      </w:pPr>
      <w:r>
        <w:rPr>
          <w:lang w:eastAsia="zh-CN"/>
        </w:rPr>
        <w:t>车联网</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根据中国物联网校企联盟的定义，车联网（</w:t>
      </w:r>
      <w:r>
        <w:rPr>
          <w:lang w:eastAsia="zh-CN"/>
        </w:rPr>
        <w:t>Internet of Vehicles</w:t>
      </w:r>
      <w:r>
        <w:rPr>
          <w:lang w:eastAsia="zh-CN"/>
        </w:rPr>
        <w:t>）是由车辆位置、速度和</w:t>
      </w:r>
      <w:r>
        <w:rPr>
          <w:lang w:eastAsia="zh-CN"/>
        </w:rPr>
        <w:lastRenderedPageBreak/>
        <w:t>路线等信息构成的巨大交互网络。通过</w:t>
      </w:r>
      <w:r>
        <w:rPr>
          <w:lang w:eastAsia="zh-CN"/>
        </w:rPr>
        <w:t>GPS</w:t>
      </w:r>
      <w:r>
        <w:rPr>
          <w:lang w:eastAsia="zh-CN"/>
        </w:rPr>
        <w:t>、</w:t>
      </w:r>
      <w:r>
        <w:rPr>
          <w:lang w:eastAsia="zh-CN"/>
        </w:rPr>
        <w:t>RFID</w:t>
      </w:r>
      <w:r>
        <w:rPr>
          <w:lang w:eastAsia="zh-CN"/>
        </w:rPr>
        <w:t>、传感器、摄像头图像处理等装置，车辆可以完成自身环境和状态信息的采集；通过互联网技术，所有的车辆可以将自身的各种信息传输汇聚到中央处理器；通过计算机技术，这些大量车辆的信息可以被分析和处理，从而计算出不同车辆的最佳路线、及时汇报路况和安排信号灯周期。</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车联网车联网是通过采集车辆位置</w:t>
      </w:r>
      <w:r>
        <w:rPr>
          <w:lang w:eastAsia="zh-CN"/>
        </w:rPr>
        <w:t>、</w:t>
      </w:r>
      <w:r>
        <w:rPr>
          <w:color w:val="FA0000"/>
          <w:lang w:eastAsia="zh-CN"/>
        </w:rPr>
        <w:t>速度和路线等信息构成的交互网络</w:t>
      </w:r>
      <w:r>
        <w:rPr>
          <w:lang w:eastAsia="zh-CN"/>
        </w:rPr>
        <w:t>。</w:t>
      </w:r>
      <w:r>
        <w:rPr>
          <w:color w:val="FA0000"/>
          <w:lang w:eastAsia="zh-CN"/>
        </w:rPr>
        <w:t>车联网</w:t>
      </w:r>
      <w:r>
        <w:rPr>
          <w:lang w:eastAsia="zh-CN"/>
        </w:rPr>
        <w:t>使用了</w:t>
      </w:r>
      <w:r>
        <w:rPr>
          <w:color w:val="FA0000"/>
          <w:lang w:eastAsia="zh-CN"/>
        </w:rPr>
        <w:t>摄像头</w:t>
      </w:r>
      <w:r>
        <w:rPr>
          <w:lang w:eastAsia="zh-CN"/>
        </w:rPr>
        <w:t>、</w:t>
      </w:r>
      <w:r>
        <w:rPr>
          <w:color w:val="FA0000"/>
          <w:lang w:eastAsia="zh-CN"/>
        </w:rPr>
        <w:t>传感器</w:t>
      </w:r>
      <w:r>
        <w:rPr>
          <w:lang w:eastAsia="zh-CN"/>
        </w:rPr>
        <w:t>、</w:t>
      </w:r>
      <w:r>
        <w:rPr>
          <w:lang w:eastAsia="zh-CN"/>
        </w:rPr>
        <w:t>GPS</w:t>
      </w:r>
      <w:r>
        <w:rPr>
          <w:lang w:eastAsia="zh-CN"/>
        </w:rPr>
        <w:t>、</w:t>
      </w:r>
      <w:r>
        <w:rPr>
          <w:lang w:eastAsia="zh-CN"/>
        </w:rPr>
        <w:t>RFID</w:t>
      </w:r>
      <w:r>
        <w:rPr>
          <w:color w:val="FA0000"/>
          <w:lang w:eastAsia="zh-CN"/>
        </w:rPr>
        <w:t>等装置</w:t>
      </w:r>
      <w:r>
        <w:rPr>
          <w:lang w:eastAsia="zh-CN"/>
        </w:rPr>
        <w:t>，</w:t>
      </w:r>
      <w:r>
        <w:rPr>
          <w:color w:val="FA0000"/>
          <w:lang w:eastAsia="zh-CN"/>
        </w:rPr>
        <w:t>车辆可以完成自身位置和状态信息的采集</w:t>
      </w:r>
      <w:r>
        <w:rPr>
          <w:lang w:eastAsia="zh-CN"/>
        </w:rPr>
        <w:t>。例如，日常生活中常用</w:t>
      </w:r>
      <w:r>
        <w:rPr>
          <w:color w:val="FA0000"/>
          <w:lang w:eastAsia="zh-CN"/>
        </w:rPr>
        <w:t>的</w:t>
      </w:r>
      <w:r>
        <w:rPr>
          <w:lang w:eastAsia="zh-CN"/>
        </w:rPr>
        <w:t>导航系统，就是</w:t>
      </w:r>
      <w:r>
        <w:rPr>
          <w:color w:val="FA0000"/>
          <w:lang w:eastAsia="zh-CN"/>
        </w:rPr>
        <w:t>所有车辆通过互联网将车辆</w:t>
      </w:r>
      <w:r>
        <w:rPr>
          <w:lang w:eastAsia="zh-CN"/>
        </w:rPr>
        <w:t>行驶</w:t>
      </w:r>
      <w:r>
        <w:rPr>
          <w:color w:val="FA0000"/>
          <w:lang w:eastAsia="zh-CN"/>
        </w:rPr>
        <w:t>信息传输到中央处理器</w:t>
      </w:r>
      <w:r>
        <w:rPr>
          <w:lang w:eastAsia="zh-CN"/>
        </w:rPr>
        <w:t>，进行</w:t>
      </w:r>
      <w:r>
        <w:rPr>
          <w:color w:val="FA0000"/>
          <w:lang w:eastAsia="zh-CN"/>
        </w:rPr>
        <w:t>信息采集和处理</w:t>
      </w:r>
      <w:r>
        <w:rPr>
          <w:lang w:eastAsia="zh-CN"/>
        </w:rPr>
        <w:t>后，</w:t>
      </w:r>
      <w:r>
        <w:rPr>
          <w:color w:val="FA0000"/>
          <w:lang w:eastAsia="zh-CN"/>
        </w:rPr>
        <w:t>从而及时汇报</w:t>
      </w:r>
      <w:r>
        <w:rPr>
          <w:lang w:eastAsia="zh-CN"/>
        </w:rPr>
        <w:t>实时</w:t>
      </w:r>
      <w:r>
        <w:rPr>
          <w:color w:val="FA0000"/>
          <w:lang w:eastAsia="zh-CN"/>
        </w:rPr>
        <w:t>路况</w:t>
      </w:r>
      <w:r>
        <w:rPr>
          <w:lang w:eastAsia="zh-CN"/>
        </w:rPr>
        <w:t>，</w:t>
      </w:r>
      <w:r>
        <w:rPr>
          <w:color w:val="FA0000"/>
          <w:lang w:eastAsia="zh-CN"/>
        </w:rPr>
        <w:t>计算出不同车辆的最佳路线</w:t>
      </w:r>
      <w:r>
        <w:rPr>
          <w:lang w:eastAsia="zh-CN"/>
        </w:rPr>
        <w:t>、</w:t>
      </w:r>
      <w:r>
        <w:rPr>
          <w:color w:val="FA0000"/>
          <w:lang w:eastAsia="zh-CN"/>
        </w:rPr>
        <w:t>安排信号灯周期</w:t>
      </w:r>
      <w:r>
        <w:rPr>
          <w:lang w:eastAsia="zh-CN"/>
        </w:rPr>
        <w:t>。</w:t>
      </w:r>
    </w:p>
    <w:p w:rsidR="00C23BE0" w:rsidRDefault="00FE565D">
      <w:pPr>
        <w:pStyle w:val="31"/>
        <w:rPr>
          <w:lang w:eastAsia="zh-CN"/>
        </w:rPr>
      </w:pPr>
      <w:r>
        <w:rPr>
          <w:lang w:eastAsia="zh-CN"/>
        </w:rPr>
        <w:t>工业</w:t>
      </w:r>
      <w:r>
        <w:rPr>
          <w:lang w:eastAsia="zh-CN"/>
        </w:rPr>
        <w:t>4.0</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所谓工业</w:t>
      </w:r>
      <w:r>
        <w:rPr>
          <w:lang w:eastAsia="zh-CN"/>
        </w:rPr>
        <w:t>4.0</w:t>
      </w:r>
      <w:r>
        <w:rPr>
          <w:lang w:eastAsia="zh-CN"/>
        </w:rPr>
        <w:t>，</w:t>
      </w:r>
      <w:r>
        <w:rPr>
          <w:lang w:eastAsia="zh-CN"/>
        </w:rPr>
        <w:br/>
        <w:t>[1] </w:t>
      </w:r>
      <w:r>
        <w:rPr>
          <w:lang w:eastAsia="zh-CN"/>
        </w:rPr>
        <w:br/>
      </w:r>
      <w:r>
        <w:rPr>
          <w:lang w:eastAsia="zh-CN"/>
        </w:rPr>
        <w:t>是基于工业发展的不同阶段作出的划分。</w:t>
      </w:r>
      <w:r>
        <w:rPr>
          <w:lang w:eastAsia="zh-CN"/>
        </w:rPr>
        <w:br/>
        <w:t>[1] </w:t>
      </w:r>
      <w:r>
        <w:rPr>
          <w:lang w:eastAsia="zh-CN"/>
        </w:rPr>
        <w:br/>
      </w:r>
      <w:r>
        <w:rPr>
          <w:lang w:eastAsia="zh-CN"/>
        </w:rPr>
        <w:t>按照目前的共识，</w:t>
      </w:r>
      <w:r>
        <w:rPr>
          <w:lang w:eastAsia="zh-CN"/>
        </w:rPr>
        <w:br/>
        <w:t>[1] </w:t>
      </w:r>
      <w:r>
        <w:rPr>
          <w:lang w:eastAsia="zh-CN"/>
        </w:rPr>
        <w:br/>
      </w:r>
      <w:r>
        <w:rPr>
          <w:lang w:eastAsia="zh-CN"/>
        </w:rPr>
        <w:t>工业</w:t>
      </w:r>
      <w:r>
        <w:rPr>
          <w:lang w:eastAsia="zh-CN"/>
        </w:rPr>
        <w:t>1.0</w:t>
      </w:r>
      <w:r>
        <w:rPr>
          <w:lang w:eastAsia="zh-CN"/>
        </w:rPr>
        <w:t>是蒸汽机时代，</w:t>
      </w:r>
      <w:r>
        <w:rPr>
          <w:lang w:eastAsia="zh-CN"/>
        </w:rPr>
        <w:br/>
        <w:t>[1] </w:t>
      </w:r>
      <w:r>
        <w:rPr>
          <w:lang w:eastAsia="zh-CN"/>
        </w:rPr>
        <w:br/>
      </w:r>
      <w:r>
        <w:rPr>
          <w:lang w:eastAsia="zh-CN"/>
        </w:rPr>
        <w:t>工业</w:t>
      </w:r>
      <w:r>
        <w:rPr>
          <w:lang w:eastAsia="zh-CN"/>
        </w:rPr>
        <w:t>2.0</w:t>
      </w:r>
      <w:r>
        <w:rPr>
          <w:lang w:eastAsia="zh-CN"/>
        </w:rPr>
        <w:t>是电气化时代，工业</w:t>
      </w:r>
      <w:r>
        <w:rPr>
          <w:lang w:eastAsia="zh-CN"/>
        </w:rPr>
        <w:t>3.0</w:t>
      </w:r>
      <w:r>
        <w:rPr>
          <w:lang w:eastAsia="zh-CN"/>
        </w:rPr>
        <w:t>是信息化时代，</w:t>
      </w:r>
      <w:r>
        <w:rPr>
          <w:lang w:eastAsia="zh-CN"/>
        </w:rPr>
        <w:br/>
        <w:t>[1] </w:t>
      </w:r>
      <w:r>
        <w:rPr>
          <w:lang w:eastAsia="zh-CN"/>
        </w:rPr>
        <w:br/>
      </w:r>
      <w:r>
        <w:rPr>
          <w:lang w:eastAsia="zh-CN"/>
        </w:rPr>
        <w:t>工业</w:t>
      </w:r>
      <w:r>
        <w:rPr>
          <w:lang w:eastAsia="zh-CN"/>
        </w:rPr>
        <w:t>4.0</w:t>
      </w:r>
      <w:r>
        <w:rPr>
          <w:lang w:eastAsia="zh-CN"/>
        </w:rPr>
        <w:t>则是利用信息化技术促进产业变革的时代，</w:t>
      </w:r>
      <w:r>
        <w:rPr>
          <w:lang w:eastAsia="zh-CN"/>
        </w:rPr>
        <w:br/>
        <w:t>[1] </w:t>
      </w:r>
      <w:r>
        <w:rPr>
          <w:lang w:eastAsia="zh-CN"/>
        </w:rPr>
        <w:br/>
      </w:r>
      <w:r>
        <w:rPr>
          <w:lang w:eastAsia="zh-CN"/>
        </w:rPr>
        <w:t>也就是智能化时代。</w:t>
      </w:r>
      <w:r>
        <w:rPr>
          <w:lang w:eastAsia="zh-CN"/>
        </w:rPr>
        <w:br/>
        <w:t>[1] </w:t>
      </w:r>
      <w:r>
        <w:rPr>
          <w:lang w:eastAsia="zh-CN"/>
        </w:rPr>
        <w:br/>
      </w:r>
      <w:r>
        <w:rPr>
          <w:lang w:eastAsia="zh-CN"/>
        </w:rPr>
        <w:t>这个概念最早出现在德国，</w:t>
      </w:r>
      <w:r>
        <w:rPr>
          <w:lang w:eastAsia="zh-CN"/>
        </w:rPr>
        <w:br/>
        <w:t>[1] </w:t>
      </w:r>
      <w:r>
        <w:rPr>
          <w:lang w:eastAsia="zh-CN"/>
        </w:rPr>
        <w:br/>
        <w:t>2013</w:t>
      </w:r>
      <w:r>
        <w:rPr>
          <w:lang w:eastAsia="zh-CN"/>
        </w:rPr>
        <w:t>年</w:t>
      </w:r>
      <w:r>
        <w:rPr>
          <w:lang w:eastAsia="zh-CN"/>
        </w:rPr>
        <w:t>4</w:t>
      </w:r>
      <w:r>
        <w:rPr>
          <w:lang w:eastAsia="zh-CN"/>
        </w:rPr>
        <w:t>月的汉诺威工业博览会上正式推出，</w:t>
      </w:r>
      <w:r>
        <w:rPr>
          <w:lang w:eastAsia="zh-CN"/>
        </w:rPr>
        <w:br/>
        <w:t>[1] </w:t>
      </w:r>
      <w:r>
        <w:rPr>
          <w:lang w:eastAsia="zh-CN"/>
        </w:rPr>
        <w:br/>
      </w:r>
      <w:r>
        <w:rPr>
          <w:lang w:eastAsia="zh-CN"/>
        </w:rPr>
        <w:lastRenderedPageBreak/>
        <w:t>其核心目的是为了提高德国工业的竞争力，</w:t>
      </w:r>
      <w:r>
        <w:rPr>
          <w:lang w:eastAsia="zh-CN"/>
        </w:rPr>
        <w:br/>
        <w:t>[1] </w:t>
      </w:r>
      <w:r>
        <w:rPr>
          <w:lang w:eastAsia="zh-CN"/>
        </w:rPr>
        <w:br/>
      </w:r>
      <w:r>
        <w:rPr>
          <w:lang w:eastAsia="zh-CN"/>
        </w:rPr>
        <w:t>在新一轮工业革命中占领先机。</w:t>
      </w:r>
      <w:r>
        <w:rPr>
          <w:lang w:eastAsia="zh-CN"/>
        </w:rPr>
        <w:br/>
        <w:t>[1] </w:t>
      </w:r>
      <w:r>
        <w:rPr>
          <w:lang w:eastAsia="zh-CN"/>
        </w:rPr>
        <w:br/>
      </w:r>
      <w:r>
        <w:rPr>
          <w:lang w:eastAsia="zh-CN"/>
        </w:rPr>
        <w:t>工业</w:t>
      </w:r>
      <w:r>
        <w:rPr>
          <w:lang w:eastAsia="zh-CN"/>
        </w:rPr>
        <w:t>4.0</w:t>
      </w:r>
      <w:r>
        <w:rPr>
          <w:lang w:eastAsia="zh-CN"/>
        </w:rPr>
        <w:t>是由德国政府《德国</w:t>
      </w:r>
      <w:r>
        <w:rPr>
          <w:lang w:eastAsia="zh-CN"/>
        </w:rPr>
        <w:t>2020</w:t>
      </w:r>
      <w:r>
        <w:rPr>
          <w:lang w:eastAsia="zh-CN"/>
        </w:rPr>
        <w:t>高技术战略》中所提出的十大未来项目之一。该项目由德国联邦教育局及研究部和联邦经济技术部联合资助，投资预计达</w:t>
      </w:r>
      <w:r>
        <w:rPr>
          <w:lang w:eastAsia="zh-CN"/>
        </w:rPr>
        <w:t>2</w:t>
      </w:r>
      <w:r>
        <w:rPr>
          <w:lang w:eastAsia="zh-CN"/>
        </w:rPr>
        <w:t>亿欧元。旨在提升制造业的智能化水平，建立具有适应性、资源效率及基因工程学的智慧工厂，在商业流程及价值流程中整合客户及商业伙伴。其技术基础是网络实体系统及物联网。德国所谓的工业四代</w:t>
      </w:r>
      <w:r>
        <w:rPr>
          <w:lang w:eastAsia="zh-CN"/>
        </w:rPr>
        <w:t>(Industry4.0)</w:t>
      </w:r>
      <w:r>
        <w:rPr>
          <w:lang w:eastAsia="zh-CN"/>
        </w:rPr>
        <w:t>是指利用物联信息系统</w:t>
      </w:r>
      <w:r>
        <w:rPr>
          <w:lang w:eastAsia="zh-CN"/>
        </w:rPr>
        <w:t>(Cyber—Physical System</w:t>
      </w:r>
      <w:r>
        <w:rPr>
          <w:lang w:eastAsia="zh-CN"/>
        </w:rPr>
        <w:t>简称</w:t>
      </w:r>
      <w:r>
        <w:rPr>
          <w:lang w:eastAsia="zh-CN"/>
        </w:rPr>
        <w:t>CPS)</w:t>
      </w:r>
      <w:r>
        <w:rPr>
          <w:lang w:eastAsia="zh-CN"/>
        </w:rPr>
        <w:t>将生产中的供应，制造，销售信息数据化、智慧化，最后达到快速，有效，个人化的产品供应。</w:t>
      </w:r>
      <w:r>
        <w:rPr>
          <w:lang w:eastAsia="zh-CN"/>
        </w:rPr>
        <w:t>“</w:t>
      </w:r>
      <w:r>
        <w:rPr>
          <w:lang w:eastAsia="zh-CN"/>
        </w:rPr>
        <w:t>中国制造</w:t>
      </w:r>
      <w:r>
        <w:rPr>
          <w:lang w:eastAsia="zh-CN"/>
        </w:rPr>
        <w:t>2025”</w:t>
      </w:r>
      <w:r>
        <w:rPr>
          <w:lang w:eastAsia="zh-CN"/>
        </w:rPr>
        <w:t>与德国</w:t>
      </w:r>
      <w:r>
        <w:rPr>
          <w:lang w:eastAsia="zh-CN"/>
        </w:rPr>
        <w:t>“</w:t>
      </w:r>
      <w:r>
        <w:rPr>
          <w:lang w:eastAsia="zh-CN"/>
        </w:rPr>
        <w:t>工业</w:t>
      </w:r>
      <w:r>
        <w:rPr>
          <w:lang w:eastAsia="zh-CN"/>
        </w:rPr>
        <w:t>4.0”</w:t>
      </w:r>
      <w:r>
        <w:rPr>
          <w:lang w:eastAsia="zh-CN"/>
        </w:rPr>
        <w:t>的合作对接渊源已久。</w:t>
      </w:r>
      <w:r>
        <w:rPr>
          <w:lang w:eastAsia="zh-CN"/>
        </w:rPr>
        <w:br/>
        <w:t>[2] </w:t>
      </w:r>
      <w:r>
        <w:rPr>
          <w:lang w:eastAsia="zh-CN"/>
        </w:rPr>
        <w:br/>
        <w:t>2013</w:t>
      </w:r>
      <w:r>
        <w:rPr>
          <w:lang w:eastAsia="zh-CN"/>
        </w:rPr>
        <w:t>年</w:t>
      </w:r>
      <w:r>
        <w:rPr>
          <w:lang w:eastAsia="zh-CN"/>
        </w:rPr>
        <w:t>4</w:t>
      </w:r>
      <w:r>
        <w:rPr>
          <w:lang w:eastAsia="zh-CN"/>
        </w:rPr>
        <w:t>月，</w:t>
      </w:r>
      <w:r>
        <w:rPr>
          <w:lang w:eastAsia="zh-CN"/>
        </w:rPr>
        <w:br/>
        <w:t>[2] </w:t>
      </w:r>
      <w:r>
        <w:rPr>
          <w:lang w:eastAsia="zh-CN"/>
        </w:rPr>
        <w:br/>
      </w:r>
      <w:r>
        <w:rPr>
          <w:lang w:eastAsia="zh-CN"/>
        </w:rPr>
        <w:t>德国政府正式推出</w:t>
      </w:r>
      <w:r>
        <w:rPr>
          <w:lang w:eastAsia="zh-CN"/>
        </w:rPr>
        <w:t>“</w:t>
      </w:r>
      <w:r>
        <w:rPr>
          <w:lang w:eastAsia="zh-CN"/>
        </w:rPr>
        <w:t>工业</w:t>
      </w:r>
      <w:r>
        <w:rPr>
          <w:lang w:eastAsia="zh-CN"/>
        </w:rPr>
        <w:t>4.0”</w:t>
      </w:r>
      <w:r>
        <w:rPr>
          <w:lang w:eastAsia="zh-CN"/>
        </w:rPr>
        <w:t>战略。</w:t>
      </w:r>
      <w:r>
        <w:rPr>
          <w:lang w:eastAsia="zh-CN"/>
        </w:rPr>
        <w:br/>
        <w:t>[2] </w:t>
      </w:r>
      <w:r>
        <w:rPr>
          <w:lang w:eastAsia="zh-CN"/>
        </w:rPr>
        <w:br/>
        <w:t>2015</w:t>
      </w:r>
      <w:r>
        <w:rPr>
          <w:lang w:eastAsia="zh-CN"/>
        </w:rPr>
        <w:t>年</w:t>
      </w:r>
      <w:r>
        <w:rPr>
          <w:lang w:eastAsia="zh-CN"/>
        </w:rPr>
        <w:t>5</w:t>
      </w:r>
      <w:r>
        <w:rPr>
          <w:lang w:eastAsia="zh-CN"/>
        </w:rPr>
        <w:t>月，国务院正式印发《中国制造</w:t>
      </w:r>
      <w:r>
        <w:rPr>
          <w:lang w:eastAsia="zh-CN"/>
        </w:rPr>
        <w:t>2025</w:t>
      </w:r>
      <w:r>
        <w:rPr>
          <w:lang w:eastAsia="zh-CN"/>
        </w:rPr>
        <w:t>》，</w:t>
      </w:r>
      <w:r>
        <w:rPr>
          <w:lang w:eastAsia="zh-CN"/>
        </w:rPr>
        <w:br/>
        <w:t>[2] </w:t>
      </w:r>
      <w:r>
        <w:rPr>
          <w:lang w:eastAsia="zh-CN"/>
        </w:rPr>
        <w:br/>
      </w:r>
      <w:r>
        <w:rPr>
          <w:lang w:eastAsia="zh-CN"/>
        </w:rPr>
        <w:t>部署全面推进实施制造强国战略。</w:t>
      </w:r>
      <w:r>
        <w:rPr>
          <w:lang w:eastAsia="zh-CN"/>
        </w:rPr>
        <w:br/>
        <w:t>[2] </w:t>
      </w:r>
      <w:r>
        <w:rPr>
          <w:lang w:eastAsia="zh-CN"/>
        </w:rPr>
        <w:br/>
      </w:r>
      <w:r>
        <w:rPr>
          <w:lang w:eastAsia="zh-CN"/>
        </w:rPr>
        <w:t>工业</w:t>
      </w:r>
      <w:r>
        <w:rPr>
          <w:lang w:eastAsia="zh-CN"/>
        </w:rPr>
        <w:t>4.0</w:t>
      </w:r>
      <w:r>
        <w:rPr>
          <w:lang w:eastAsia="zh-CN"/>
        </w:rPr>
        <w:t>已经进入中德合作新时代，中德双方签署的《中德合作行动纲要》中，有关工业</w:t>
      </w:r>
      <w:r>
        <w:rPr>
          <w:lang w:eastAsia="zh-CN"/>
        </w:rPr>
        <w:t>4.0</w:t>
      </w:r>
      <w:r>
        <w:rPr>
          <w:lang w:eastAsia="zh-CN"/>
        </w:rPr>
        <w:t>合作的内容共有</w:t>
      </w:r>
      <w:r>
        <w:rPr>
          <w:lang w:eastAsia="zh-CN"/>
        </w:rPr>
        <w:t>4</w:t>
      </w:r>
      <w:r>
        <w:rPr>
          <w:lang w:eastAsia="zh-CN"/>
        </w:rPr>
        <w:t>条，第一条就明确提出工业生产的数字化就是</w:t>
      </w:r>
      <w:r>
        <w:rPr>
          <w:lang w:eastAsia="zh-CN"/>
        </w:rPr>
        <w:t>“</w:t>
      </w:r>
      <w:r>
        <w:rPr>
          <w:lang w:eastAsia="zh-CN"/>
        </w:rPr>
        <w:t>工业</w:t>
      </w:r>
      <w:r>
        <w:rPr>
          <w:lang w:eastAsia="zh-CN"/>
        </w:rPr>
        <w:t>4.0”</w:t>
      </w:r>
      <w:r>
        <w:rPr>
          <w:lang w:eastAsia="zh-CN"/>
        </w:rPr>
        <w:t>对于未来中德经济发展具有重大意义。双方认为，两国政府应为企业参与该进程提供政策支持。</w:t>
      </w:r>
      <w:r>
        <w:rPr>
          <w:lang w:eastAsia="zh-CN"/>
        </w:rPr>
        <w:br/>
        <w:t>[3]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工业</w:t>
      </w:r>
      <w:r>
        <w:rPr>
          <w:lang w:eastAsia="zh-CN"/>
        </w:rPr>
        <w:t>4.0</w:t>
      </w:r>
      <w:r>
        <w:rPr>
          <w:color w:val="FA0000"/>
          <w:lang w:eastAsia="zh-CN"/>
        </w:rPr>
        <w:t>工业</w:t>
      </w:r>
      <w:r>
        <w:rPr>
          <w:lang w:eastAsia="zh-CN"/>
        </w:rPr>
        <w:t>4.0</w:t>
      </w:r>
      <w:r>
        <w:rPr>
          <w:color w:val="FA0000"/>
          <w:lang w:eastAsia="zh-CN"/>
        </w:rPr>
        <w:t>是基于工业发展阶段</w:t>
      </w:r>
      <w:r>
        <w:rPr>
          <w:lang w:eastAsia="zh-CN"/>
        </w:rPr>
        <w:t>进行</w:t>
      </w:r>
      <w:r>
        <w:rPr>
          <w:color w:val="FA0000"/>
          <w:lang w:eastAsia="zh-CN"/>
        </w:rPr>
        <w:t>划分</w:t>
      </w:r>
      <w:r>
        <w:rPr>
          <w:lang w:eastAsia="zh-CN"/>
        </w:rPr>
        <w:t>。</w:t>
      </w:r>
      <w:r>
        <w:rPr>
          <w:color w:val="FA0000"/>
          <w:lang w:eastAsia="zh-CN"/>
        </w:rPr>
        <w:t>按照目前的共识</w:t>
      </w:r>
      <w:r>
        <w:rPr>
          <w:lang w:eastAsia="zh-CN"/>
        </w:rPr>
        <w:t>，</w:t>
      </w:r>
      <w:r>
        <w:rPr>
          <w:color w:val="FA0000"/>
          <w:lang w:eastAsia="zh-CN"/>
        </w:rPr>
        <w:t>蒸汽机时代划分</w:t>
      </w:r>
      <w:r>
        <w:rPr>
          <w:lang w:eastAsia="zh-CN"/>
        </w:rPr>
        <w:t>为</w:t>
      </w:r>
      <w:r>
        <w:rPr>
          <w:color w:val="FA0000"/>
          <w:lang w:eastAsia="zh-CN"/>
        </w:rPr>
        <w:t>工业</w:t>
      </w:r>
      <w:r>
        <w:rPr>
          <w:lang w:eastAsia="zh-CN"/>
        </w:rPr>
        <w:t>1.0</w:t>
      </w:r>
      <w:r>
        <w:rPr>
          <w:lang w:eastAsia="zh-CN"/>
        </w:rPr>
        <w:t>，</w:t>
      </w:r>
      <w:r>
        <w:rPr>
          <w:color w:val="FA0000"/>
          <w:lang w:eastAsia="zh-CN"/>
        </w:rPr>
        <w:t>电气化时代划分</w:t>
      </w:r>
      <w:r>
        <w:rPr>
          <w:lang w:eastAsia="zh-CN"/>
        </w:rPr>
        <w:t>为</w:t>
      </w:r>
      <w:r>
        <w:rPr>
          <w:color w:val="FA0000"/>
          <w:lang w:eastAsia="zh-CN"/>
        </w:rPr>
        <w:t>工业</w:t>
      </w:r>
      <w:r>
        <w:rPr>
          <w:lang w:eastAsia="zh-CN"/>
        </w:rPr>
        <w:t>2.0</w:t>
      </w:r>
      <w:r>
        <w:rPr>
          <w:lang w:eastAsia="zh-CN"/>
        </w:rPr>
        <w:t>，</w:t>
      </w:r>
      <w:r>
        <w:rPr>
          <w:color w:val="FA0000"/>
          <w:lang w:eastAsia="zh-CN"/>
        </w:rPr>
        <w:t>信息化时代划分</w:t>
      </w:r>
      <w:r>
        <w:rPr>
          <w:lang w:eastAsia="zh-CN"/>
        </w:rPr>
        <w:t>为</w:t>
      </w:r>
      <w:r>
        <w:rPr>
          <w:color w:val="FA0000"/>
          <w:lang w:eastAsia="zh-CN"/>
        </w:rPr>
        <w:t>工业</w:t>
      </w:r>
      <w:r>
        <w:rPr>
          <w:lang w:eastAsia="zh-CN"/>
        </w:rPr>
        <w:t>3.0</w:t>
      </w:r>
      <w:r>
        <w:rPr>
          <w:lang w:eastAsia="zh-CN"/>
        </w:rPr>
        <w:t>。</w:t>
      </w:r>
      <w:r>
        <w:rPr>
          <w:color w:val="FA0000"/>
          <w:lang w:eastAsia="zh-CN"/>
        </w:rPr>
        <w:t>工业</w:t>
      </w:r>
      <w:r>
        <w:rPr>
          <w:lang w:eastAsia="zh-CN"/>
        </w:rPr>
        <w:t>4.0</w:t>
      </w:r>
      <w:r>
        <w:rPr>
          <w:color w:val="FA0000"/>
          <w:lang w:eastAsia="zh-CN"/>
        </w:rPr>
        <w:t>则是智能化时代</w:t>
      </w:r>
      <w:r>
        <w:rPr>
          <w:lang w:eastAsia="zh-CN"/>
        </w:rPr>
        <w:t>，即</w:t>
      </w:r>
      <w:r>
        <w:rPr>
          <w:color w:val="FA0000"/>
          <w:lang w:eastAsia="zh-CN"/>
        </w:rPr>
        <w:t>基于信息化技术促进产业变革的时代</w:t>
      </w:r>
      <w:r>
        <w:rPr>
          <w:lang w:eastAsia="zh-CN"/>
        </w:rPr>
        <w:t>。</w:t>
      </w:r>
      <w:r>
        <w:rPr>
          <w:color w:val="FA0000"/>
          <w:lang w:eastAsia="zh-CN"/>
        </w:rPr>
        <w:t>工业</w:t>
      </w:r>
      <w:r>
        <w:rPr>
          <w:lang w:eastAsia="zh-CN"/>
        </w:rPr>
        <w:t>4.0</w:t>
      </w:r>
      <w:r>
        <w:rPr>
          <w:color w:val="FA0000"/>
          <w:lang w:eastAsia="zh-CN"/>
        </w:rPr>
        <w:t>最早</w:t>
      </w:r>
      <w:r>
        <w:rPr>
          <w:lang w:eastAsia="zh-CN"/>
        </w:rPr>
        <w:t>于</w:t>
      </w:r>
      <w:r>
        <w:rPr>
          <w:lang w:eastAsia="zh-CN"/>
        </w:rPr>
        <w:t>2013</w:t>
      </w:r>
      <w:r>
        <w:rPr>
          <w:color w:val="FA0000"/>
          <w:lang w:eastAsia="zh-CN"/>
        </w:rPr>
        <w:t>年</w:t>
      </w:r>
      <w:r>
        <w:rPr>
          <w:lang w:eastAsia="zh-CN"/>
        </w:rPr>
        <w:t>4</w:t>
      </w:r>
      <w:r>
        <w:rPr>
          <w:color w:val="FA0000"/>
          <w:lang w:eastAsia="zh-CN"/>
        </w:rPr>
        <w:t>月在德国的汉诺威工业</w:t>
      </w:r>
      <w:r>
        <w:rPr>
          <w:lang w:eastAsia="zh-CN"/>
        </w:rPr>
        <w:t>博览上会被</w:t>
      </w:r>
      <w:r>
        <w:rPr>
          <w:color w:val="FA0000"/>
          <w:lang w:eastAsia="zh-CN"/>
        </w:rPr>
        <w:t>正式提出</w:t>
      </w:r>
      <w:r>
        <w:rPr>
          <w:lang w:eastAsia="zh-CN"/>
        </w:rPr>
        <w:t>，</w:t>
      </w:r>
      <w:r>
        <w:rPr>
          <w:color w:val="FA0000"/>
          <w:lang w:eastAsia="zh-CN"/>
        </w:rPr>
        <w:t>其</w:t>
      </w:r>
      <w:r>
        <w:rPr>
          <w:lang w:eastAsia="zh-CN"/>
        </w:rPr>
        <w:t>主要</w:t>
      </w:r>
      <w:r>
        <w:rPr>
          <w:color w:val="FA0000"/>
          <w:lang w:eastAsia="zh-CN"/>
        </w:rPr>
        <w:t>目的是提高德国工业的竞争力</w:t>
      </w:r>
      <w:r>
        <w:rPr>
          <w:lang w:eastAsia="zh-CN"/>
        </w:rPr>
        <w:t>，</w:t>
      </w:r>
      <w:r>
        <w:rPr>
          <w:color w:val="FA0000"/>
          <w:lang w:eastAsia="zh-CN"/>
        </w:rPr>
        <w:t>在新的工业革命中</w:t>
      </w:r>
      <w:r>
        <w:rPr>
          <w:lang w:eastAsia="zh-CN"/>
        </w:rPr>
        <w:t>抢占</w:t>
      </w:r>
      <w:r>
        <w:rPr>
          <w:color w:val="FA0000"/>
          <w:lang w:eastAsia="zh-CN"/>
        </w:rPr>
        <w:t>先机</w:t>
      </w:r>
      <w:r>
        <w:rPr>
          <w:lang w:eastAsia="zh-CN"/>
        </w:rPr>
        <w:t>。这是</w:t>
      </w:r>
      <w:r>
        <w:rPr>
          <w:color w:val="FA0000"/>
          <w:lang w:eastAsia="zh-CN"/>
        </w:rPr>
        <w:t>德国政府</w:t>
      </w:r>
      <w:r>
        <w:rPr>
          <w:lang w:eastAsia="zh-CN"/>
        </w:rPr>
        <w:t>《</w:t>
      </w:r>
      <w:r>
        <w:rPr>
          <w:color w:val="FA0000"/>
          <w:lang w:eastAsia="zh-CN"/>
        </w:rPr>
        <w:t>德国</w:t>
      </w:r>
      <w:r>
        <w:rPr>
          <w:lang w:eastAsia="zh-CN"/>
        </w:rPr>
        <w:t>2020</w:t>
      </w:r>
      <w:r>
        <w:rPr>
          <w:color w:val="FA0000"/>
          <w:lang w:eastAsia="zh-CN"/>
        </w:rPr>
        <w:t>高技术战略</w:t>
      </w:r>
      <w:r>
        <w:rPr>
          <w:lang w:eastAsia="zh-CN"/>
        </w:rPr>
        <w:t>》（</w:t>
      </w:r>
      <w:r>
        <w:rPr>
          <w:color w:val="FA0000"/>
          <w:lang w:eastAsia="zh-CN"/>
        </w:rPr>
        <w:t>简称</w:t>
      </w:r>
      <w:r>
        <w:rPr>
          <w:lang w:eastAsia="zh-CN"/>
        </w:rPr>
        <w:t>：《</w:t>
      </w:r>
      <w:r>
        <w:rPr>
          <w:color w:val="FA0000"/>
          <w:lang w:eastAsia="zh-CN"/>
        </w:rPr>
        <w:t>战略</w:t>
      </w:r>
      <w:r>
        <w:rPr>
          <w:lang w:eastAsia="zh-CN"/>
        </w:rPr>
        <w:t>》）</w:t>
      </w:r>
      <w:r>
        <w:rPr>
          <w:color w:val="FA0000"/>
          <w:lang w:eastAsia="zh-CN"/>
        </w:rPr>
        <w:t>中的十大未来项目</w:t>
      </w:r>
      <w:r>
        <w:rPr>
          <w:color w:val="FA0000"/>
          <w:lang w:eastAsia="zh-CN"/>
        </w:rPr>
        <w:lastRenderedPageBreak/>
        <w:t>之一</w:t>
      </w:r>
      <w:r>
        <w:rPr>
          <w:lang w:eastAsia="zh-CN"/>
        </w:rPr>
        <w:t>，</w:t>
      </w:r>
      <w:r>
        <w:rPr>
          <w:color w:val="FA0000"/>
          <w:lang w:eastAsia="zh-CN"/>
        </w:rPr>
        <w:t>该</w:t>
      </w:r>
      <w:r>
        <w:rPr>
          <w:lang w:eastAsia="zh-CN"/>
        </w:rPr>
        <w:t>《</w:t>
      </w:r>
      <w:r>
        <w:rPr>
          <w:color w:val="FA0000"/>
          <w:lang w:eastAsia="zh-CN"/>
        </w:rPr>
        <w:t>战略</w:t>
      </w:r>
      <w:r>
        <w:rPr>
          <w:lang w:eastAsia="zh-CN"/>
        </w:rPr>
        <w:t>》</w:t>
      </w:r>
      <w:r>
        <w:rPr>
          <w:color w:val="FA0000"/>
          <w:lang w:eastAsia="zh-CN"/>
        </w:rPr>
        <w:t>由德国联邦教育局及研究部和联邦经济技术部联合资助</w:t>
      </w:r>
      <w:r>
        <w:rPr>
          <w:lang w:eastAsia="zh-CN"/>
        </w:rPr>
        <w:t>，</w:t>
      </w:r>
      <w:r>
        <w:rPr>
          <w:color w:val="FA0000"/>
          <w:lang w:eastAsia="zh-CN"/>
        </w:rPr>
        <w:t>预计投资</w:t>
      </w:r>
      <w:r>
        <w:rPr>
          <w:lang w:eastAsia="zh-CN"/>
        </w:rPr>
        <w:t>高达</w:t>
      </w:r>
      <w:r>
        <w:rPr>
          <w:lang w:eastAsia="zh-CN"/>
        </w:rPr>
        <w:t>2</w:t>
      </w:r>
      <w:r>
        <w:rPr>
          <w:color w:val="FA0000"/>
          <w:lang w:eastAsia="zh-CN"/>
        </w:rPr>
        <w:t>亿欧元</w:t>
      </w:r>
      <w:r>
        <w:rPr>
          <w:lang w:eastAsia="zh-CN"/>
        </w:rPr>
        <w:t>。</w:t>
      </w:r>
      <w:r>
        <w:rPr>
          <w:color w:val="FA0000"/>
          <w:lang w:eastAsia="zh-CN"/>
        </w:rPr>
        <w:t>工业</w:t>
      </w:r>
      <w:r>
        <w:rPr>
          <w:lang w:eastAsia="zh-CN"/>
        </w:rPr>
        <w:t>4.0</w:t>
      </w:r>
      <w:r>
        <w:rPr>
          <w:color w:val="FA0000"/>
          <w:lang w:eastAsia="zh-CN"/>
        </w:rPr>
        <w:t>的技术基础是网络实体系统及物联网</w:t>
      </w:r>
      <w:r>
        <w:rPr>
          <w:lang w:eastAsia="zh-CN"/>
        </w:rPr>
        <w:t>。</w:t>
      </w:r>
      <w:r>
        <w:rPr>
          <w:color w:val="FA0000"/>
          <w:lang w:eastAsia="zh-CN"/>
        </w:rPr>
        <w:t>在</w:t>
      </w:r>
      <w:r>
        <w:rPr>
          <w:lang w:eastAsia="zh-CN"/>
        </w:rPr>
        <w:t>2015</w:t>
      </w:r>
      <w:r>
        <w:rPr>
          <w:color w:val="FA0000"/>
          <w:lang w:eastAsia="zh-CN"/>
        </w:rPr>
        <w:t>年</w:t>
      </w:r>
      <w:r>
        <w:rPr>
          <w:lang w:eastAsia="zh-CN"/>
        </w:rPr>
        <w:t>5</w:t>
      </w:r>
      <w:r>
        <w:rPr>
          <w:color w:val="FA0000"/>
          <w:lang w:eastAsia="zh-CN"/>
        </w:rPr>
        <w:t>月</w:t>
      </w:r>
      <w:r>
        <w:rPr>
          <w:lang w:eastAsia="zh-CN"/>
        </w:rPr>
        <w:t>，我国</w:t>
      </w:r>
      <w:r>
        <w:rPr>
          <w:color w:val="FA0000"/>
          <w:lang w:eastAsia="zh-CN"/>
        </w:rPr>
        <w:t>国务院正式印发</w:t>
      </w:r>
      <w:r>
        <w:rPr>
          <w:lang w:eastAsia="zh-CN"/>
        </w:rPr>
        <w:t>《</w:t>
      </w:r>
      <w:r>
        <w:rPr>
          <w:color w:val="FA0000"/>
          <w:lang w:eastAsia="zh-CN"/>
        </w:rPr>
        <w:t>中国制造</w:t>
      </w:r>
      <w:r>
        <w:rPr>
          <w:lang w:eastAsia="zh-CN"/>
        </w:rPr>
        <w:t>2025</w:t>
      </w:r>
      <w:r>
        <w:rPr>
          <w:lang w:eastAsia="zh-CN"/>
        </w:rPr>
        <w:t>》，</w:t>
      </w:r>
      <w:r>
        <w:rPr>
          <w:color w:val="FA0000"/>
          <w:lang w:eastAsia="zh-CN"/>
        </w:rPr>
        <w:t>部署全面推进实施制造强国战略</w:t>
      </w:r>
      <w:r>
        <w:rPr>
          <w:lang w:eastAsia="zh-CN"/>
        </w:rPr>
        <w:t>。</w:t>
      </w:r>
      <w:r>
        <w:rPr>
          <w:color w:val="FA0000"/>
          <w:lang w:eastAsia="zh-CN"/>
        </w:rPr>
        <w:t>工业</w:t>
      </w:r>
      <w:r>
        <w:rPr>
          <w:lang w:eastAsia="zh-CN"/>
        </w:rPr>
        <w:t>4.0</w:t>
      </w:r>
      <w:r>
        <w:rPr>
          <w:color w:val="FA0000"/>
          <w:lang w:eastAsia="zh-CN"/>
        </w:rPr>
        <w:t>进入</w:t>
      </w:r>
      <w:r>
        <w:rPr>
          <w:lang w:eastAsia="zh-CN"/>
        </w:rPr>
        <w:t>了</w:t>
      </w:r>
      <w:r>
        <w:rPr>
          <w:color w:val="FA0000"/>
          <w:lang w:eastAsia="zh-CN"/>
        </w:rPr>
        <w:t>中德合作新时代</w:t>
      </w:r>
      <w:r>
        <w:rPr>
          <w:lang w:eastAsia="zh-CN"/>
        </w:rPr>
        <w:t>，</w:t>
      </w:r>
      <w:r>
        <w:rPr>
          <w:color w:val="FA0000"/>
          <w:lang w:eastAsia="zh-CN"/>
        </w:rPr>
        <w:t>在</w:t>
      </w:r>
      <w:r>
        <w:rPr>
          <w:lang w:eastAsia="zh-CN"/>
        </w:rPr>
        <w:t>《</w:t>
      </w:r>
      <w:r>
        <w:rPr>
          <w:color w:val="FA0000"/>
          <w:lang w:eastAsia="zh-CN"/>
        </w:rPr>
        <w:t>中</w:t>
      </w:r>
      <w:r>
        <w:rPr>
          <w:lang w:eastAsia="zh-CN"/>
        </w:rPr>
        <w:t>德</w:t>
      </w:r>
      <w:r>
        <w:rPr>
          <w:color w:val="FA0000"/>
          <w:lang w:eastAsia="zh-CN"/>
        </w:rPr>
        <w:t>合作行动纲要</w:t>
      </w:r>
      <w:r>
        <w:rPr>
          <w:lang w:eastAsia="zh-CN"/>
        </w:rPr>
        <w:t>》中共有</w:t>
      </w:r>
      <w:r>
        <w:rPr>
          <w:lang w:eastAsia="zh-CN"/>
        </w:rPr>
        <w:t>4</w:t>
      </w:r>
      <w:r>
        <w:rPr>
          <w:lang w:eastAsia="zh-CN"/>
        </w:rPr>
        <w:t>条</w:t>
      </w:r>
      <w:r>
        <w:rPr>
          <w:color w:val="FA0000"/>
          <w:lang w:eastAsia="zh-CN"/>
        </w:rPr>
        <w:t>工业</w:t>
      </w:r>
      <w:r>
        <w:rPr>
          <w:lang w:eastAsia="zh-CN"/>
        </w:rPr>
        <w:t>4.0</w:t>
      </w:r>
      <w:r>
        <w:rPr>
          <w:color w:val="FA0000"/>
          <w:lang w:eastAsia="zh-CN"/>
        </w:rPr>
        <w:t>合作内容</w:t>
      </w:r>
      <w:r>
        <w:rPr>
          <w:lang w:eastAsia="zh-CN"/>
        </w:rPr>
        <w:t>，</w:t>
      </w:r>
      <w:r>
        <w:rPr>
          <w:color w:val="FA0000"/>
          <w:lang w:eastAsia="zh-CN"/>
        </w:rPr>
        <w:t>双方</w:t>
      </w:r>
      <w:r>
        <w:rPr>
          <w:lang w:eastAsia="zh-CN"/>
        </w:rPr>
        <w:t>一致</w:t>
      </w:r>
      <w:r>
        <w:rPr>
          <w:color w:val="FA0000"/>
          <w:lang w:eastAsia="zh-CN"/>
        </w:rPr>
        <w:t>认为</w:t>
      </w:r>
      <w:r>
        <w:rPr>
          <w:lang w:eastAsia="zh-CN"/>
        </w:rPr>
        <w:t>，</w:t>
      </w:r>
      <w:r>
        <w:rPr>
          <w:color w:val="FA0000"/>
          <w:lang w:eastAsia="zh-CN"/>
        </w:rPr>
        <w:t>两国政府应为企业参与该进程提供政策支持</w:t>
      </w:r>
      <w:r>
        <w:rPr>
          <w:lang w:eastAsia="zh-CN"/>
        </w:rPr>
        <w:t>。</w:t>
      </w:r>
    </w:p>
    <w:p w:rsidR="00C23BE0" w:rsidRDefault="00FE565D">
      <w:pPr>
        <w:pStyle w:val="31"/>
        <w:rPr>
          <w:lang w:eastAsia="zh-CN"/>
        </w:rPr>
      </w:pPr>
      <w:r>
        <w:rPr>
          <w:lang w:eastAsia="zh-CN"/>
        </w:rPr>
        <w:t>零售</w:t>
      </w:r>
      <w:r>
        <w:rPr>
          <w:lang w:eastAsia="zh-CN"/>
        </w:rPr>
        <w:t>O2O</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零售</w:t>
      </w:r>
      <w:r>
        <w:rPr>
          <w:lang w:eastAsia="zh-CN"/>
        </w:rPr>
        <w:t>O2OO2O</w:t>
      </w:r>
      <w:r>
        <w:rPr>
          <w:lang w:eastAsia="zh-CN"/>
        </w:rPr>
        <w:t>（</w:t>
      </w:r>
      <w:proofErr w:type="spellStart"/>
      <w:r>
        <w:rPr>
          <w:lang w:eastAsia="zh-CN"/>
        </w:rPr>
        <w:t>OnlineToOffline</w:t>
      </w:r>
      <w:proofErr w:type="spellEnd"/>
      <w:r>
        <w:rPr>
          <w:lang w:eastAsia="zh-CN"/>
        </w:rPr>
        <w:t>，简称：</w:t>
      </w:r>
      <w:r>
        <w:rPr>
          <w:lang w:eastAsia="zh-CN"/>
        </w:rPr>
        <w:t>O2O</w:t>
      </w:r>
      <w:r>
        <w:rPr>
          <w:lang w:eastAsia="zh-CN"/>
        </w:rPr>
        <w:t>）最早由美国提出，是指将线下的商务机会与线上互联网结合，让互联网成为线下交易的平台。</w:t>
      </w:r>
      <w:r>
        <w:rPr>
          <w:lang w:eastAsia="zh-CN"/>
        </w:rPr>
        <w:t>O2O</w:t>
      </w:r>
      <w:r>
        <w:rPr>
          <w:lang w:eastAsia="zh-CN"/>
        </w:rPr>
        <w:t>的概念比较宽泛，同时涉及线上和线下</w:t>
      </w:r>
      <w:r>
        <w:rPr>
          <w:lang w:eastAsia="zh-CN"/>
        </w:rPr>
        <w:t>,</w:t>
      </w:r>
      <w:r>
        <w:rPr>
          <w:lang w:eastAsia="zh-CN"/>
        </w:rPr>
        <w:t>可以通称为</w:t>
      </w:r>
      <w:r>
        <w:rPr>
          <w:lang w:eastAsia="zh-CN"/>
        </w:rPr>
        <w:t>O2O</w:t>
      </w:r>
      <w:r>
        <w:rPr>
          <w:lang w:eastAsia="zh-CN"/>
        </w:rPr>
        <w:t>。从</w:t>
      </w:r>
      <w:r>
        <w:rPr>
          <w:lang w:eastAsia="zh-CN"/>
        </w:rPr>
        <w:t>2013</w:t>
      </w:r>
      <w:r>
        <w:rPr>
          <w:lang w:eastAsia="zh-CN"/>
        </w:rPr>
        <w:t>年起，</w:t>
      </w:r>
      <w:r>
        <w:rPr>
          <w:lang w:eastAsia="zh-CN"/>
        </w:rPr>
        <w:t>O2O</w:t>
      </w:r>
      <w:r>
        <w:rPr>
          <w:lang w:eastAsia="zh-CN"/>
        </w:rPr>
        <w:t>步入了高速发展时期，本地化及移动设备走向整合与完善。</w:t>
      </w:r>
      <w:r>
        <w:rPr>
          <w:lang w:eastAsia="zh-CN"/>
        </w:rPr>
        <w:t>O2O</w:t>
      </w:r>
      <w:r>
        <w:rPr>
          <w:lang w:eastAsia="zh-CN"/>
        </w:rPr>
        <w:t>商业模式就此衍生，这成为了</w:t>
      </w:r>
      <w:r>
        <w:rPr>
          <w:lang w:eastAsia="zh-CN"/>
        </w:rPr>
        <w:t>O2O</w:t>
      </w:r>
      <w:r>
        <w:rPr>
          <w:lang w:eastAsia="zh-CN"/>
        </w:rPr>
        <w:t>模式下的本地化分支。</w:t>
      </w:r>
    </w:p>
    <w:p w:rsidR="00C23BE0" w:rsidRDefault="00FE565D">
      <w:pPr>
        <w:pStyle w:val="31"/>
        <w:rPr>
          <w:lang w:eastAsia="zh-CN"/>
        </w:rPr>
      </w:pPr>
      <w:r>
        <w:rPr>
          <w:lang w:eastAsia="zh-CN"/>
        </w:rPr>
        <w:t>智慧农业</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智慧农业</w:t>
      </w:r>
      <w:r>
        <w:rPr>
          <w:lang w:eastAsia="zh-CN"/>
        </w:rPr>
        <w:t xml:space="preserve">  </w:t>
      </w:r>
      <w:r>
        <w:rPr>
          <w:lang w:eastAsia="zh-CN"/>
        </w:rPr>
        <w:t>是农业中的智慧经济，或智慧经济形态在农业中的具体表现。智慧农业是智慧经济重要的组成部分；对于发展中国家而言，智慧农业是智慧经济主要的组成部分，是发展中国家消除贫困、实现后发优势、经济发展后来居上、实现赶超战略的主要途径。</w:t>
      </w:r>
      <w:r>
        <w:rPr>
          <w:lang w:eastAsia="zh-CN"/>
        </w:rPr>
        <w:br/>
        <w:t>[1-6]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智慧农业智慧农业是</w:t>
      </w:r>
      <w:r>
        <w:rPr>
          <w:lang w:eastAsia="zh-CN"/>
        </w:rPr>
        <w:t>指</w:t>
      </w:r>
      <w:r>
        <w:rPr>
          <w:color w:val="FA0000"/>
          <w:lang w:eastAsia="zh-CN"/>
        </w:rPr>
        <w:t>智慧经济</w:t>
      </w:r>
      <w:r>
        <w:rPr>
          <w:lang w:eastAsia="zh-CN"/>
        </w:rPr>
        <w:t>下</w:t>
      </w:r>
      <w:r>
        <w:rPr>
          <w:color w:val="FA0000"/>
          <w:lang w:eastAsia="zh-CN"/>
        </w:rPr>
        <w:t>的农业</w:t>
      </w:r>
      <w:r>
        <w:rPr>
          <w:lang w:eastAsia="zh-CN"/>
        </w:rPr>
        <w:t>或者</w:t>
      </w:r>
      <w:r>
        <w:rPr>
          <w:color w:val="FA0000"/>
          <w:lang w:eastAsia="zh-CN"/>
        </w:rPr>
        <w:t>是智慧经济形态在农业中的具体表现</w:t>
      </w:r>
      <w:r>
        <w:rPr>
          <w:lang w:eastAsia="zh-CN"/>
        </w:rPr>
        <w:t>。</w:t>
      </w:r>
      <w:r>
        <w:rPr>
          <w:color w:val="FA0000"/>
          <w:lang w:eastAsia="zh-CN"/>
        </w:rPr>
        <w:t>在发展中国家中</w:t>
      </w:r>
      <w:r>
        <w:rPr>
          <w:lang w:eastAsia="zh-CN"/>
        </w:rPr>
        <w:t>，</w:t>
      </w:r>
      <w:r>
        <w:rPr>
          <w:color w:val="FA0000"/>
          <w:lang w:eastAsia="zh-CN"/>
        </w:rPr>
        <w:t>智慧农业</w:t>
      </w:r>
      <w:r>
        <w:rPr>
          <w:lang w:eastAsia="zh-CN"/>
        </w:rPr>
        <w:t>成为了</w:t>
      </w:r>
      <w:r>
        <w:rPr>
          <w:color w:val="FA0000"/>
          <w:lang w:eastAsia="zh-CN"/>
        </w:rPr>
        <w:t>智慧经济的主要</w:t>
      </w:r>
      <w:r>
        <w:rPr>
          <w:lang w:eastAsia="zh-CN"/>
        </w:rPr>
        <w:t>组成，</w:t>
      </w:r>
      <w:r>
        <w:rPr>
          <w:color w:val="FA0000"/>
          <w:lang w:eastAsia="zh-CN"/>
        </w:rPr>
        <w:t>是发展中国家消除贫困</w:t>
      </w:r>
      <w:r>
        <w:rPr>
          <w:lang w:eastAsia="zh-CN"/>
        </w:rPr>
        <w:t>、</w:t>
      </w:r>
      <w:r>
        <w:rPr>
          <w:color w:val="FA0000"/>
          <w:lang w:eastAsia="zh-CN"/>
        </w:rPr>
        <w:t>经济发展的</w:t>
      </w:r>
      <w:r>
        <w:rPr>
          <w:lang w:eastAsia="zh-CN"/>
        </w:rPr>
        <w:t>重要途径。</w:t>
      </w:r>
      <w:r>
        <w:rPr>
          <w:color w:val="FA0000"/>
          <w:lang w:eastAsia="zh-CN"/>
        </w:rPr>
        <w:t>智慧农业</w:t>
      </w:r>
      <w:r>
        <w:rPr>
          <w:lang w:eastAsia="zh-CN"/>
        </w:rPr>
        <w:t>从农作物</w:t>
      </w:r>
      <w:r>
        <w:rPr>
          <w:color w:val="FA0000"/>
          <w:lang w:eastAsia="zh-CN"/>
        </w:rPr>
        <w:t>的</w:t>
      </w:r>
      <w:r>
        <w:rPr>
          <w:lang w:eastAsia="zh-CN"/>
        </w:rPr>
        <w:t>生产到销售均可涉及。例如，</w:t>
      </w:r>
      <w:r>
        <w:rPr>
          <w:color w:val="FA0000"/>
          <w:lang w:eastAsia="zh-CN"/>
        </w:rPr>
        <w:t>农业</w:t>
      </w:r>
      <w:r>
        <w:rPr>
          <w:lang w:eastAsia="zh-CN"/>
        </w:rPr>
        <w:t>生产监测</w:t>
      </w:r>
      <w:r>
        <w:rPr>
          <w:color w:val="FA0000"/>
          <w:lang w:eastAsia="zh-CN"/>
        </w:rPr>
        <w:t>是</w:t>
      </w:r>
      <w:r>
        <w:rPr>
          <w:lang w:eastAsia="zh-CN"/>
        </w:rPr>
        <w:t>通过</w:t>
      </w:r>
      <w:r>
        <w:rPr>
          <w:color w:val="FA0000"/>
          <w:lang w:eastAsia="zh-CN"/>
        </w:rPr>
        <w:t>在</w:t>
      </w:r>
      <w:r>
        <w:rPr>
          <w:lang w:eastAsia="zh-CN"/>
        </w:rPr>
        <w:t>农田、温室、园林等目标区域</w:t>
      </w:r>
      <w:r>
        <w:rPr>
          <w:color w:val="FA0000"/>
          <w:lang w:eastAsia="zh-CN"/>
        </w:rPr>
        <w:t>的</w:t>
      </w:r>
      <w:r>
        <w:rPr>
          <w:lang w:eastAsia="zh-CN"/>
        </w:rPr>
        <w:t>传感节点，实时采集温度、湿度、光照、土壤水分等生态信息，</w:t>
      </w:r>
      <w:r>
        <w:rPr>
          <w:lang w:eastAsia="zh-CN"/>
        </w:rPr>
        <w:lastRenderedPageBreak/>
        <w:t>将采集信息并传输到中央控制系统。</w:t>
      </w:r>
      <w:r>
        <w:rPr>
          <w:color w:val="FA0000"/>
          <w:lang w:eastAsia="zh-CN"/>
        </w:rPr>
        <w:t>农业</w:t>
      </w:r>
      <w:r>
        <w:rPr>
          <w:lang w:eastAsia="zh-CN"/>
        </w:rPr>
        <w:t>生产人员可通过监测数据对环境进行分析，开展有针对性地</w:t>
      </w:r>
      <w:r>
        <w:rPr>
          <w:color w:val="FA0000"/>
          <w:lang w:eastAsia="zh-CN"/>
        </w:rPr>
        <w:t>的农业</w:t>
      </w:r>
      <w:r>
        <w:rPr>
          <w:lang w:eastAsia="zh-CN"/>
        </w:rPr>
        <w:t>活动，以</w:t>
      </w:r>
      <w:r>
        <w:rPr>
          <w:color w:val="FA0000"/>
          <w:lang w:eastAsia="zh-CN"/>
        </w:rPr>
        <w:t>实现</w:t>
      </w:r>
      <w:r>
        <w:rPr>
          <w:lang w:eastAsia="zh-CN"/>
        </w:rPr>
        <w:t>对</w:t>
      </w:r>
      <w:r>
        <w:rPr>
          <w:color w:val="FA0000"/>
          <w:lang w:eastAsia="zh-CN"/>
        </w:rPr>
        <w:t>农业</w:t>
      </w:r>
      <w:r>
        <w:rPr>
          <w:lang w:eastAsia="zh-CN"/>
        </w:rPr>
        <w:t>生长环境</w:t>
      </w:r>
      <w:r>
        <w:rPr>
          <w:color w:val="FA0000"/>
          <w:lang w:eastAsia="zh-CN"/>
        </w:rPr>
        <w:t>的</w:t>
      </w:r>
      <w:r>
        <w:rPr>
          <w:lang w:eastAsia="zh-CN"/>
        </w:rPr>
        <w:t>智能控制。</w:t>
      </w:r>
    </w:p>
    <w:p w:rsidR="00C23BE0" w:rsidRDefault="00FE565D">
      <w:pPr>
        <w:pStyle w:val="31"/>
        <w:rPr>
          <w:lang w:eastAsia="zh-CN"/>
        </w:rPr>
      </w:pPr>
      <w:r>
        <w:rPr>
          <w:lang w:eastAsia="zh-CN"/>
        </w:rPr>
        <w:t>3D</w:t>
      </w:r>
      <w:r>
        <w:rPr>
          <w:lang w:eastAsia="zh-CN"/>
        </w:rPr>
        <w:t>打印</w:t>
      </w:r>
    </w:p>
    <w:p w:rsidR="00C23BE0" w:rsidRDefault="00FE565D">
      <w:pPr>
        <w:rPr>
          <w:lang w:eastAsia="zh-CN"/>
        </w:rPr>
      </w:pPr>
      <w:r>
        <w:rPr>
          <w:lang w:eastAsia="zh-CN"/>
        </w:rPr>
        <w:t>文库内容：</w:t>
      </w:r>
    </w:p>
    <w:p w:rsidR="00C23BE0" w:rsidRDefault="00FE565D">
      <w:pPr>
        <w:rPr>
          <w:lang w:eastAsia="zh-CN"/>
        </w:rPr>
      </w:pPr>
      <w:r>
        <w:rPr>
          <w:lang w:eastAsia="zh-CN"/>
        </w:rPr>
        <w:br/>
        <w:t>3D</w:t>
      </w:r>
      <w:r>
        <w:rPr>
          <w:lang w:eastAsia="zh-CN"/>
        </w:rPr>
        <w:t>打印（</w:t>
      </w:r>
      <w:r>
        <w:rPr>
          <w:lang w:eastAsia="zh-CN"/>
        </w:rPr>
        <w:t>3DP</w:t>
      </w:r>
      <w:r>
        <w:rPr>
          <w:lang w:eastAsia="zh-CN"/>
        </w:rPr>
        <w:t>）即快速成型技术的一种，它是一种以数字模型文件为基础，运用粉末状金属或塑料等可粘合材料，通过逐层打印的方式来构造物体的技术。</w:t>
      </w:r>
      <w:r>
        <w:rPr>
          <w:lang w:eastAsia="zh-CN"/>
        </w:rPr>
        <w:t>3D</w:t>
      </w:r>
      <w:r>
        <w:rPr>
          <w:lang w:eastAsia="zh-CN"/>
        </w:rPr>
        <w:t>打印通常是采用数字技术材料打印机来实现的。常在模具制造、工业设计等领域被用于制造模型，后逐渐用于一些产品的直接制造，已经有使用这种技术打印而成的零部件。该技术在珠宝、鞋类、工业设计、建筑、工程和施工（</w:t>
      </w:r>
      <w:r>
        <w:rPr>
          <w:lang w:eastAsia="zh-CN"/>
        </w:rPr>
        <w:t>AEC</w:t>
      </w:r>
      <w:r>
        <w:rPr>
          <w:lang w:eastAsia="zh-CN"/>
        </w:rPr>
        <w:t>）、汽车，航空航天、牙科和医疗产业、教育、地理信息系统、土木工程、枪支以及其他领域都有所应用。</w:t>
      </w:r>
      <w:r>
        <w:rPr>
          <w:lang w:eastAsia="zh-CN"/>
        </w:rPr>
        <w:br/>
        <w:t>[1] </w:t>
      </w:r>
      <w:r>
        <w:rPr>
          <w:lang w:eastAsia="zh-CN"/>
        </w:rPr>
        <w:br/>
        <w:t>2019</w:t>
      </w:r>
      <w:r>
        <w:rPr>
          <w:lang w:eastAsia="zh-CN"/>
        </w:rPr>
        <w:t>年</w:t>
      </w:r>
      <w:r>
        <w:rPr>
          <w:lang w:eastAsia="zh-CN"/>
        </w:rPr>
        <w:t>1</w:t>
      </w:r>
      <w:r>
        <w:rPr>
          <w:lang w:eastAsia="zh-CN"/>
        </w:rPr>
        <w:t>月</w:t>
      </w:r>
      <w:r>
        <w:rPr>
          <w:lang w:eastAsia="zh-CN"/>
        </w:rPr>
        <w:t>14</w:t>
      </w:r>
      <w:r>
        <w:rPr>
          <w:lang w:eastAsia="zh-CN"/>
        </w:rPr>
        <w:t>日，美国加州大学圣迭戈分校首次利用快速</w:t>
      </w:r>
      <w:r>
        <w:rPr>
          <w:lang w:eastAsia="zh-CN"/>
        </w:rPr>
        <w:t>3D</w:t>
      </w:r>
      <w:r>
        <w:rPr>
          <w:lang w:eastAsia="zh-CN"/>
        </w:rPr>
        <w:t>打印技术，制造出模仿中枢神经系统结构的脊髓支架，成功帮助大鼠恢复了运动功能。</w:t>
      </w:r>
      <w:r>
        <w:rPr>
          <w:lang w:eastAsia="zh-CN"/>
        </w:rPr>
        <w:br/>
        <w:t>[2]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3D</w:t>
      </w:r>
      <w:r>
        <w:rPr>
          <w:color w:val="FA0000"/>
          <w:lang w:eastAsia="zh-CN"/>
        </w:rPr>
        <w:t>打印</w:t>
      </w:r>
      <w:r>
        <w:rPr>
          <w:lang w:eastAsia="zh-CN"/>
        </w:rPr>
        <w:t>3D</w:t>
      </w:r>
      <w:r>
        <w:rPr>
          <w:color w:val="FA0000"/>
          <w:lang w:eastAsia="zh-CN"/>
        </w:rPr>
        <w:t>打印是以数字模型文件为基础</w:t>
      </w:r>
      <w:r>
        <w:rPr>
          <w:lang w:eastAsia="zh-CN"/>
        </w:rPr>
        <w:t>，</w:t>
      </w:r>
      <w:r>
        <w:rPr>
          <w:color w:val="FA0000"/>
          <w:lang w:eastAsia="zh-CN"/>
        </w:rPr>
        <w:t>采用粉末状</w:t>
      </w:r>
      <w:r>
        <w:rPr>
          <w:lang w:eastAsia="zh-CN"/>
        </w:rPr>
        <w:t>金属、塑料</w:t>
      </w:r>
      <w:r>
        <w:rPr>
          <w:color w:val="FA0000"/>
          <w:lang w:eastAsia="zh-CN"/>
        </w:rPr>
        <w:t>等可粘合材料</w:t>
      </w:r>
      <w:r>
        <w:rPr>
          <w:lang w:eastAsia="zh-CN"/>
        </w:rPr>
        <w:t>作为原始</w:t>
      </w:r>
      <w:r>
        <w:rPr>
          <w:color w:val="FA0000"/>
          <w:lang w:eastAsia="zh-CN"/>
        </w:rPr>
        <w:t>打印材料</w:t>
      </w:r>
      <w:r>
        <w:rPr>
          <w:lang w:eastAsia="zh-CN"/>
        </w:rPr>
        <w:t>，</w:t>
      </w:r>
      <w:r>
        <w:rPr>
          <w:color w:val="FA0000"/>
          <w:lang w:eastAsia="zh-CN"/>
        </w:rPr>
        <w:t>通过逐层打印来构造物体的快速成型技术</w:t>
      </w:r>
      <w:r>
        <w:rPr>
          <w:lang w:eastAsia="zh-CN"/>
        </w:rPr>
        <w:t>。</w:t>
      </w:r>
      <w:r>
        <w:rPr>
          <w:lang w:eastAsia="zh-CN"/>
        </w:rPr>
        <w:t>3D</w:t>
      </w:r>
      <w:r>
        <w:rPr>
          <w:color w:val="FA0000"/>
          <w:lang w:eastAsia="zh-CN"/>
        </w:rPr>
        <w:t>打印常使用数字技术材料打印机</w:t>
      </w:r>
      <w:r>
        <w:rPr>
          <w:lang w:eastAsia="zh-CN"/>
        </w:rPr>
        <w:t>，</w:t>
      </w:r>
      <w:r>
        <w:rPr>
          <w:color w:val="FA0000"/>
          <w:lang w:eastAsia="zh-CN"/>
        </w:rPr>
        <w:t>被应用</w:t>
      </w:r>
      <w:r>
        <w:rPr>
          <w:lang w:eastAsia="zh-CN"/>
        </w:rPr>
        <w:t>于</w:t>
      </w:r>
      <w:r>
        <w:rPr>
          <w:color w:val="FA0000"/>
          <w:lang w:eastAsia="zh-CN"/>
        </w:rPr>
        <w:t>模具制造</w:t>
      </w:r>
      <w:r>
        <w:rPr>
          <w:lang w:eastAsia="zh-CN"/>
        </w:rPr>
        <w:t>、</w:t>
      </w:r>
      <w:r>
        <w:rPr>
          <w:color w:val="FA0000"/>
          <w:lang w:eastAsia="zh-CN"/>
        </w:rPr>
        <w:t>工业设计</w:t>
      </w:r>
      <w:r>
        <w:rPr>
          <w:lang w:eastAsia="zh-CN"/>
        </w:rPr>
        <w:t>、工程</w:t>
      </w:r>
      <w:r>
        <w:rPr>
          <w:color w:val="FA0000"/>
          <w:lang w:eastAsia="zh-CN"/>
        </w:rPr>
        <w:t>和施工</w:t>
      </w:r>
      <w:r>
        <w:rPr>
          <w:lang w:eastAsia="zh-CN"/>
        </w:rPr>
        <w:t>（</w:t>
      </w:r>
      <w:r>
        <w:rPr>
          <w:lang w:eastAsia="zh-CN"/>
        </w:rPr>
        <w:t>AEC</w:t>
      </w:r>
      <w:r>
        <w:rPr>
          <w:lang w:eastAsia="zh-CN"/>
        </w:rPr>
        <w:t>）、</w:t>
      </w:r>
      <w:r>
        <w:rPr>
          <w:color w:val="FA0000"/>
          <w:lang w:eastAsia="zh-CN"/>
        </w:rPr>
        <w:t>航空航天</w:t>
      </w:r>
      <w:r>
        <w:rPr>
          <w:lang w:eastAsia="zh-CN"/>
        </w:rPr>
        <w:t>、</w:t>
      </w:r>
      <w:r>
        <w:rPr>
          <w:color w:val="FA0000"/>
          <w:lang w:eastAsia="zh-CN"/>
        </w:rPr>
        <w:t>土木工程</w:t>
      </w:r>
      <w:r>
        <w:rPr>
          <w:lang w:eastAsia="zh-CN"/>
        </w:rPr>
        <w:t>、</w:t>
      </w:r>
      <w:r>
        <w:rPr>
          <w:color w:val="FA0000"/>
          <w:lang w:eastAsia="zh-CN"/>
        </w:rPr>
        <w:t>牙科和医疗产业</w:t>
      </w:r>
      <w:r>
        <w:rPr>
          <w:lang w:eastAsia="zh-CN"/>
        </w:rPr>
        <w:t>、</w:t>
      </w:r>
      <w:r>
        <w:rPr>
          <w:color w:val="FA0000"/>
          <w:lang w:eastAsia="zh-CN"/>
        </w:rPr>
        <w:t>地理信息系统等领域</w:t>
      </w:r>
      <w:r>
        <w:rPr>
          <w:lang w:eastAsia="zh-CN"/>
        </w:rPr>
        <w:t>，现在也</w:t>
      </w:r>
      <w:r>
        <w:rPr>
          <w:color w:val="FA0000"/>
          <w:lang w:eastAsia="zh-CN"/>
        </w:rPr>
        <w:t>可被用于产品的直接</w:t>
      </w:r>
      <w:r>
        <w:rPr>
          <w:lang w:eastAsia="zh-CN"/>
        </w:rPr>
        <w:t>生产，例如：</w:t>
      </w:r>
      <w:r>
        <w:rPr>
          <w:color w:val="FA0000"/>
          <w:lang w:eastAsia="zh-CN"/>
        </w:rPr>
        <w:t>打印零部件</w:t>
      </w:r>
      <w:r>
        <w:rPr>
          <w:lang w:eastAsia="zh-CN"/>
        </w:rPr>
        <w:t>；</w:t>
      </w:r>
      <w:r>
        <w:rPr>
          <w:color w:val="FA0000"/>
          <w:lang w:eastAsia="zh-CN"/>
        </w:rPr>
        <w:t>打印</w:t>
      </w:r>
      <w:r>
        <w:rPr>
          <w:lang w:eastAsia="zh-CN"/>
        </w:rPr>
        <w:t>生物实验</w:t>
      </w:r>
      <w:r>
        <w:rPr>
          <w:color w:val="FA0000"/>
          <w:lang w:eastAsia="zh-CN"/>
        </w:rPr>
        <w:t>材料</w:t>
      </w:r>
      <w:r>
        <w:rPr>
          <w:lang w:eastAsia="zh-CN"/>
        </w:rPr>
        <w:t>，</w:t>
      </w:r>
      <w:r>
        <w:rPr>
          <w:lang w:eastAsia="zh-CN"/>
        </w:rPr>
        <w:t>2019</w:t>
      </w:r>
      <w:r>
        <w:rPr>
          <w:lang w:eastAsia="zh-CN"/>
        </w:rPr>
        <w:t>年</w:t>
      </w:r>
      <w:r>
        <w:rPr>
          <w:lang w:eastAsia="zh-CN"/>
        </w:rPr>
        <w:t>1</w:t>
      </w:r>
      <w:r>
        <w:rPr>
          <w:lang w:eastAsia="zh-CN"/>
        </w:rPr>
        <w:t>月</w:t>
      </w:r>
      <w:r>
        <w:rPr>
          <w:lang w:eastAsia="zh-CN"/>
        </w:rPr>
        <w:t>14</w:t>
      </w:r>
      <w:r>
        <w:rPr>
          <w:lang w:eastAsia="zh-CN"/>
        </w:rPr>
        <w:t>日，</w:t>
      </w:r>
      <w:r>
        <w:rPr>
          <w:color w:val="FA0000"/>
          <w:lang w:eastAsia="zh-CN"/>
        </w:rPr>
        <w:t>美国加州大学圣迭戈分校首次利用快速</w:t>
      </w:r>
      <w:r>
        <w:rPr>
          <w:lang w:eastAsia="zh-CN"/>
        </w:rPr>
        <w:t>3D</w:t>
      </w:r>
      <w:r>
        <w:rPr>
          <w:color w:val="FA0000"/>
          <w:lang w:eastAsia="zh-CN"/>
        </w:rPr>
        <w:t>打印技术</w:t>
      </w:r>
      <w:r>
        <w:rPr>
          <w:lang w:eastAsia="zh-CN"/>
        </w:rPr>
        <w:t>，</w:t>
      </w:r>
      <w:r>
        <w:rPr>
          <w:color w:val="FA0000"/>
          <w:lang w:eastAsia="zh-CN"/>
        </w:rPr>
        <w:t>制造出模仿中枢神经系统结构的脊髓支架</w:t>
      </w:r>
      <w:r>
        <w:rPr>
          <w:lang w:eastAsia="zh-CN"/>
        </w:rPr>
        <w:t>，</w:t>
      </w:r>
      <w:r>
        <w:rPr>
          <w:color w:val="FA0000"/>
          <w:lang w:eastAsia="zh-CN"/>
        </w:rPr>
        <w:t>成功帮助大鼠恢复了运动功能</w:t>
      </w:r>
      <w:r>
        <w:rPr>
          <w:lang w:eastAsia="zh-CN"/>
        </w:rPr>
        <w:t>。</w:t>
      </w:r>
    </w:p>
    <w:p w:rsidR="00C23BE0" w:rsidRDefault="00FE565D">
      <w:pPr>
        <w:pStyle w:val="31"/>
        <w:rPr>
          <w:lang w:eastAsia="zh-CN"/>
        </w:rPr>
      </w:pPr>
      <w:r>
        <w:rPr>
          <w:lang w:eastAsia="zh-CN"/>
        </w:rPr>
        <w:t>大数据</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大数据（</w:t>
      </w:r>
      <w:r>
        <w:rPr>
          <w:lang w:eastAsia="zh-CN"/>
        </w:rPr>
        <w:t>big data</w:t>
      </w:r>
      <w:r>
        <w:rPr>
          <w:lang w:eastAsia="zh-CN"/>
        </w:rPr>
        <w:t>），指无法在一定时间范围内用常规软件工具进行捕捉、管理和处理的数据集合，是需要新处理模式才能具有更强的决策力、洞察发现力和流程优化能力的海量、高增长率和多样化的信息资产。</w:t>
      </w:r>
      <w:r>
        <w:rPr>
          <w:lang w:eastAsia="zh-CN"/>
        </w:rPr>
        <w:br/>
      </w:r>
      <w:r>
        <w:rPr>
          <w:lang w:eastAsia="zh-CN"/>
        </w:rPr>
        <w:lastRenderedPageBreak/>
        <w:t>[1] </w:t>
      </w:r>
      <w:r>
        <w:rPr>
          <w:lang w:eastAsia="zh-CN"/>
        </w:rPr>
        <w:br/>
      </w:r>
      <w:r>
        <w:rPr>
          <w:lang w:eastAsia="zh-CN"/>
        </w:rPr>
        <w:t>在维克托</w:t>
      </w:r>
      <w:r>
        <w:rPr>
          <w:lang w:eastAsia="zh-CN"/>
        </w:rPr>
        <w:t>·</w:t>
      </w:r>
      <w:r>
        <w:rPr>
          <w:lang w:eastAsia="zh-CN"/>
        </w:rPr>
        <w:t>迈尔</w:t>
      </w:r>
      <w:r>
        <w:rPr>
          <w:lang w:eastAsia="zh-CN"/>
        </w:rPr>
        <w:t>-</w:t>
      </w:r>
      <w:r>
        <w:rPr>
          <w:lang w:eastAsia="zh-CN"/>
        </w:rPr>
        <w:t>舍恩伯格及肯尼斯</w:t>
      </w:r>
      <w:r>
        <w:rPr>
          <w:lang w:eastAsia="zh-CN"/>
        </w:rPr>
        <w:t>·</w:t>
      </w:r>
      <w:r>
        <w:rPr>
          <w:lang w:eastAsia="zh-CN"/>
        </w:rPr>
        <w:t>库克耶编写的《大数据时代》</w:t>
      </w:r>
      <w:r>
        <w:rPr>
          <w:lang w:eastAsia="zh-CN"/>
        </w:rPr>
        <w:br/>
        <w:t>[2] </w:t>
      </w:r>
      <w:r>
        <w:rPr>
          <w:lang w:eastAsia="zh-CN"/>
        </w:rPr>
        <w:br/>
      </w:r>
      <w:r>
        <w:rPr>
          <w:lang w:eastAsia="zh-CN"/>
        </w:rPr>
        <w:t>中大数据指不用随机分析法（抽样调查）这样捷径，而采用所有数据进行分析处理。大数据的</w:t>
      </w:r>
      <w:r>
        <w:rPr>
          <w:lang w:eastAsia="zh-CN"/>
        </w:rPr>
        <w:t>5V</w:t>
      </w:r>
      <w:r>
        <w:rPr>
          <w:lang w:eastAsia="zh-CN"/>
        </w:rPr>
        <w:t>特点（</w:t>
      </w:r>
      <w:r>
        <w:rPr>
          <w:lang w:eastAsia="zh-CN"/>
        </w:rPr>
        <w:t>IBM</w:t>
      </w:r>
      <w:r>
        <w:rPr>
          <w:lang w:eastAsia="zh-CN"/>
        </w:rPr>
        <w:t>提出）：</w:t>
      </w:r>
      <w:r>
        <w:rPr>
          <w:lang w:eastAsia="zh-CN"/>
        </w:rPr>
        <w:t>Volume</w:t>
      </w:r>
      <w:r>
        <w:rPr>
          <w:lang w:eastAsia="zh-CN"/>
        </w:rPr>
        <w:t>（大量）、</w:t>
      </w:r>
      <w:r>
        <w:rPr>
          <w:lang w:eastAsia="zh-CN"/>
        </w:rPr>
        <w:t>Velocity</w:t>
      </w:r>
      <w:r>
        <w:rPr>
          <w:lang w:eastAsia="zh-CN"/>
        </w:rPr>
        <w:t>（高速）、</w:t>
      </w:r>
      <w:r>
        <w:rPr>
          <w:lang w:eastAsia="zh-CN"/>
        </w:rPr>
        <w:t>Variety</w:t>
      </w:r>
      <w:r>
        <w:rPr>
          <w:lang w:eastAsia="zh-CN"/>
        </w:rPr>
        <w:t>（多样）、</w:t>
      </w:r>
      <w:r>
        <w:rPr>
          <w:lang w:eastAsia="zh-CN"/>
        </w:rPr>
        <w:t>Value</w:t>
      </w:r>
      <w:r>
        <w:rPr>
          <w:lang w:eastAsia="zh-CN"/>
        </w:rPr>
        <w:t>（低价值密度）、</w:t>
      </w:r>
      <w:r>
        <w:rPr>
          <w:lang w:eastAsia="zh-CN"/>
        </w:rPr>
        <w:t>Veracity</w:t>
      </w:r>
      <w:r>
        <w:rPr>
          <w:lang w:eastAsia="zh-CN"/>
        </w:rPr>
        <w:t>（真实性）。</w:t>
      </w:r>
      <w:r>
        <w:rPr>
          <w:lang w:eastAsia="zh-CN"/>
        </w:rPr>
        <w:br/>
        <w:t>[3]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大数据大数据</w:t>
      </w:r>
      <w:r>
        <w:rPr>
          <w:lang w:eastAsia="zh-CN"/>
        </w:rPr>
        <w:t>（</w:t>
      </w:r>
      <w:r>
        <w:rPr>
          <w:lang w:eastAsia="zh-CN"/>
        </w:rPr>
        <w:t>Bigdata</w:t>
      </w:r>
      <w:r>
        <w:rPr>
          <w:lang w:eastAsia="zh-CN"/>
        </w:rPr>
        <w:t>）也被称为巨量资料，</w:t>
      </w:r>
      <w:r>
        <w:rPr>
          <w:color w:val="FA0000"/>
          <w:lang w:eastAsia="zh-CN"/>
        </w:rPr>
        <w:t>是指</w:t>
      </w:r>
      <w:r>
        <w:rPr>
          <w:lang w:eastAsia="zh-CN"/>
        </w:rPr>
        <w:t>超出传统数据处理应用软件</w:t>
      </w:r>
      <w:r>
        <w:rPr>
          <w:color w:val="FA0000"/>
          <w:lang w:eastAsia="zh-CN"/>
        </w:rPr>
        <w:t>处理能力的</w:t>
      </w:r>
      <w:r>
        <w:rPr>
          <w:lang w:eastAsia="zh-CN"/>
        </w:rPr>
        <w:t>术语，也可</w:t>
      </w:r>
      <w:r>
        <w:rPr>
          <w:color w:val="FA0000"/>
          <w:lang w:eastAsia="zh-CN"/>
        </w:rPr>
        <w:t>指</w:t>
      </w:r>
      <w:r>
        <w:rPr>
          <w:lang w:eastAsia="zh-CN"/>
        </w:rPr>
        <w:t>那些多种</w:t>
      </w:r>
      <w:r>
        <w:rPr>
          <w:color w:val="FA0000"/>
          <w:lang w:eastAsia="zh-CN"/>
        </w:rPr>
        <w:t>数据</w:t>
      </w:r>
      <w:r>
        <w:rPr>
          <w:lang w:eastAsia="zh-CN"/>
        </w:rPr>
        <w:t>来源</w:t>
      </w:r>
      <w:r>
        <w:rPr>
          <w:color w:val="FA0000"/>
          <w:lang w:eastAsia="zh-CN"/>
        </w:rPr>
        <w:t>的</w:t>
      </w:r>
      <w:r>
        <w:rPr>
          <w:lang w:eastAsia="zh-CN"/>
        </w:rPr>
        <w:t>非结构化或结构化</w:t>
      </w:r>
      <w:r>
        <w:rPr>
          <w:color w:val="FA0000"/>
          <w:lang w:eastAsia="zh-CN"/>
        </w:rPr>
        <w:t>的大量数据</w:t>
      </w:r>
      <w:r>
        <w:rPr>
          <w:lang w:eastAsia="zh-CN"/>
        </w:rPr>
        <w:t>。</w:t>
      </w:r>
      <w:r>
        <w:rPr>
          <w:color w:val="FA0000"/>
          <w:lang w:eastAsia="zh-CN"/>
        </w:rPr>
        <w:t>在</w:t>
      </w:r>
      <w:r>
        <w:rPr>
          <w:lang w:eastAsia="zh-CN"/>
        </w:rPr>
        <w:t>学术研究方面，</w:t>
      </w:r>
      <w:r>
        <w:rPr>
          <w:color w:val="FA0000"/>
          <w:lang w:eastAsia="zh-CN"/>
        </w:rPr>
        <w:t>大数据</w:t>
      </w:r>
      <w:r>
        <w:rPr>
          <w:lang w:eastAsia="zh-CN"/>
        </w:rPr>
        <w:t>出现推出了许多主题研究</w:t>
      </w:r>
      <w:r>
        <w:rPr>
          <w:color w:val="FA0000"/>
          <w:lang w:eastAsia="zh-CN"/>
        </w:rPr>
        <w:t>的</w:t>
      </w:r>
      <w:r>
        <w:rPr>
          <w:lang w:eastAsia="zh-CN"/>
        </w:rPr>
        <w:t>新颖方案，这也</w:t>
      </w:r>
      <w:r>
        <w:rPr>
          <w:color w:val="FA0000"/>
          <w:lang w:eastAsia="zh-CN"/>
        </w:rPr>
        <w:t>在一定</w:t>
      </w:r>
      <w:r>
        <w:rPr>
          <w:lang w:eastAsia="zh-CN"/>
        </w:rPr>
        <w:t>程度上推动了</w:t>
      </w:r>
      <w:r>
        <w:rPr>
          <w:color w:val="FA0000"/>
          <w:lang w:eastAsia="zh-CN"/>
        </w:rPr>
        <w:t>大数据</w:t>
      </w:r>
      <w:r>
        <w:rPr>
          <w:lang w:eastAsia="zh-CN"/>
        </w:rPr>
        <w:t>统计方法</w:t>
      </w:r>
      <w:r>
        <w:rPr>
          <w:color w:val="FA0000"/>
          <w:lang w:eastAsia="zh-CN"/>
        </w:rPr>
        <w:t>的</w:t>
      </w:r>
      <w:r>
        <w:rPr>
          <w:lang w:eastAsia="zh-CN"/>
        </w:rPr>
        <w:t>发展。其中，</w:t>
      </w:r>
      <w:r>
        <w:rPr>
          <w:color w:val="FA0000"/>
          <w:lang w:eastAsia="zh-CN"/>
        </w:rPr>
        <w:t>需要</w:t>
      </w:r>
      <w:r>
        <w:rPr>
          <w:lang w:eastAsia="zh-CN"/>
        </w:rPr>
        <w:t>注意</w:t>
      </w:r>
      <w:r>
        <w:rPr>
          <w:color w:val="FA0000"/>
          <w:lang w:eastAsia="zh-CN"/>
        </w:rPr>
        <w:t>的是</w:t>
      </w:r>
      <w:r>
        <w:rPr>
          <w:lang w:eastAsia="zh-CN"/>
        </w:rPr>
        <w:t>，</w:t>
      </w:r>
      <w:r>
        <w:rPr>
          <w:color w:val="FA0000"/>
          <w:lang w:eastAsia="zh-CN"/>
        </w:rPr>
        <w:t>大数据</w:t>
      </w:r>
      <w:r>
        <w:rPr>
          <w:lang w:eastAsia="zh-CN"/>
        </w:rPr>
        <w:t>只是观察</w:t>
      </w:r>
      <w:r>
        <w:rPr>
          <w:color w:val="FA0000"/>
          <w:lang w:eastAsia="zh-CN"/>
        </w:rPr>
        <w:t>和</w:t>
      </w:r>
      <w:r>
        <w:rPr>
          <w:lang w:eastAsia="zh-CN"/>
        </w:rPr>
        <w:t>追踪发生</w:t>
      </w:r>
      <w:r>
        <w:rPr>
          <w:color w:val="FA0000"/>
          <w:lang w:eastAsia="zh-CN"/>
        </w:rPr>
        <w:t>的</w:t>
      </w:r>
      <w:r>
        <w:rPr>
          <w:lang w:eastAsia="zh-CN"/>
        </w:rPr>
        <w:t>事情，它并未对</w:t>
      </w:r>
      <w:r>
        <w:rPr>
          <w:color w:val="FA0000"/>
          <w:lang w:eastAsia="zh-CN"/>
        </w:rPr>
        <w:t>数据进行</w:t>
      </w:r>
      <w:r>
        <w:rPr>
          <w:lang w:eastAsia="zh-CN"/>
        </w:rPr>
        <w:t>抽样。因此，</w:t>
      </w:r>
      <w:r>
        <w:rPr>
          <w:color w:val="FA0000"/>
          <w:lang w:eastAsia="zh-CN"/>
        </w:rPr>
        <w:t>大数据</w:t>
      </w:r>
      <w:r>
        <w:rPr>
          <w:lang w:eastAsia="zh-CN"/>
        </w:rPr>
        <w:t>包含</w:t>
      </w:r>
      <w:r>
        <w:rPr>
          <w:color w:val="FA0000"/>
          <w:lang w:eastAsia="zh-CN"/>
        </w:rPr>
        <w:t>的数据</w:t>
      </w:r>
      <w:r>
        <w:rPr>
          <w:lang w:eastAsia="zh-CN"/>
        </w:rPr>
        <w:t>集大小常常远远超出传统软件</w:t>
      </w:r>
      <w:r>
        <w:rPr>
          <w:color w:val="FA0000"/>
          <w:lang w:eastAsia="zh-CN"/>
        </w:rPr>
        <w:t>在一定时间</w:t>
      </w:r>
      <w:r>
        <w:rPr>
          <w:lang w:eastAsia="zh-CN"/>
        </w:rPr>
        <w:t>内</w:t>
      </w:r>
      <w:r>
        <w:rPr>
          <w:color w:val="FA0000"/>
          <w:lang w:eastAsia="zh-CN"/>
        </w:rPr>
        <w:t>处理的能力</w:t>
      </w:r>
      <w:r>
        <w:rPr>
          <w:lang w:eastAsia="zh-CN"/>
        </w:rPr>
        <w:t>。随着技术</w:t>
      </w:r>
      <w:r>
        <w:rPr>
          <w:color w:val="FA0000"/>
          <w:lang w:eastAsia="zh-CN"/>
        </w:rPr>
        <w:t>的</w:t>
      </w:r>
      <w:r>
        <w:rPr>
          <w:lang w:eastAsia="zh-CN"/>
        </w:rPr>
        <w:t>发展，发布</w:t>
      </w:r>
      <w:r>
        <w:rPr>
          <w:color w:val="FA0000"/>
          <w:lang w:eastAsia="zh-CN"/>
        </w:rPr>
        <w:t>新数据</w:t>
      </w:r>
      <w:r>
        <w:rPr>
          <w:lang w:eastAsia="zh-CN"/>
        </w:rPr>
        <w:t>更加便利，世界各国政府对</w:t>
      </w:r>
      <w:r>
        <w:rPr>
          <w:color w:val="FA0000"/>
          <w:lang w:eastAsia="zh-CN"/>
        </w:rPr>
        <w:t>数据高</w:t>
      </w:r>
      <w:r>
        <w:rPr>
          <w:lang w:eastAsia="zh-CN"/>
        </w:rPr>
        <w:t>透明度</w:t>
      </w:r>
      <w:r>
        <w:rPr>
          <w:color w:val="FA0000"/>
          <w:lang w:eastAsia="zh-CN"/>
        </w:rPr>
        <w:t>的</w:t>
      </w:r>
      <w:r>
        <w:rPr>
          <w:lang w:eastAsia="zh-CN"/>
        </w:rPr>
        <w:t>要求，</w:t>
      </w:r>
      <w:r>
        <w:rPr>
          <w:color w:val="FA0000"/>
          <w:lang w:eastAsia="zh-CN"/>
        </w:rPr>
        <w:t>大</w:t>
      </w:r>
      <w:r>
        <w:rPr>
          <w:lang w:eastAsia="zh-CN"/>
        </w:rPr>
        <w:t>数据分析</w:t>
      </w:r>
      <w:r>
        <w:rPr>
          <w:color w:val="FA0000"/>
          <w:lang w:eastAsia="zh-CN"/>
        </w:rPr>
        <w:t>在</w:t>
      </w:r>
      <w:r>
        <w:rPr>
          <w:lang w:eastAsia="zh-CN"/>
        </w:rPr>
        <w:t>现代研究中愈渐火热。</w:t>
      </w:r>
    </w:p>
    <w:p w:rsidR="00C23BE0" w:rsidRDefault="00FE565D">
      <w:pPr>
        <w:pStyle w:val="31"/>
        <w:rPr>
          <w:lang w:eastAsia="zh-CN"/>
        </w:rPr>
      </w:pPr>
      <w:r>
        <w:rPr>
          <w:lang w:eastAsia="zh-CN"/>
        </w:rPr>
        <w:t>分布式存储</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分布式存储是一种数据存储技术，通过网络使用企业中的每台机器上的磁盘空间，并将这些分散的存储资源构成一个虚拟的存储设备，数据分散的存储在企业的各个角落。</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分布式存储分布式存储是一种通过网络</w:t>
      </w:r>
      <w:r>
        <w:rPr>
          <w:lang w:eastAsia="zh-CN"/>
        </w:rPr>
        <w:t>利用</w:t>
      </w:r>
      <w:r>
        <w:rPr>
          <w:color w:val="FA0000"/>
          <w:lang w:eastAsia="zh-CN"/>
        </w:rPr>
        <w:t>企业中的机器上的磁盘空间</w:t>
      </w:r>
      <w:r>
        <w:rPr>
          <w:lang w:eastAsia="zh-CN"/>
        </w:rPr>
        <w:t>，</w:t>
      </w:r>
      <w:r>
        <w:rPr>
          <w:color w:val="FA0000"/>
          <w:lang w:eastAsia="zh-CN"/>
        </w:rPr>
        <w:t>并将这些分散的存储资源</w:t>
      </w:r>
      <w:r>
        <w:rPr>
          <w:lang w:eastAsia="zh-CN"/>
        </w:rPr>
        <w:t>构建成</w:t>
      </w:r>
      <w:r>
        <w:rPr>
          <w:color w:val="FA0000"/>
          <w:lang w:eastAsia="zh-CN"/>
        </w:rPr>
        <w:t>虚拟的存储设备</w:t>
      </w:r>
      <w:r>
        <w:rPr>
          <w:lang w:eastAsia="zh-CN"/>
        </w:rPr>
        <w:t>，</w:t>
      </w:r>
      <w:r>
        <w:rPr>
          <w:color w:val="FA0000"/>
          <w:lang w:eastAsia="zh-CN"/>
        </w:rPr>
        <w:t>将数据分散存储在</w:t>
      </w:r>
      <w:r>
        <w:rPr>
          <w:lang w:eastAsia="zh-CN"/>
        </w:rPr>
        <w:t>不同</w:t>
      </w:r>
      <w:r>
        <w:rPr>
          <w:color w:val="FA0000"/>
          <w:lang w:eastAsia="zh-CN"/>
        </w:rPr>
        <w:t>的机器上</w:t>
      </w:r>
      <w:r>
        <w:rPr>
          <w:lang w:eastAsia="zh-CN"/>
        </w:rPr>
        <w:t>。</w:t>
      </w:r>
    </w:p>
    <w:p w:rsidR="00C23BE0" w:rsidRDefault="00FE565D">
      <w:pPr>
        <w:pStyle w:val="31"/>
        <w:rPr>
          <w:lang w:eastAsia="zh-CN"/>
        </w:rPr>
      </w:pPr>
      <w:r>
        <w:rPr>
          <w:lang w:eastAsia="zh-CN"/>
        </w:rPr>
        <w:t>数据挖掘</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lastRenderedPageBreak/>
        <w:t>文档内容：</w:t>
      </w:r>
    </w:p>
    <w:p w:rsidR="00C23BE0" w:rsidRDefault="00FE565D">
      <w:pPr>
        <w:rPr>
          <w:lang w:eastAsia="zh-CN"/>
        </w:rPr>
      </w:pPr>
      <w:r>
        <w:rPr>
          <w:lang w:eastAsia="zh-CN"/>
        </w:rPr>
        <w:t>数据挖掘数据挖掘（</w:t>
      </w:r>
      <w:r>
        <w:rPr>
          <w:lang w:eastAsia="zh-CN"/>
        </w:rPr>
        <w:t>Datamining</w:t>
      </w:r>
      <w:r>
        <w:rPr>
          <w:lang w:eastAsia="zh-CN"/>
        </w:rPr>
        <w:t>）属于跨学科的计算机科学分支。它利用人工智能、统计学、机器学习和数据库的交叉方法，从较大型的数据集中发现大数据中数据信息呈现的规律性、价值点等。数据挖掘总目标是从一个庞大数据集中提取价值信息，并将其转换成人们可理解的数据结构，以方便企业等组织进一步利用。除了对数据的原始分析，它还包括数据库和数据管理方面、数据预处理、兴趣度度量、复杂度的考虑、模型与推断方面考量等，以及收发数据的可视化呈现、在线实时更新等后处理。数据挖掘是</w:t>
      </w:r>
      <w:r>
        <w:rPr>
          <w:lang w:eastAsia="zh-CN"/>
        </w:rPr>
        <w:t>“</w:t>
      </w:r>
      <w:r>
        <w:rPr>
          <w:lang w:eastAsia="zh-CN"/>
        </w:rPr>
        <w:t>数据库知识发现</w:t>
      </w:r>
      <w:r>
        <w:rPr>
          <w:lang w:eastAsia="zh-CN"/>
        </w:rPr>
        <w:t>”</w:t>
      </w:r>
      <w:r>
        <w:rPr>
          <w:lang w:eastAsia="zh-CN"/>
        </w:rPr>
        <w:t>的分析步骤，类似</w:t>
      </w:r>
      <w:r>
        <w:rPr>
          <w:lang w:eastAsia="zh-CN"/>
        </w:rPr>
        <w:t>“</w:t>
      </w:r>
      <w:r>
        <w:rPr>
          <w:lang w:eastAsia="zh-CN"/>
        </w:rPr>
        <w:t>数据捕鱼</w:t>
      </w:r>
      <w:r>
        <w:rPr>
          <w:lang w:eastAsia="zh-CN"/>
        </w:rPr>
        <w:t>”</w:t>
      </w:r>
      <w:r>
        <w:rPr>
          <w:lang w:eastAsia="zh-CN"/>
        </w:rPr>
        <w:t>、</w:t>
      </w:r>
      <w:r>
        <w:rPr>
          <w:lang w:eastAsia="zh-CN"/>
        </w:rPr>
        <w:t>“</w:t>
      </w:r>
      <w:r>
        <w:rPr>
          <w:lang w:eastAsia="zh-CN"/>
        </w:rPr>
        <w:t>数据捕捞</w:t>
      </w:r>
      <w:r>
        <w:rPr>
          <w:lang w:eastAsia="zh-CN"/>
        </w:rPr>
        <w:t>”</w:t>
      </w:r>
      <w:r>
        <w:rPr>
          <w:lang w:eastAsia="zh-CN"/>
        </w:rPr>
        <w:t>和</w:t>
      </w:r>
      <w:r>
        <w:rPr>
          <w:lang w:eastAsia="zh-CN"/>
        </w:rPr>
        <w:t>“</w:t>
      </w:r>
      <w:r>
        <w:rPr>
          <w:lang w:eastAsia="zh-CN"/>
        </w:rPr>
        <w:t>数据探测</w:t>
      </w:r>
      <w:r>
        <w:rPr>
          <w:lang w:eastAsia="zh-CN"/>
        </w:rPr>
        <w:t>”</w:t>
      </w:r>
      <w:r>
        <w:rPr>
          <w:lang w:eastAsia="zh-CN"/>
        </w:rPr>
        <w:t>，这些是指用数据挖掘方法，可能由于采样过小，导致无法可靠地统计推断出信息的有效性，但可以用来创建新的假设以检验更大数据总体。</w:t>
      </w:r>
    </w:p>
    <w:p w:rsidR="00C23BE0" w:rsidRDefault="00FE565D">
      <w:pPr>
        <w:pStyle w:val="31"/>
        <w:rPr>
          <w:lang w:eastAsia="zh-CN"/>
        </w:rPr>
      </w:pPr>
      <w:r>
        <w:rPr>
          <w:lang w:eastAsia="zh-CN"/>
        </w:rPr>
        <w:t>数据挖掘的基本任务</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数据挖掘的基本任务数据挖掘包括：分类、聚类分析、关联度分析、回归分析、预测、序列分析等。一、分类：分类是找出一组数据对象的相同特征，再按照一些分类模式将其划分为不同的类，其目的是利用分类模型，将数据项映射给某个类别。分类可以应用在用户特征分类、识别并划分用户属性和用户特征分析、用户的购买趋势预测等。例如，汽车零售商可把不同消费者对汽车的喜好标准划分成不同的消费者类，这样售车人员就可以特定分类的汽车宣传册发放给特定喜好的消费者，实现精准营销。常见的分类算法：决策树算法、神经网络算法、贝叶斯算法等。二、聚类分析：聚类分析是一种较细的分类方法，它基于一组事例的属性进行分组，聚类后的同一类在某种程度上有一定相似的属性值。聚类分析是将一组数据按照相似性和差异性进行分类，最终使得属于同一类的数据间的相似性尽可能大，不同类的数据间的差异性尽可能大。它同样可以应用到客户群体的分类、客户购买趋势预测、市场的细分等。三、关联度分析：数据关联是数据库中被发现的一种关联关系。比如，两个或多个变量的取值之间存在某种规律性，就称为关联。这种关联可被分为简单关联、因果关联、时序关联等。关联分析是为了便于找出数据集中隐藏的关联网。有时数据库中数据的关联函数未知或者不确定，因此关联分析生成的规则应该带有可信度。</w:t>
      </w:r>
      <w:r>
        <w:rPr>
          <w:lang w:eastAsia="zh-CN"/>
        </w:rPr>
        <w:lastRenderedPageBreak/>
        <w:t>有一个经典案例是，曾经沃尔玛经过大量数据分析，发现购买尿不湿的男人们，为了奖励自己，会额外购买啤酒，因此沃尔玛为了提升啤酒销量，会在尿不湿旁边摆放啤酒。四、回归分析：回归任务与分类任务有一些相似，但回归分析不查找描述类的模式，它通过查找模式以确定数值。例如，线性回归的结果是一个函数，可以根据输入的值确定输出。回归分析方法常被广泛地应用于解释市场占有率、销售额、品牌偏好及市场营销效果。把两个或两个以上定距或定比例的数量关系用函数形势表示出来，就是回归分析要解决的问题五、预测：预测技术采用数列作为输入，表示一系列时间值，然后应用各种能处理数据周期性分析、趋势分析、噪声分析的计算机学习和统计技术来估算这些序列未来的值。六、序列分析：发现离散序列中的模式，序列由一串离散值（或状态）组成，例如：</w:t>
      </w:r>
      <w:r>
        <w:rPr>
          <w:lang w:eastAsia="zh-CN"/>
        </w:rPr>
        <w:t>DNA</w:t>
      </w:r>
      <w:r>
        <w:rPr>
          <w:lang w:eastAsia="zh-CN"/>
        </w:rPr>
        <w:t>序列、</w:t>
      </w:r>
      <w:r>
        <w:rPr>
          <w:lang w:eastAsia="zh-CN"/>
        </w:rPr>
        <w:t>Web</w:t>
      </w:r>
      <w:r>
        <w:rPr>
          <w:lang w:eastAsia="zh-CN"/>
        </w:rPr>
        <w:t>点击的网址序列、购买商品的次序等。序列数据和时间序列数据观察值都是连续的，观察值之间相互依赖，它们的区别在于序列表现为离散的状态，而时间序列表现为连续的数值；序列和关联数据的相似之处是包含一个项集或一组状态，它们的区别是序列模型分析状态转移，而关联模型忽略个体间差异，比如，认为购物篮的每个商品平等且独立。序列认为先买电脑还是先买扬声器是两个不同序列，而关联则认为是相同的。常见的序列分析技术有马尔科夫链等。图论相关知识可用于描述某个新网站的</w:t>
      </w:r>
      <w:r>
        <w:rPr>
          <w:lang w:eastAsia="zh-CN"/>
        </w:rPr>
        <w:t>Web</w:t>
      </w:r>
      <w:r>
        <w:rPr>
          <w:lang w:eastAsia="zh-CN"/>
        </w:rPr>
        <w:t>点击序列。每个节点就代表一个</w:t>
      </w:r>
      <w:r>
        <w:rPr>
          <w:lang w:eastAsia="zh-CN"/>
        </w:rPr>
        <w:t>URL</w:t>
      </w:r>
      <w:r>
        <w:rPr>
          <w:lang w:eastAsia="zh-CN"/>
        </w:rPr>
        <w:t>地址，每一条边代表两个</w:t>
      </w:r>
      <w:r>
        <w:rPr>
          <w:lang w:eastAsia="zh-CN"/>
        </w:rPr>
        <w:t>URL</w:t>
      </w:r>
      <w:r>
        <w:rPr>
          <w:lang w:eastAsia="zh-CN"/>
        </w:rPr>
        <w:t>地址之间的转移。每一个转移用一个权值表示一个</w:t>
      </w:r>
      <w:r>
        <w:rPr>
          <w:lang w:eastAsia="zh-CN"/>
        </w:rPr>
        <w:t>URL</w:t>
      </w:r>
      <w:r>
        <w:rPr>
          <w:lang w:eastAsia="zh-CN"/>
        </w:rPr>
        <w:t>地址转到另一个</w:t>
      </w:r>
      <w:r>
        <w:rPr>
          <w:lang w:eastAsia="zh-CN"/>
        </w:rPr>
        <w:t>URL</w:t>
      </w:r>
      <w:r>
        <w:rPr>
          <w:lang w:eastAsia="zh-CN"/>
        </w:rPr>
        <w:t>的概率。七、偏差分析：偏差分析又被称为比较分析，它将差异性和极端特例进行描述，常被用于揭示事物之间的偏离常规的异常现象。常见的偏差检测方法有：找出观测结果与参照值之间的有效性差别。</w:t>
      </w:r>
    </w:p>
    <w:p w:rsidR="00C23BE0" w:rsidRDefault="00FE565D">
      <w:pPr>
        <w:pStyle w:val="31"/>
        <w:rPr>
          <w:lang w:eastAsia="zh-CN"/>
        </w:rPr>
      </w:pPr>
      <w:r>
        <w:rPr>
          <w:lang w:eastAsia="zh-CN"/>
        </w:rPr>
        <w:t>数据挖掘的基本技术</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数据挖掘的基本技术神经网络方法神经网络具有良好的鲁棒性、并行处理、分布存储和高度容错等特性，比较适用于数据挖掘，因此近年来越来越受到人们的关注。遗传算法遗传算法是一种仿生全局优化方法，它基于生物自然选择与遗传机理进行随机搜索，从而找出最优结果。遗传算法具有良好的隐含并行性、模型之间结合性等性质，便于其在数据挖掘领域被加以应用。决策树方法决策树是一种预测模型算法，它通过对大量数据进行有目的</w:t>
      </w:r>
      <w:r>
        <w:rPr>
          <w:lang w:eastAsia="zh-CN"/>
        </w:rPr>
        <w:lastRenderedPageBreak/>
        <w:t>分类，从中找出一些有价值的、潜在的信息。它的主要优点有表示简单、分类速度快，适合于大规模的数据处理。粗集方法粗集理论是一种研究不精确、不确定知识的数学工具。粗集方法有几个优点：可不用给出额外信息；简化输入信息的表达空间；算法简单，便于操作。粗集处理的对象是类似二维关系表的信息表。覆盖正例排斥反例方法覆盖正例排斥反例方法利用覆盖所有正例、排斥所有反例的思想，以此来寻找规则。首先在正例集合中任选一个种子，将其带入到反例集合中逐个比较。与字段取值构成的选择子相容则舍去，相反则保留。按此思想循环所有正例种子，将得到正例的规则</w:t>
      </w:r>
      <w:r>
        <w:rPr>
          <w:lang w:eastAsia="zh-CN"/>
        </w:rPr>
        <w:t>(</w:t>
      </w:r>
      <w:r>
        <w:rPr>
          <w:lang w:eastAsia="zh-CN"/>
        </w:rPr>
        <w:t>选择子的合取式</w:t>
      </w:r>
      <w:r>
        <w:rPr>
          <w:lang w:eastAsia="zh-CN"/>
        </w:rPr>
        <w:t>)</w:t>
      </w:r>
      <w:r>
        <w:rPr>
          <w:lang w:eastAsia="zh-CN"/>
        </w:rPr>
        <w:t>。统计分析方法在数据库字段项之间存在两种关系：函数关系和相关关系，对它们的分析可采用统计学方法，即利用统计学原理对数据库中的信息进行分析，可进行常用统计、回归分析、相关分析、差异分析等。模糊集方法模糊集方法利用模糊集合理论对实际问题进行模糊评判、模糊决策、模糊模式识别和模糊聚类分析。系统的复杂性越高，模糊性越强，一般模糊集合理论是用隶属度来刻画模糊事物的亦此亦彼性的。</w:t>
      </w:r>
    </w:p>
    <w:p w:rsidR="00C23BE0" w:rsidRDefault="00FE565D">
      <w:pPr>
        <w:pStyle w:val="31"/>
        <w:rPr>
          <w:lang w:eastAsia="zh-CN"/>
        </w:rPr>
      </w:pPr>
      <w:r>
        <w:rPr>
          <w:lang w:eastAsia="zh-CN"/>
        </w:rPr>
        <w:t>什么类型的数据可以进行挖掘？</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什么类型的数据可以进行挖掘？根据信息存储格式，用于挖掘的对象有关系数据库、数据仓库、空间数据库、面向对象数据库、时态数据库、文本数据源、多媒体数据库、异质数据库以及</w:t>
      </w:r>
      <w:r>
        <w:rPr>
          <w:lang w:eastAsia="zh-CN"/>
        </w:rPr>
        <w:t>Internet</w:t>
      </w:r>
      <w:r>
        <w:rPr>
          <w:lang w:eastAsia="zh-CN"/>
        </w:rPr>
        <w:t>等。</w:t>
      </w:r>
    </w:p>
    <w:p w:rsidR="00C23BE0" w:rsidRDefault="00FE565D">
      <w:pPr>
        <w:pStyle w:val="31"/>
        <w:rPr>
          <w:lang w:eastAsia="zh-CN"/>
        </w:rPr>
      </w:pPr>
      <w:r>
        <w:rPr>
          <w:lang w:eastAsia="zh-CN"/>
        </w:rPr>
        <w:t>数据可视化</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数据可视化，是关于数据视觉表现形式的科学技术研究。其中，这种数据的视觉表现形式被定义为，一种以某种概要形式抽提出来的信息，包括相应信息单位的各种属性和变量。</w:t>
      </w:r>
      <w:r>
        <w:rPr>
          <w:lang w:eastAsia="zh-CN"/>
        </w:rPr>
        <w:br/>
        <w:t>[1] </w:t>
      </w:r>
      <w:r>
        <w:rPr>
          <w:lang w:eastAsia="zh-CN"/>
        </w:rPr>
        <w:br/>
      </w:r>
      <w:r>
        <w:rPr>
          <w:lang w:eastAsia="zh-CN"/>
        </w:rPr>
        <w:t>它是一个处于不断演变之中的概念，其边界在不断地扩大。主要指的是技术上较为高级的技术方法，而这些技术方法允许利用图形、图像处理、计算机视觉以及用户界面，通过表达、建模以及对立体、表面、属性以及动画的显示，对数据加以可视化解释。与立体建模</w:t>
      </w:r>
      <w:r>
        <w:rPr>
          <w:lang w:eastAsia="zh-CN"/>
        </w:rPr>
        <w:lastRenderedPageBreak/>
        <w:t>之类的特殊技术方法相比，数据可视化所涵盖的技术方法要广泛得多。</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数据可视化数据可视化是对数据的属性</w:t>
      </w:r>
      <w:r>
        <w:rPr>
          <w:lang w:eastAsia="zh-CN"/>
        </w:rPr>
        <w:t>或者关系</w:t>
      </w:r>
      <w:r>
        <w:rPr>
          <w:color w:val="FA0000"/>
          <w:lang w:eastAsia="zh-CN"/>
        </w:rPr>
        <w:t>的研究</w:t>
      </w:r>
      <w:r>
        <w:rPr>
          <w:lang w:eastAsia="zh-CN"/>
        </w:rPr>
        <w:t>，</w:t>
      </w:r>
      <w:r>
        <w:rPr>
          <w:color w:val="FA0000"/>
          <w:lang w:eastAsia="zh-CN"/>
        </w:rPr>
        <w:t>利用</w:t>
      </w:r>
      <w:r>
        <w:rPr>
          <w:lang w:eastAsia="zh-CN"/>
        </w:rPr>
        <w:t>图或表等人们便于理解</w:t>
      </w:r>
      <w:r>
        <w:rPr>
          <w:color w:val="FA0000"/>
          <w:lang w:eastAsia="zh-CN"/>
        </w:rPr>
        <w:t>的</w:t>
      </w:r>
      <w:r>
        <w:rPr>
          <w:lang w:eastAsia="zh-CN"/>
        </w:rPr>
        <w:t>图形化表示</w:t>
      </w:r>
      <w:r>
        <w:rPr>
          <w:color w:val="FA0000"/>
          <w:lang w:eastAsia="zh-CN"/>
        </w:rPr>
        <w:t>方法</w:t>
      </w:r>
      <w:r>
        <w:rPr>
          <w:lang w:eastAsia="zh-CN"/>
        </w:rPr>
        <w:t>表示</w:t>
      </w:r>
      <w:r>
        <w:rPr>
          <w:color w:val="FA0000"/>
          <w:lang w:eastAsia="zh-CN"/>
        </w:rPr>
        <w:t>出来</w:t>
      </w:r>
      <w:r>
        <w:rPr>
          <w:lang w:eastAsia="zh-CN"/>
        </w:rPr>
        <w:t>。</w:t>
      </w:r>
      <w:r>
        <w:rPr>
          <w:color w:val="FA0000"/>
          <w:lang w:eastAsia="zh-CN"/>
        </w:rPr>
        <w:t>其中</w:t>
      </w:r>
      <w:r>
        <w:rPr>
          <w:lang w:eastAsia="zh-CN"/>
        </w:rPr>
        <w:t>，</w:t>
      </w:r>
      <w:r>
        <w:rPr>
          <w:color w:val="FA0000"/>
          <w:lang w:eastAsia="zh-CN"/>
        </w:rPr>
        <w:t>这种表现形式</w:t>
      </w:r>
      <w:r>
        <w:rPr>
          <w:lang w:eastAsia="zh-CN"/>
        </w:rPr>
        <w:t>常常</w:t>
      </w:r>
      <w:r>
        <w:rPr>
          <w:color w:val="FA0000"/>
          <w:lang w:eastAsia="zh-CN"/>
        </w:rPr>
        <w:t>被定义为以某种概要形式抽提出来的信息</w:t>
      </w:r>
      <w:r>
        <w:rPr>
          <w:lang w:eastAsia="zh-CN"/>
        </w:rPr>
        <w:t>，</w:t>
      </w:r>
      <w:r>
        <w:rPr>
          <w:color w:val="FA0000"/>
          <w:lang w:eastAsia="zh-CN"/>
        </w:rPr>
        <w:t>包括相应信息单位的各种属性和变量</w:t>
      </w:r>
      <w:r>
        <w:rPr>
          <w:lang w:eastAsia="zh-CN"/>
        </w:rPr>
        <w:t>。</w:t>
      </w:r>
    </w:p>
    <w:p w:rsidR="00C23BE0" w:rsidRDefault="00FE565D">
      <w:pPr>
        <w:pStyle w:val="31"/>
        <w:rPr>
          <w:lang w:eastAsia="zh-CN"/>
        </w:rPr>
      </w:pPr>
      <w:r>
        <w:rPr>
          <w:lang w:eastAsia="zh-CN"/>
        </w:rPr>
        <w:t>为什么要进行数据预处理？</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为什么要进行数据预处理？由于数据库中的数据极易受噪声、丢失数据和不一致数据的侵扰，因为数据库太大（一般在千兆字节乃至以上），并且大多来自于多个异构数据源。低质量的数据信息容易导致挖掘结果不佳，难以获取想要的价值信息。当前衍生出大量数据预处理技术。例如，数据清理技术，常用来去掉数据中的噪声，纠正数据不一致；数据集成技术，将多个源的数据合并成一致的数据，再对其进行存储。</w:t>
      </w:r>
    </w:p>
    <w:p w:rsidR="00C23BE0" w:rsidRDefault="00FE565D">
      <w:pPr>
        <w:pStyle w:val="31"/>
        <w:rPr>
          <w:lang w:eastAsia="zh-CN"/>
        </w:rPr>
      </w:pPr>
      <w:r>
        <w:rPr>
          <w:lang w:eastAsia="zh-CN"/>
        </w:rPr>
        <w:t>数据预处理的主要任务</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数据预处理的主要任务数据清理通过填写缺失值、数据去噪、识别或删除一些离群点，以此解决数据不一致性，达到</w:t>
      </w:r>
      <w:r>
        <w:rPr>
          <w:lang w:eastAsia="zh-CN"/>
        </w:rPr>
        <w:t>“</w:t>
      </w:r>
      <w:r>
        <w:rPr>
          <w:lang w:eastAsia="zh-CN"/>
        </w:rPr>
        <w:t>清理</w:t>
      </w:r>
      <w:r>
        <w:rPr>
          <w:lang w:eastAsia="zh-CN"/>
        </w:rPr>
        <w:t>”</w:t>
      </w:r>
      <w:r>
        <w:rPr>
          <w:lang w:eastAsia="zh-CN"/>
        </w:rPr>
        <w:t>数据。如果数据清理不成功得到的数据就是脏数据，使挖掘结果难以具有可信度。并且，脏数据可能导致挖掘过程陷入混乱，造成输出结果不可靠。即使大部分挖掘例程都会通过某些过程来处理不完整数据或噪声数据，但它们并非一直是鲁棒的。相反，更应该避免数据被建模函数过分拟合。因此，预处理的关键步骤是使用数据清理例程清洗数据。数据集成是将多个数据库、数据立方体或文件中的数据进行集成，其目的是在分析中使用多个数据源的数据。数据规约可以降低数据集规模，而且不损</w:t>
      </w:r>
      <w:r>
        <w:rPr>
          <w:lang w:eastAsia="zh-CN"/>
        </w:rPr>
        <w:lastRenderedPageBreak/>
        <w:t>害数据挖掘结果，最终得到数据集的简化表示，数据规约后的体量更小。经典的数据归约策略有：维归约、数值归约等。数据变换是引导挖掘过程的一种有效的附加预处理过程。</w:t>
      </w:r>
    </w:p>
    <w:p w:rsidR="00C23BE0" w:rsidRDefault="00FE565D">
      <w:pPr>
        <w:pStyle w:val="31"/>
        <w:rPr>
          <w:lang w:eastAsia="zh-CN"/>
        </w:rPr>
      </w:pPr>
      <w:r>
        <w:rPr>
          <w:lang w:eastAsia="zh-CN"/>
        </w:rPr>
        <w:t>数据仓库</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数据仓库，英文名称为</w:t>
      </w:r>
      <w:r>
        <w:rPr>
          <w:lang w:eastAsia="zh-CN"/>
        </w:rPr>
        <w:t>Data Warehouse</w:t>
      </w:r>
      <w:r>
        <w:rPr>
          <w:lang w:eastAsia="zh-CN"/>
        </w:rPr>
        <w:t>，可简写为</w:t>
      </w:r>
      <w:r>
        <w:rPr>
          <w:lang w:eastAsia="zh-CN"/>
        </w:rPr>
        <w:t>DW</w:t>
      </w:r>
      <w:r>
        <w:rPr>
          <w:lang w:eastAsia="zh-CN"/>
        </w:rPr>
        <w:t>或</w:t>
      </w:r>
      <w:r>
        <w:rPr>
          <w:lang w:eastAsia="zh-CN"/>
        </w:rPr>
        <w:t>DWH</w:t>
      </w:r>
      <w:r>
        <w:rPr>
          <w:lang w:eastAsia="zh-CN"/>
        </w:rPr>
        <w:t>。数据仓库，是为企业所有级别的决策制定过程，提供所有类型数据支持的战略集合。它是单个数据存储，出于分析性报告和决策支持目的而创建。</w:t>
      </w:r>
      <w:r>
        <w:rPr>
          <w:lang w:eastAsia="zh-CN"/>
        </w:rPr>
        <w:t xml:space="preserve"> </w:t>
      </w:r>
      <w:r>
        <w:rPr>
          <w:lang w:eastAsia="zh-CN"/>
        </w:rPr>
        <w:t>为需要业务智能的企业，提供指导业务流程改进、监视时间、成本、质量以及控制。</w:t>
      </w:r>
      <w:r>
        <w:rPr>
          <w:lang w:eastAsia="zh-CN"/>
        </w:rPr>
        <w:t xml:space="preserve"> </w:t>
      </w:r>
      <w:r>
        <w:rPr>
          <w:lang w:eastAsia="zh-CN"/>
        </w:rPr>
        <w:br/>
        <w:t>[1]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数据仓库数据仓库是</w:t>
      </w:r>
      <w:r>
        <w:rPr>
          <w:lang w:eastAsia="zh-CN"/>
        </w:rPr>
        <w:t>一种资讯系统</w:t>
      </w:r>
      <w:r>
        <w:rPr>
          <w:color w:val="FA0000"/>
          <w:lang w:eastAsia="zh-CN"/>
        </w:rPr>
        <w:t>的</w:t>
      </w:r>
      <w:r>
        <w:rPr>
          <w:lang w:eastAsia="zh-CN"/>
        </w:rPr>
        <w:t>资料储存理论，</w:t>
      </w:r>
      <w:r>
        <w:rPr>
          <w:color w:val="FA0000"/>
          <w:lang w:eastAsia="zh-CN"/>
        </w:rPr>
        <w:t>它</w:t>
      </w:r>
      <w:r>
        <w:rPr>
          <w:lang w:eastAsia="zh-CN"/>
        </w:rPr>
        <w:t>注重利用某些特殊资料储存方式，让</w:t>
      </w:r>
      <w:r>
        <w:rPr>
          <w:color w:val="FA0000"/>
          <w:lang w:eastAsia="zh-CN"/>
        </w:rPr>
        <w:t>数据</w:t>
      </w:r>
      <w:r>
        <w:rPr>
          <w:lang w:eastAsia="zh-CN"/>
        </w:rPr>
        <w:t>更加有利于进行数据分析处理，从而获取有价值</w:t>
      </w:r>
      <w:r>
        <w:rPr>
          <w:color w:val="FA0000"/>
          <w:lang w:eastAsia="zh-CN"/>
        </w:rPr>
        <w:t>的</w:t>
      </w:r>
      <w:r>
        <w:rPr>
          <w:lang w:eastAsia="zh-CN"/>
        </w:rPr>
        <w:t>信息并依此作</w:t>
      </w:r>
      <w:r>
        <w:rPr>
          <w:color w:val="FA0000"/>
          <w:lang w:eastAsia="zh-CN"/>
        </w:rPr>
        <w:t>决策</w:t>
      </w:r>
      <w:r>
        <w:rPr>
          <w:lang w:eastAsia="zh-CN"/>
        </w:rPr>
        <w:t>。</w:t>
      </w:r>
      <w:r>
        <w:rPr>
          <w:color w:val="FA0000"/>
          <w:lang w:eastAsia="zh-CN"/>
        </w:rPr>
        <w:t>存储</w:t>
      </w:r>
      <w:r>
        <w:rPr>
          <w:lang w:eastAsia="zh-CN"/>
        </w:rPr>
        <w:t>在</w:t>
      </w:r>
      <w:r>
        <w:rPr>
          <w:color w:val="FA0000"/>
          <w:lang w:eastAsia="zh-CN"/>
        </w:rPr>
        <w:t>数据仓库</w:t>
      </w:r>
      <w:r>
        <w:rPr>
          <w:lang w:eastAsia="zh-CN"/>
        </w:rPr>
        <w:t>中</w:t>
      </w:r>
      <w:r>
        <w:rPr>
          <w:color w:val="FA0000"/>
          <w:lang w:eastAsia="zh-CN"/>
        </w:rPr>
        <w:t>的</w:t>
      </w:r>
      <w:r>
        <w:rPr>
          <w:lang w:eastAsia="zh-CN"/>
        </w:rPr>
        <w:t>资料，一旦被存入就不再随</w:t>
      </w:r>
      <w:r>
        <w:rPr>
          <w:color w:val="FA0000"/>
          <w:lang w:eastAsia="zh-CN"/>
        </w:rPr>
        <w:t>时间而</w:t>
      </w:r>
      <w:r>
        <w:rPr>
          <w:lang w:eastAsia="zh-CN"/>
        </w:rPr>
        <w:t>更动，并且</w:t>
      </w:r>
      <w:r>
        <w:rPr>
          <w:color w:val="FA0000"/>
          <w:lang w:eastAsia="zh-CN"/>
        </w:rPr>
        <w:t>存储的数据</w:t>
      </w:r>
      <w:r>
        <w:rPr>
          <w:lang w:eastAsia="zh-CN"/>
        </w:rPr>
        <w:t>具有</w:t>
      </w:r>
      <w:r>
        <w:rPr>
          <w:color w:val="FA0000"/>
          <w:lang w:eastAsia="zh-CN"/>
        </w:rPr>
        <w:t>时间</w:t>
      </w:r>
      <w:r>
        <w:rPr>
          <w:lang w:eastAsia="zh-CN"/>
        </w:rPr>
        <w:t>属性。例如，</w:t>
      </w:r>
      <w:r>
        <w:rPr>
          <w:color w:val="FA0000"/>
          <w:lang w:eastAsia="zh-CN"/>
        </w:rPr>
        <w:t>数据仓库</w:t>
      </w:r>
      <w:r>
        <w:rPr>
          <w:lang w:eastAsia="zh-CN"/>
        </w:rPr>
        <w:t>中常含有大量</w:t>
      </w:r>
      <w:r>
        <w:rPr>
          <w:color w:val="FA0000"/>
          <w:lang w:eastAsia="zh-CN"/>
        </w:rPr>
        <w:t>的</w:t>
      </w:r>
      <w:r>
        <w:rPr>
          <w:lang w:eastAsia="zh-CN"/>
        </w:rPr>
        <w:t>历史性资料，</w:t>
      </w:r>
      <w:r>
        <w:rPr>
          <w:color w:val="FA0000"/>
          <w:lang w:eastAsia="zh-CN"/>
        </w:rPr>
        <w:t>可</w:t>
      </w:r>
      <w:r>
        <w:rPr>
          <w:lang w:eastAsia="zh-CN"/>
        </w:rPr>
        <w:t>通过特定</w:t>
      </w:r>
      <w:r>
        <w:rPr>
          <w:color w:val="FA0000"/>
          <w:lang w:eastAsia="zh-CN"/>
        </w:rPr>
        <w:t>分析</w:t>
      </w:r>
      <w:r>
        <w:rPr>
          <w:lang w:eastAsia="zh-CN"/>
        </w:rPr>
        <w:t>方式，从其中发掘出价值信息。</w:t>
      </w:r>
    </w:p>
    <w:p w:rsidR="00C23BE0" w:rsidRDefault="00FE565D">
      <w:pPr>
        <w:pStyle w:val="31"/>
        <w:rPr>
          <w:lang w:eastAsia="zh-CN"/>
        </w:rPr>
      </w:pPr>
      <w:r>
        <w:rPr>
          <w:lang w:eastAsia="zh-CN"/>
        </w:rPr>
        <w:t>数据仓库的特点</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数据仓库的特点主题导向（</w:t>
      </w:r>
      <w:r>
        <w:rPr>
          <w:lang w:eastAsia="zh-CN"/>
        </w:rPr>
        <w:t>Subject-Oriented</w:t>
      </w:r>
      <w:r>
        <w:rPr>
          <w:lang w:eastAsia="zh-CN"/>
        </w:rPr>
        <w:t>）主题导向区别于一般业务交易处理（</w:t>
      </w:r>
      <w:r>
        <w:rPr>
          <w:lang w:eastAsia="zh-CN"/>
        </w:rPr>
        <w:t>OLTP</w:t>
      </w:r>
      <w:r>
        <w:rPr>
          <w:lang w:eastAsia="zh-CN"/>
        </w:rPr>
        <w:t>）系统，数据仓库的资料模型设计，它更加看重将数据按意义进行归类，分类后的数据归至相同的主题区（</w:t>
      </w:r>
      <w:proofErr w:type="spellStart"/>
      <w:r>
        <w:rPr>
          <w:lang w:eastAsia="zh-CN"/>
        </w:rPr>
        <w:t>subjectarea</w:t>
      </w:r>
      <w:proofErr w:type="spellEnd"/>
      <w:r>
        <w:rPr>
          <w:lang w:eastAsia="zh-CN"/>
        </w:rPr>
        <w:t>），所以被称为主题导向。举例如</w:t>
      </w:r>
      <w:r>
        <w:rPr>
          <w:lang w:eastAsia="zh-CN"/>
        </w:rPr>
        <w:t>Arrangement</w:t>
      </w:r>
      <w:r>
        <w:rPr>
          <w:lang w:eastAsia="zh-CN"/>
        </w:rPr>
        <w:t>、</w:t>
      </w:r>
      <w:r>
        <w:rPr>
          <w:lang w:eastAsia="zh-CN"/>
        </w:rPr>
        <w:t>Party</w:t>
      </w:r>
      <w:r>
        <w:rPr>
          <w:lang w:eastAsia="zh-CN"/>
        </w:rPr>
        <w:t>、</w:t>
      </w:r>
      <w:r>
        <w:rPr>
          <w:lang w:eastAsia="zh-CN"/>
        </w:rPr>
        <w:t>Product</w:t>
      </w:r>
      <w:r>
        <w:rPr>
          <w:lang w:eastAsia="zh-CN"/>
        </w:rPr>
        <w:t>、</w:t>
      </w:r>
      <w:r>
        <w:rPr>
          <w:lang w:eastAsia="zh-CN"/>
        </w:rPr>
        <w:t>Event</w:t>
      </w:r>
      <w:r>
        <w:rPr>
          <w:lang w:eastAsia="zh-CN"/>
        </w:rPr>
        <w:t>等。集成性（</w:t>
      </w:r>
      <w:r>
        <w:rPr>
          <w:lang w:eastAsia="zh-CN"/>
        </w:rPr>
        <w:t>Integrated</w:t>
      </w:r>
      <w:r>
        <w:rPr>
          <w:lang w:eastAsia="zh-CN"/>
        </w:rPr>
        <w:t>）该数据来自企业各业务交易处理（</w:t>
      </w:r>
      <w:r>
        <w:rPr>
          <w:lang w:eastAsia="zh-CN"/>
        </w:rPr>
        <w:t>OLTP</w:t>
      </w:r>
      <w:r>
        <w:rPr>
          <w:lang w:eastAsia="zh-CN"/>
        </w:rPr>
        <w:t>）系统，在数据仓库中是集成过且一致的。时间差异性（</w:t>
      </w:r>
      <w:r>
        <w:rPr>
          <w:lang w:eastAsia="zh-CN"/>
        </w:rPr>
        <w:t>Time-Variant</w:t>
      </w:r>
      <w:r>
        <w:rPr>
          <w:lang w:eastAsia="zh-CN"/>
        </w:rPr>
        <w:t>）数据变动可以从数据仓库中通过纪录进行追踪，这样有利于反映出数据随着时间变化的数据变化轨迹。不变动性（</w:t>
      </w:r>
      <w:r>
        <w:rPr>
          <w:lang w:eastAsia="zh-CN"/>
        </w:rPr>
        <w:t>Nonvolatile</w:t>
      </w:r>
      <w:r>
        <w:rPr>
          <w:lang w:eastAsia="zh-CN"/>
        </w:rPr>
        <w:t>）数据一旦被确认写入后，无论数据是否错误，数据均不会被取代或删除。</w:t>
      </w:r>
    </w:p>
    <w:p w:rsidR="00C23BE0" w:rsidRDefault="00FE565D">
      <w:pPr>
        <w:pStyle w:val="31"/>
        <w:rPr>
          <w:lang w:eastAsia="zh-CN"/>
        </w:rPr>
      </w:pPr>
      <w:r>
        <w:rPr>
          <w:lang w:eastAsia="zh-CN"/>
        </w:rPr>
        <w:lastRenderedPageBreak/>
        <w:t>数据仓库的作用</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数据仓库的作用数据仓库主要应用于数据库已大量存在的场景下，为了方便后续的数据挖掘、方便决策需要而产生，它并不是传统意义上的的</w:t>
      </w:r>
      <w:r>
        <w:rPr>
          <w:lang w:eastAsia="zh-CN"/>
        </w:rPr>
        <w:t>“</w:t>
      </w:r>
      <w:r>
        <w:rPr>
          <w:lang w:eastAsia="zh-CN"/>
        </w:rPr>
        <w:t>大型数据库</w:t>
      </w:r>
      <w:r>
        <w:rPr>
          <w:lang w:eastAsia="zh-CN"/>
        </w:rPr>
        <w:t>”</w:t>
      </w:r>
      <w:r>
        <w:rPr>
          <w:lang w:eastAsia="zh-CN"/>
        </w:rPr>
        <w:t>。建设数据仓库的目的是为前端查询、分析奠定基础，因为数据有较大冗余，所以数据的存储要求也较高。</w:t>
      </w:r>
    </w:p>
    <w:p w:rsidR="00C23BE0" w:rsidRDefault="00FE565D">
      <w:pPr>
        <w:pStyle w:val="31"/>
        <w:rPr>
          <w:lang w:eastAsia="zh-CN"/>
        </w:rPr>
      </w:pPr>
      <w:r>
        <w:rPr>
          <w:lang w:eastAsia="zh-CN"/>
        </w:rPr>
        <w:t>操作数据库系统和数据仓库的区别</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操作数据库系统和数据仓库的区别数据库和数据仓库在某些方面有一定的相似之处，两者都需要加载数据库软件，通过数据模型来组织、管理数据。两者的区别是，数据库常常关注业务交易处理（</w:t>
      </w:r>
      <w:r>
        <w:rPr>
          <w:lang w:eastAsia="zh-CN"/>
        </w:rPr>
        <w:t>OLTP</w:t>
      </w:r>
      <w:r>
        <w:rPr>
          <w:lang w:eastAsia="zh-CN"/>
        </w:rPr>
        <w:t>），而数据仓库更注重数据分析层面（</w:t>
      </w:r>
      <w:r>
        <w:rPr>
          <w:lang w:eastAsia="zh-CN"/>
        </w:rPr>
        <w:t>OLAP</w:t>
      </w:r>
      <w:r>
        <w:rPr>
          <w:lang w:eastAsia="zh-CN"/>
        </w:rPr>
        <w:t>），由此会导致两者的数据库模型上有较大差异。数据库一般追求交易的速度、完整性和一致性等，在数据库模型上主要遵从范式模型（</w:t>
      </w:r>
      <w:r>
        <w:rPr>
          <w:lang w:eastAsia="zh-CN"/>
        </w:rPr>
        <w:t>1NF</w:t>
      </w:r>
      <w:r>
        <w:rPr>
          <w:lang w:eastAsia="zh-CN"/>
        </w:rPr>
        <w:t>，</w:t>
      </w:r>
      <w:r>
        <w:rPr>
          <w:lang w:eastAsia="zh-CN"/>
        </w:rPr>
        <w:t>2NF</w:t>
      </w:r>
      <w:r>
        <w:rPr>
          <w:lang w:eastAsia="zh-CN"/>
        </w:rPr>
        <w:t>，</w:t>
      </w:r>
      <w:r>
        <w:rPr>
          <w:lang w:eastAsia="zh-CN"/>
        </w:rPr>
        <w:t>3NF</w:t>
      </w:r>
      <w:r>
        <w:rPr>
          <w:lang w:eastAsia="zh-CN"/>
        </w:rPr>
        <w:t>等），最大程度上减少数据冗余，保证引用完整性，而数据仓库注重效率，包括数据分析效率、查询速度、相关性分析，因此数据仓库更多使用多维模型，以提高数据分析的效率。</w:t>
      </w:r>
    </w:p>
    <w:p w:rsidR="00C23BE0" w:rsidRDefault="00FE565D">
      <w:pPr>
        <w:pStyle w:val="31"/>
        <w:rPr>
          <w:lang w:eastAsia="zh-CN"/>
        </w:rPr>
      </w:pPr>
      <w:r>
        <w:rPr>
          <w:lang w:eastAsia="zh-CN"/>
        </w:rPr>
        <w:t>数据立方体</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表示诸如计件销售、店面销售、区域销售、销售纯利和完成订单的平均时间等数据。有了这些数据，分析师能针对一个或全部产品、客户、销售代理等，就这些数字中的一个或全部进行分析。这样，在预测趋势和分析业绩时，数据立方体就非常有用，而表格最适合报告标准化的运作情况。</w:t>
      </w:r>
      <w:r>
        <w:rPr>
          <w:lang w:eastAsia="zh-CN"/>
        </w:rPr>
        <w:br/>
      </w:r>
    </w:p>
    <w:p w:rsidR="00C23BE0" w:rsidRDefault="00FE565D">
      <w:pPr>
        <w:rPr>
          <w:lang w:eastAsia="zh-CN"/>
        </w:rPr>
      </w:pPr>
      <w:r>
        <w:rPr>
          <w:lang w:eastAsia="zh-CN"/>
        </w:rPr>
        <w:lastRenderedPageBreak/>
        <w:t>文档内容：</w:t>
      </w:r>
    </w:p>
    <w:p w:rsidR="00C23BE0" w:rsidRDefault="00FE565D">
      <w:pPr>
        <w:rPr>
          <w:lang w:eastAsia="zh-CN"/>
        </w:rPr>
      </w:pPr>
      <w:r>
        <w:rPr>
          <w:color w:val="FA0000"/>
          <w:lang w:eastAsia="zh-CN"/>
        </w:rPr>
        <w:t>数据立方体数据立方体</w:t>
      </w:r>
      <w:r>
        <w:rPr>
          <w:lang w:eastAsia="zh-CN"/>
        </w:rPr>
        <w:t>是为了让用户从多个角度探索</w:t>
      </w:r>
      <w:r>
        <w:rPr>
          <w:color w:val="FA0000"/>
          <w:lang w:eastAsia="zh-CN"/>
        </w:rPr>
        <w:t>和分析数据</w:t>
      </w:r>
      <w:r>
        <w:rPr>
          <w:lang w:eastAsia="zh-CN"/>
        </w:rPr>
        <w:t>集，一般同时考虑三个因素（维度），它是一类多维矩阵。如果想从一堆</w:t>
      </w:r>
      <w:r>
        <w:rPr>
          <w:color w:val="FA0000"/>
          <w:lang w:eastAsia="zh-CN"/>
        </w:rPr>
        <w:t>数据中</w:t>
      </w:r>
      <w:r>
        <w:rPr>
          <w:lang w:eastAsia="zh-CN"/>
        </w:rPr>
        <w:t>提取信息，可以通过工具来找到</w:t>
      </w:r>
      <w:r>
        <w:rPr>
          <w:color w:val="FA0000"/>
          <w:lang w:eastAsia="zh-CN"/>
        </w:rPr>
        <w:t>在</w:t>
      </w:r>
      <w:r>
        <w:rPr>
          <w:lang w:eastAsia="zh-CN"/>
        </w:rPr>
        <w:t>不同场景下</w:t>
      </w:r>
      <w:r>
        <w:rPr>
          <w:color w:val="FA0000"/>
          <w:lang w:eastAsia="zh-CN"/>
        </w:rPr>
        <w:t>的有</w:t>
      </w:r>
      <w:r>
        <w:rPr>
          <w:lang w:eastAsia="zh-CN"/>
        </w:rPr>
        <w:t>关联</w:t>
      </w:r>
      <w:r>
        <w:rPr>
          <w:color w:val="FA0000"/>
          <w:lang w:eastAsia="zh-CN"/>
        </w:rPr>
        <w:t>的和</w:t>
      </w:r>
      <w:r>
        <w:rPr>
          <w:lang w:eastAsia="zh-CN"/>
        </w:rPr>
        <w:t>重要</w:t>
      </w:r>
      <w:r>
        <w:rPr>
          <w:color w:val="FA0000"/>
          <w:lang w:eastAsia="zh-CN"/>
        </w:rPr>
        <w:t>的</w:t>
      </w:r>
      <w:r>
        <w:rPr>
          <w:lang w:eastAsia="zh-CN"/>
        </w:rPr>
        <w:t>信息。例如，一份简单</w:t>
      </w:r>
      <w:r>
        <w:rPr>
          <w:color w:val="FA0000"/>
          <w:lang w:eastAsia="zh-CN"/>
        </w:rPr>
        <w:t>的数据报告</w:t>
      </w:r>
      <w:r>
        <w:rPr>
          <w:lang w:eastAsia="zh-CN"/>
        </w:rPr>
        <w:t>，大多采用二维</w:t>
      </w:r>
      <w:r>
        <w:rPr>
          <w:color w:val="FA0000"/>
          <w:lang w:eastAsia="zh-CN"/>
        </w:rPr>
        <w:t>表示</w:t>
      </w:r>
      <w:r>
        <w:rPr>
          <w:lang w:eastAsia="zh-CN"/>
        </w:rPr>
        <w:t>，即行</w:t>
      </w:r>
      <w:r>
        <w:rPr>
          <w:color w:val="FA0000"/>
          <w:lang w:eastAsia="zh-CN"/>
        </w:rPr>
        <w:t>和</w:t>
      </w:r>
      <w:r>
        <w:rPr>
          <w:lang w:eastAsia="zh-CN"/>
        </w:rPr>
        <w:t>列构成</w:t>
      </w:r>
      <w:r>
        <w:rPr>
          <w:color w:val="FA0000"/>
          <w:lang w:eastAsia="zh-CN"/>
        </w:rPr>
        <w:t>的表格</w:t>
      </w:r>
      <w:r>
        <w:rPr>
          <w:lang w:eastAsia="zh-CN"/>
        </w:rPr>
        <w:t>，这种</w:t>
      </w:r>
      <w:r>
        <w:rPr>
          <w:color w:val="FA0000"/>
          <w:lang w:eastAsia="zh-CN"/>
        </w:rPr>
        <w:t>情况</w:t>
      </w:r>
      <w:r>
        <w:rPr>
          <w:lang w:eastAsia="zh-CN"/>
        </w:rPr>
        <w:t>仅适用于考虑两个因素。但</w:t>
      </w:r>
      <w:r>
        <w:rPr>
          <w:color w:val="FA0000"/>
          <w:lang w:eastAsia="zh-CN"/>
        </w:rPr>
        <w:t>在</w:t>
      </w:r>
      <w:r>
        <w:rPr>
          <w:lang w:eastAsia="zh-CN"/>
        </w:rPr>
        <w:t>日常生活</w:t>
      </w:r>
      <w:r>
        <w:rPr>
          <w:color w:val="FA0000"/>
          <w:lang w:eastAsia="zh-CN"/>
        </w:rPr>
        <w:t>中</w:t>
      </w:r>
      <w:r>
        <w:rPr>
          <w:lang w:eastAsia="zh-CN"/>
        </w:rPr>
        <w:t>，我们不止面对两个因素，因此需要使用更强大</w:t>
      </w:r>
      <w:r>
        <w:rPr>
          <w:color w:val="FA0000"/>
          <w:lang w:eastAsia="zh-CN"/>
        </w:rPr>
        <w:t>的</w:t>
      </w:r>
      <w:r>
        <w:rPr>
          <w:lang w:eastAsia="zh-CN"/>
        </w:rPr>
        <w:t>工具。</w:t>
      </w:r>
      <w:r>
        <w:rPr>
          <w:color w:val="FA0000"/>
          <w:lang w:eastAsia="zh-CN"/>
        </w:rPr>
        <w:t>数据立方体</w:t>
      </w:r>
      <w:r>
        <w:rPr>
          <w:lang w:eastAsia="zh-CN"/>
        </w:rPr>
        <w:t>是二维</w:t>
      </w:r>
      <w:r>
        <w:rPr>
          <w:color w:val="FA0000"/>
          <w:lang w:eastAsia="zh-CN"/>
        </w:rPr>
        <w:t>表格的</w:t>
      </w:r>
      <w:r>
        <w:rPr>
          <w:lang w:eastAsia="zh-CN"/>
        </w:rPr>
        <w:t>多维扩展，</w:t>
      </w:r>
      <w:r>
        <w:rPr>
          <w:color w:val="FA0000"/>
          <w:lang w:eastAsia="zh-CN"/>
        </w:rPr>
        <w:t>就</w:t>
      </w:r>
      <w:r>
        <w:rPr>
          <w:lang w:eastAsia="zh-CN"/>
        </w:rPr>
        <w:t>像几何学</w:t>
      </w:r>
      <w:r>
        <w:rPr>
          <w:color w:val="FA0000"/>
          <w:lang w:eastAsia="zh-CN"/>
        </w:rPr>
        <w:t>中立方体</w:t>
      </w:r>
      <w:r>
        <w:rPr>
          <w:lang w:eastAsia="zh-CN"/>
        </w:rPr>
        <w:t>是正方形</w:t>
      </w:r>
      <w:r>
        <w:rPr>
          <w:color w:val="FA0000"/>
          <w:lang w:eastAsia="zh-CN"/>
        </w:rPr>
        <w:t>的</w:t>
      </w:r>
      <w:r>
        <w:rPr>
          <w:lang w:eastAsia="zh-CN"/>
        </w:rPr>
        <w:t>三维扩展。</w:t>
      </w:r>
      <w:r>
        <w:rPr>
          <w:lang w:eastAsia="zh-CN"/>
        </w:rPr>
        <w:t>“</w:t>
      </w:r>
      <w:r>
        <w:rPr>
          <w:color w:val="FA0000"/>
          <w:lang w:eastAsia="zh-CN"/>
        </w:rPr>
        <w:t>立方体</w:t>
      </w:r>
      <w:r>
        <w:rPr>
          <w:lang w:eastAsia="zh-CN"/>
        </w:rPr>
        <w:t>”</w:t>
      </w:r>
      <w:r>
        <w:rPr>
          <w:lang w:eastAsia="zh-CN"/>
        </w:rPr>
        <w:t>可以将其看作是一组类似</w:t>
      </w:r>
      <w:r>
        <w:rPr>
          <w:color w:val="FA0000"/>
          <w:lang w:eastAsia="zh-CN"/>
        </w:rPr>
        <w:t>的</w:t>
      </w:r>
      <w:r>
        <w:rPr>
          <w:lang w:eastAsia="zh-CN"/>
        </w:rPr>
        <w:t>互相叠加起来</w:t>
      </w:r>
      <w:r>
        <w:rPr>
          <w:color w:val="FA0000"/>
          <w:lang w:eastAsia="zh-CN"/>
        </w:rPr>
        <w:t>的</w:t>
      </w:r>
      <w:r>
        <w:rPr>
          <w:lang w:eastAsia="zh-CN"/>
        </w:rPr>
        <w:t>二维</w:t>
      </w:r>
      <w:r>
        <w:rPr>
          <w:color w:val="FA0000"/>
          <w:lang w:eastAsia="zh-CN"/>
        </w:rPr>
        <w:t>表格</w:t>
      </w:r>
      <w:r>
        <w:rPr>
          <w:lang w:eastAsia="zh-CN"/>
        </w:rPr>
        <w:t>。并且</w:t>
      </w:r>
      <w:r>
        <w:rPr>
          <w:color w:val="FA0000"/>
          <w:lang w:eastAsia="zh-CN"/>
        </w:rPr>
        <w:t>数据立方体</w:t>
      </w:r>
      <w:r>
        <w:rPr>
          <w:lang w:eastAsia="zh-CN"/>
        </w:rPr>
        <w:t>不仅仅局限于三个维度。大多数在线</w:t>
      </w:r>
      <w:r>
        <w:rPr>
          <w:color w:val="FA0000"/>
          <w:lang w:eastAsia="zh-CN"/>
        </w:rPr>
        <w:t>分析</w:t>
      </w:r>
      <w:r>
        <w:rPr>
          <w:lang w:eastAsia="zh-CN"/>
        </w:rPr>
        <w:t>处理（</w:t>
      </w:r>
      <w:r>
        <w:rPr>
          <w:lang w:eastAsia="zh-CN"/>
        </w:rPr>
        <w:t>OLAP</w:t>
      </w:r>
      <w:r>
        <w:rPr>
          <w:lang w:eastAsia="zh-CN"/>
        </w:rPr>
        <w:t>）系统</w:t>
      </w:r>
      <w:r>
        <w:rPr>
          <w:color w:val="FA0000"/>
          <w:lang w:eastAsia="zh-CN"/>
        </w:rPr>
        <w:t>能</w:t>
      </w:r>
      <w:r>
        <w:rPr>
          <w:lang w:eastAsia="zh-CN"/>
        </w:rPr>
        <w:t>用很多个维度构建</w:t>
      </w:r>
      <w:r>
        <w:rPr>
          <w:color w:val="FA0000"/>
          <w:lang w:eastAsia="zh-CN"/>
        </w:rPr>
        <w:t>数据立方体</w:t>
      </w:r>
      <w:r>
        <w:rPr>
          <w:lang w:eastAsia="zh-CN"/>
        </w:rPr>
        <w:t>，例如，微软</w:t>
      </w:r>
      <w:r>
        <w:rPr>
          <w:color w:val="FA0000"/>
          <w:lang w:eastAsia="zh-CN"/>
        </w:rPr>
        <w:t>的</w:t>
      </w:r>
      <w:r>
        <w:rPr>
          <w:lang w:eastAsia="zh-CN"/>
        </w:rPr>
        <w:t>SQLServer2000AnalysisServices</w:t>
      </w:r>
      <w:r>
        <w:rPr>
          <w:lang w:eastAsia="zh-CN"/>
        </w:rPr>
        <w:t>工具允许维度数高达</w:t>
      </w:r>
      <w:r>
        <w:rPr>
          <w:lang w:eastAsia="zh-CN"/>
        </w:rPr>
        <w:t>64</w:t>
      </w:r>
      <w:r>
        <w:rPr>
          <w:lang w:eastAsia="zh-CN"/>
        </w:rPr>
        <w:t>个。</w:t>
      </w:r>
      <w:r>
        <w:rPr>
          <w:color w:val="FA0000"/>
          <w:lang w:eastAsia="zh-CN"/>
        </w:rPr>
        <w:t>数据立方体</w:t>
      </w:r>
      <w:r>
        <w:rPr>
          <w:lang w:eastAsia="zh-CN"/>
        </w:rPr>
        <w:t>之所以</w:t>
      </w:r>
      <w:r>
        <w:rPr>
          <w:color w:val="FA0000"/>
          <w:lang w:eastAsia="zh-CN"/>
        </w:rPr>
        <w:t>有</w:t>
      </w:r>
      <w:r>
        <w:rPr>
          <w:lang w:eastAsia="zh-CN"/>
        </w:rPr>
        <w:t>价值，是因为我们</w:t>
      </w:r>
      <w:r>
        <w:rPr>
          <w:color w:val="FA0000"/>
          <w:lang w:eastAsia="zh-CN"/>
        </w:rPr>
        <w:t>能在一个或</w:t>
      </w:r>
      <w:r>
        <w:rPr>
          <w:lang w:eastAsia="zh-CN"/>
        </w:rPr>
        <w:t>多个维度上给</w:t>
      </w:r>
      <w:r>
        <w:rPr>
          <w:color w:val="FA0000"/>
          <w:lang w:eastAsia="zh-CN"/>
        </w:rPr>
        <w:t>立方体</w:t>
      </w:r>
      <w:r>
        <w:rPr>
          <w:lang w:eastAsia="zh-CN"/>
        </w:rPr>
        <w:t>做索引。</w:t>
      </w:r>
    </w:p>
    <w:p w:rsidR="00C23BE0" w:rsidRDefault="00FE565D">
      <w:pPr>
        <w:pStyle w:val="31"/>
        <w:rPr>
          <w:lang w:eastAsia="zh-CN"/>
        </w:rPr>
      </w:pPr>
      <w:r>
        <w:rPr>
          <w:lang w:eastAsia="zh-CN"/>
        </w:rPr>
        <w:t>有哪些数据防护技术？</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有哪些数据防护技术？计算机存储的信息日渐庞大，信息的价值也逐渐提升。为保障计算机数据安全，常常会采用许多安全防护技术。目前主流的数据安全防护技术如下：磁盘阵列磁盘阵列是将多个类型、容量、接口甚至品牌相同的磁盘或硬盘连接成一个阵列，读写磁盘数据速度更快、准确率更高、更加安全，从而达到数据读取速度和安全性的一种手段。</w:t>
      </w:r>
      <w:r>
        <w:rPr>
          <w:lang w:eastAsia="zh-CN"/>
        </w:rPr>
        <w:t>2</w:t>
      </w:r>
      <w:r>
        <w:rPr>
          <w:lang w:eastAsia="zh-CN"/>
        </w:rPr>
        <w:t>）数据备份备份管理包括备份的历史记录的保存、可计划性、自动化操作或日志记录。</w:t>
      </w:r>
      <w:r>
        <w:rPr>
          <w:lang w:eastAsia="zh-CN"/>
        </w:rPr>
        <w:t>3</w:t>
      </w:r>
      <w:r>
        <w:rPr>
          <w:lang w:eastAsia="zh-CN"/>
        </w:rPr>
        <w:t>）双机容错双机容错是为了保证系统数据和服务的在线性，即当某一系统发生故障时，另一个系统发挥作用，以保证正常向网络系统提供数据和服务，使得服务不至于停顿，双机容错能够在一定程度上数据不丢失、系统不宕机。</w:t>
      </w:r>
      <w:r>
        <w:rPr>
          <w:lang w:eastAsia="zh-CN"/>
        </w:rPr>
        <w:t>4</w:t>
      </w:r>
      <w:r>
        <w:rPr>
          <w:lang w:eastAsia="zh-CN"/>
        </w:rPr>
        <w:t>）</w:t>
      </w:r>
      <w:r>
        <w:rPr>
          <w:lang w:eastAsia="zh-CN"/>
        </w:rPr>
        <w:t>NASNAS</w:t>
      </w:r>
      <w:r>
        <w:rPr>
          <w:lang w:eastAsia="zh-CN"/>
        </w:rPr>
        <w:t>解决方案通常作为文件服务的设备，由工作站或服务器通过网络协议和应用程序来进行文件访问，大多数</w:t>
      </w:r>
      <w:r>
        <w:rPr>
          <w:lang w:eastAsia="zh-CN"/>
        </w:rPr>
        <w:t>NAS</w:t>
      </w:r>
      <w:r>
        <w:rPr>
          <w:lang w:eastAsia="zh-CN"/>
        </w:rPr>
        <w:t>链接在工作站客户机和</w:t>
      </w:r>
      <w:r>
        <w:rPr>
          <w:lang w:eastAsia="zh-CN"/>
        </w:rPr>
        <w:t>NAS</w:t>
      </w:r>
      <w:r>
        <w:rPr>
          <w:lang w:eastAsia="zh-CN"/>
        </w:rPr>
        <w:t>文件共享设备之间进行。这些链接依赖于企业的网络基础设施来正常运行。</w:t>
      </w:r>
      <w:r>
        <w:rPr>
          <w:lang w:eastAsia="zh-CN"/>
        </w:rPr>
        <w:t>5</w:t>
      </w:r>
      <w:r>
        <w:rPr>
          <w:lang w:eastAsia="zh-CN"/>
        </w:rPr>
        <w:t>）数据迁移数据迁移是指由在线和离线存储设备共同构成，构成了一个可以协调工作的存储系统，该系统存储系统中可支持动态管理数据，使得访问频率高的数据存放于性能较好的在线存储设备中，而访问频率低的数据存放于较为廉价的离线存储设备中。</w:t>
      </w:r>
      <w:r>
        <w:rPr>
          <w:lang w:eastAsia="zh-CN"/>
        </w:rPr>
        <w:lastRenderedPageBreak/>
        <w:t>6</w:t>
      </w:r>
      <w:r>
        <w:rPr>
          <w:lang w:eastAsia="zh-CN"/>
        </w:rPr>
        <w:t>）异地容灾以异地实时备份为基础的高效、可靠的远程数据存储，在各单位的</w:t>
      </w:r>
      <w:r>
        <w:rPr>
          <w:lang w:eastAsia="zh-CN"/>
        </w:rPr>
        <w:t>IT</w:t>
      </w:r>
      <w:r>
        <w:rPr>
          <w:lang w:eastAsia="zh-CN"/>
        </w:rPr>
        <w:t>系统中，必然有核心部分，通常称之为生产中心，往往给生产中心配备一个备份中心，该备份中心是远程的，并且在生产中心的内部已经实施了各种各样的数据保护。但是不管怎么保护，当火灾、地震这种灾难发生时，一旦生产中心瘫痪了，备份中心会接管生产，继续提供服务。</w:t>
      </w:r>
      <w:r>
        <w:rPr>
          <w:lang w:eastAsia="zh-CN"/>
        </w:rPr>
        <w:t>7</w:t>
      </w:r>
      <w:r>
        <w:rPr>
          <w:lang w:eastAsia="zh-CN"/>
        </w:rPr>
        <w:t>）</w:t>
      </w:r>
      <w:r>
        <w:rPr>
          <w:lang w:eastAsia="zh-CN"/>
        </w:rPr>
        <w:t>SANSAN</w:t>
      </w:r>
      <w:r>
        <w:rPr>
          <w:lang w:eastAsia="zh-CN"/>
        </w:rPr>
        <w:t>支持服务器在共享存储装置中高速传送数据。其优点是带宽高、可用性高、容错能力强、优化升级更方便、容易进行管理，有助于优化系统的成本情况。</w:t>
      </w:r>
      <w:r>
        <w:rPr>
          <w:lang w:eastAsia="zh-CN"/>
        </w:rPr>
        <w:t>8</w:t>
      </w:r>
      <w:r>
        <w:rPr>
          <w:lang w:eastAsia="zh-CN"/>
        </w:rPr>
        <w:t>）数据库加密对数据库中数据加密是为增强普通关系数据库管理系统的安全性，提供一个安全适用的数据库加密平台，对数据库存储的内容实施有效保护。它通过数据库存储加密等安全方法实现了数据库数据存储保密和完整性要求，使得数据库以密文方式存储并在密态方式下工作，确保了数据安全。</w:t>
      </w:r>
      <w:r>
        <w:rPr>
          <w:lang w:eastAsia="zh-CN"/>
        </w:rPr>
        <w:t>9</w:t>
      </w:r>
      <w:r>
        <w:rPr>
          <w:lang w:eastAsia="zh-CN"/>
        </w:rPr>
        <w:t>）硬盘安全加密通过安全加密的故障硬盘，硬盘维修商根本无法查看，保证了内部数据的安全性。硬盘发生故障更换新硬盘时，可支持全自动智能恢复受损坏的数据。一定程度上防止企业内部数据因硬盘损坏、操作错误而造成的数据丢失</w:t>
      </w:r>
    </w:p>
    <w:p w:rsidR="00C23BE0" w:rsidRDefault="00FE565D">
      <w:pPr>
        <w:pStyle w:val="31"/>
        <w:rPr>
          <w:lang w:eastAsia="zh-CN"/>
        </w:rPr>
      </w:pPr>
      <w:r>
        <w:rPr>
          <w:lang w:eastAsia="zh-CN"/>
        </w:rPr>
        <w:t>有哪些数据安全技术？</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有哪些数据安全技术？对应用系统使用、产生的介质或数据按其重要性进行分类，对存放有重要数据的介质，应备份必要份数，并分别存放在不同的安全地方（防火、防高温、防震、防磁、防静电及防盗），建立严格的保密保管制度。保留在机房内的重要数据（介质），应为系统有效运行所必需的最少数量，除此之外不应保留在机房内。根据数据的保密规定和用途，确定使用人员的存取权限、存取方式和审批手续。重要数据（介质）库，应设专人负责登记保管，未经批准，不得随意挪用重要数据（介质）。在使用重要数据（介质）期间，应严格按国家保密规定控制转借或复制，需要使用或复制的须经批准。对所有重要数据（介质）应定期检查，要考虑介质的安全保存期限，及时更新复制。损坏、废弃或过时的重要数据</w:t>
      </w:r>
      <w:r>
        <w:rPr>
          <w:lang w:eastAsia="zh-CN"/>
        </w:rPr>
        <w:t>(</w:t>
      </w:r>
      <w:r>
        <w:rPr>
          <w:lang w:eastAsia="zh-CN"/>
        </w:rPr>
        <w:t>介质</w:t>
      </w:r>
      <w:r>
        <w:rPr>
          <w:lang w:eastAsia="zh-CN"/>
        </w:rPr>
        <w:t>)</w:t>
      </w:r>
      <w:r>
        <w:rPr>
          <w:lang w:eastAsia="zh-CN"/>
        </w:rPr>
        <w:t>应由专人负责消磁处理，秘密级以上的重要数据（介质）在过保密期或废弃不用时，要及时销毁。机密数据处理作业结束时，应及时清除存储器、联机磁带、磁盘及其它介质上有关作业的程序和数据。机密级及以上秘密信息存储设备不得</w:t>
      </w:r>
      <w:r>
        <w:rPr>
          <w:lang w:eastAsia="zh-CN"/>
        </w:rPr>
        <w:lastRenderedPageBreak/>
        <w:t>并入互联网。重要数据不得外泄，重要数据的输入及修改应由专人来完成。重要数据的打印输出及外存介质应存放在安全的地方，打印出的废纸应及时销毁。</w:t>
      </w:r>
    </w:p>
    <w:p w:rsidR="00C23BE0" w:rsidRDefault="00FE565D">
      <w:pPr>
        <w:pStyle w:val="31"/>
        <w:rPr>
          <w:lang w:eastAsia="zh-CN"/>
        </w:rPr>
      </w:pPr>
      <w:r>
        <w:rPr>
          <w:lang w:eastAsia="zh-CN"/>
        </w:rPr>
        <w:t>数据安全的特点有哪些？</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数据安全的特点有哪些？机密性（</w:t>
      </w:r>
      <w:r>
        <w:rPr>
          <w:lang w:eastAsia="zh-CN"/>
        </w:rPr>
        <w:t>Confidentiality</w:t>
      </w:r>
      <w:r>
        <w:rPr>
          <w:lang w:eastAsia="zh-CN"/>
        </w:rPr>
        <w:t>）保密性（</w:t>
      </w:r>
      <w:r>
        <w:rPr>
          <w:lang w:eastAsia="zh-CN"/>
        </w:rPr>
        <w:t>secrecy</w:t>
      </w:r>
      <w:r>
        <w:rPr>
          <w:lang w:eastAsia="zh-CN"/>
        </w:rPr>
        <w:t>）又被称为机密性，是指个人或团体的信息不为其他不应获得者获得。在电脑中，许多软件如邮件应用软件、浏览器等，都有保密性相关的设定，用以维护用户资讯的保密性，并且间谍档案或黑客会引发保密性的问题。完整性（</w:t>
      </w:r>
      <w:r>
        <w:rPr>
          <w:lang w:eastAsia="zh-CN"/>
        </w:rPr>
        <w:t>Integrity</w:t>
      </w:r>
      <w:r>
        <w:rPr>
          <w:lang w:eastAsia="zh-CN"/>
        </w:rPr>
        <w:t>）数据完整性指在传输、存储信息或数据的过程中，确保信息或数据不被未授权的篡改或在篡改后能够被迅速发现，是信息安全的三要素之一。在信息安全领域使用过程中，常常和保密性边界混淆。以普通</w:t>
      </w:r>
      <w:r>
        <w:rPr>
          <w:lang w:eastAsia="zh-CN"/>
        </w:rPr>
        <w:t>RSA</w:t>
      </w:r>
      <w:r>
        <w:rPr>
          <w:lang w:eastAsia="zh-CN"/>
        </w:rPr>
        <w:t>对数值信息加密为例，黑客或恶意用户在没有获得密钥破解密文的情况下，可以通过对密文进行线性运算，相应改变数值信息的值。例如交易金额为</w:t>
      </w:r>
      <w:r>
        <w:rPr>
          <w:lang w:eastAsia="zh-CN"/>
        </w:rPr>
        <w:t>X</w:t>
      </w:r>
      <w:r>
        <w:rPr>
          <w:lang w:eastAsia="zh-CN"/>
        </w:rPr>
        <w:t>元，通过对密文乘</w:t>
      </w:r>
      <w:r>
        <w:rPr>
          <w:lang w:eastAsia="zh-CN"/>
        </w:rPr>
        <w:t>2</w:t>
      </w:r>
      <w:r>
        <w:rPr>
          <w:lang w:eastAsia="zh-CN"/>
        </w:rPr>
        <w:t>，可以使交易金额成为</w:t>
      </w:r>
      <w:r>
        <w:rPr>
          <w:lang w:eastAsia="zh-CN"/>
        </w:rPr>
        <w:t>2X</w:t>
      </w:r>
      <w:r>
        <w:rPr>
          <w:lang w:eastAsia="zh-CN"/>
        </w:rPr>
        <w:t>。也称为可延展性（</w:t>
      </w:r>
      <w:r>
        <w:rPr>
          <w:lang w:eastAsia="zh-CN"/>
        </w:rPr>
        <w:t>malleably</w:t>
      </w:r>
      <w:r>
        <w:rPr>
          <w:lang w:eastAsia="zh-CN"/>
        </w:rPr>
        <w:t>）。为解决以上问题，通常使用数字签名或散列函数对密文进行保护。可用性（</w:t>
      </w:r>
      <w:r>
        <w:rPr>
          <w:lang w:eastAsia="zh-CN"/>
        </w:rPr>
        <w:t>Availability</w:t>
      </w:r>
      <w:r>
        <w:rPr>
          <w:lang w:eastAsia="zh-CN"/>
        </w:rPr>
        <w:t>）数据可用性的中心是使用者，其易用性设计的重点在于让产品的设计能够符合使用者的习惯与需求。以互联网网站的设计为例，希望让使用者在浏览的过程中操作更简单、使用体验更好。基于这个因素，任何有违信息的</w:t>
      </w:r>
      <w:r>
        <w:rPr>
          <w:lang w:eastAsia="zh-CN"/>
        </w:rPr>
        <w:t>“</w:t>
      </w:r>
      <w:r>
        <w:rPr>
          <w:lang w:eastAsia="zh-CN"/>
        </w:rPr>
        <w:t>可用性</w:t>
      </w:r>
      <w:r>
        <w:rPr>
          <w:lang w:eastAsia="zh-CN"/>
        </w:rPr>
        <w:t>”</w:t>
      </w:r>
      <w:r>
        <w:rPr>
          <w:lang w:eastAsia="zh-CN"/>
        </w:rPr>
        <w:t>都算是违反信息安全的规定。因此，许多国家如美国、中国均要求保持信息能够不受规限地流通。</w:t>
      </w:r>
    </w:p>
    <w:p w:rsidR="00C23BE0" w:rsidRDefault="00FE565D">
      <w:pPr>
        <w:pStyle w:val="31"/>
        <w:rPr>
          <w:lang w:eastAsia="zh-CN"/>
        </w:rPr>
      </w:pPr>
      <w:r>
        <w:rPr>
          <w:lang w:eastAsia="zh-CN"/>
        </w:rPr>
        <w:t>企业可以通过哪些方法维护数据安全？</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企业可以通过哪些方法维护数据安全？备份关键的数据。备份数据就是在其他介质上保存数据的副本。目前常见有两种备份方法：完整备份和增量备份。完整备份会把所选的数据完整地复制到其他介质。增量备份仅备份上次完整备份以来添加或更改的数据。通过增量备份扩充完整备份通常较快且占用较少的存储空间。可以考虑每周进行一次完整备份，然</w:t>
      </w:r>
      <w:r>
        <w:rPr>
          <w:lang w:eastAsia="zh-CN"/>
        </w:rPr>
        <w:lastRenderedPageBreak/>
        <w:t>后每天进行增量备份。但是，如果要在崩溃后恢复数据，则把花费较长的时间，因为首先必须要恢复完整备份，然后才恢复每个增量备份。如果对此感到担扰，则可以采取另一种方案，每晚进行完整备份；只需使备份在下班后自动运行即可。通过实际把数据恢复到测试位置来经常测试备份是个好主意。这具有以下作用：确保备份介质和备份数据状况良好、确定恢复过程中的问题、可提供一定程度的信心。不仅必须确保数据以精确和安全的方式得到备份，而且必须确保在需要进行恢复时，这些数据能够顺利地装回系统中。建立权限。操作系统和服务器都可对由于员工的活动所造成的数据丢失提供保护。通过服务器，可以根据用户在组织内的角色和职责而为其分配不同级别的权限。不应为所有用户提供</w:t>
      </w:r>
      <w:r>
        <w:rPr>
          <w:lang w:eastAsia="zh-CN"/>
        </w:rPr>
        <w:t>“</w:t>
      </w:r>
      <w:r>
        <w:rPr>
          <w:lang w:eastAsia="zh-CN"/>
        </w:rPr>
        <w:t>管理员</w:t>
      </w:r>
      <w:r>
        <w:rPr>
          <w:lang w:eastAsia="zh-CN"/>
        </w:rPr>
        <w:t>”</w:t>
      </w:r>
      <w:r>
        <w:rPr>
          <w:lang w:eastAsia="zh-CN"/>
        </w:rPr>
        <w:t>访问权，这并不是维护安全环境的最佳做法，而是应制定</w:t>
      </w:r>
      <w:r>
        <w:rPr>
          <w:lang w:eastAsia="zh-CN"/>
        </w:rPr>
        <w:t>“</w:t>
      </w:r>
      <w:r>
        <w:rPr>
          <w:lang w:eastAsia="zh-CN"/>
        </w:rPr>
        <w:t>赋予最低权限</w:t>
      </w:r>
      <w:r>
        <w:rPr>
          <w:lang w:eastAsia="zh-CN"/>
        </w:rPr>
        <w:t>”</w:t>
      </w:r>
      <w:r>
        <w:rPr>
          <w:lang w:eastAsia="zh-CN"/>
        </w:rPr>
        <w:t>策略，把服务器配置为赋予各个用户仅能使用特定的程序并明确定义用户权限。对敏感数据加密。对数据加密意味着把其转换为一种可伪装数据的格式。加密用于在网络间存储或移动数据时确保其机密性和完整性。仅那些具有工具来对加密文件进行解密的授权用户可以访问这些文件。加密对其他访问控制方法是一种补充，且对容易被盗的计算机（例如便携式计算机）上的数据或网络上共享的文件提供多一层保护。</w:t>
      </w:r>
    </w:p>
    <w:p w:rsidR="00C23BE0" w:rsidRDefault="00FE565D">
      <w:pPr>
        <w:pStyle w:val="31"/>
        <w:rPr>
          <w:lang w:eastAsia="zh-CN"/>
        </w:rPr>
      </w:pPr>
      <w:r>
        <w:rPr>
          <w:lang w:eastAsia="zh-CN"/>
        </w:rPr>
        <w:t>物联网</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物联网（英语：</w:t>
      </w:r>
      <w:r>
        <w:rPr>
          <w:lang w:eastAsia="zh-CN"/>
        </w:rPr>
        <w:t>Internet of Things</w:t>
      </w:r>
      <w:r>
        <w:rPr>
          <w:lang w:eastAsia="zh-CN"/>
        </w:rPr>
        <w:t>，缩写</w:t>
      </w:r>
      <w:r>
        <w:rPr>
          <w:lang w:eastAsia="zh-CN"/>
        </w:rPr>
        <w:t>IoT</w:t>
      </w:r>
      <w:r>
        <w:rPr>
          <w:lang w:eastAsia="zh-CN"/>
        </w:rPr>
        <w:t>）是互联网、传统电信网等信息承载体，让所有能行使独立功能的普通物体实现互联互通的网络。物联网一般为无线网，而由于每个人周围的设备可以达到一千至五千个，所以物联网可能要包含</w:t>
      </w:r>
      <w:r>
        <w:rPr>
          <w:lang w:eastAsia="zh-CN"/>
        </w:rPr>
        <w:t>500</w:t>
      </w:r>
      <w:r>
        <w:rPr>
          <w:lang w:eastAsia="zh-CN"/>
        </w:rPr>
        <w:t>兆至一千兆个物体。在物联网上，每个人都可以应用电子标签将真实的物体上网联结，在物联网上都可以查出它们的具体位置。通过物联网可以用中心计算机对机器、设备、人员进行集中管理、控制，也可以对家庭设备、汽车进行遥控，以及搜索位置、防止物品被盗等，类似自动化操控系统，同时透过收集这些小事的数据，最后可以聚集成大数据，包含重新设计道路以减少车祸、都市更新、灾害预测与犯罪防治、流行病控制等等社会的重大改变，实现物和物相联。物联网将现实世界数字化，应用范围十分广泛。物联网拉近分散的信息，统整物与物的数字信息，物联网的应用领域主要包括以下方面：运输和物流领域、工业制造、健康医疗领域范围、智能环境（家庭、办公、工厂）领域、个人和社会领域等，具有十分广阔的市场和应用前景。</w:t>
      </w:r>
      <w:r>
        <w:rPr>
          <w:lang w:eastAsia="zh-CN"/>
        </w:rPr>
        <w:br/>
      </w:r>
    </w:p>
    <w:p w:rsidR="00C23BE0" w:rsidRDefault="00FE565D">
      <w:pPr>
        <w:rPr>
          <w:lang w:eastAsia="zh-CN"/>
        </w:rPr>
      </w:pPr>
      <w:r>
        <w:rPr>
          <w:lang w:eastAsia="zh-CN"/>
        </w:rPr>
        <w:lastRenderedPageBreak/>
        <w:t>文档内容：</w:t>
      </w:r>
    </w:p>
    <w:p w:rsidR="00C23BE0" w:rsidRDefault="00FE565D">
      <w:pPr>
        <w:rPr>
          <w:lang w:eastAsia="zh-CN"/>
        </w:rPr>
      </w:pPr>
      <w:r>
        <w:rPr>
          <w:color w:val="FA0000"/>
          <w:lang w:eastAsia="zh-CN"/>
        </w:rPr>
        <w:t>物联网物联网</w:t>
      </w:r>
      <w:r>
        <w:rPr>
          <w:lang w:eastAsia="zh-CN"/>
        </w:rPr>
        <w:t>（</w:t>
      </w:r>
      <w:proofErr w:type="spellStart"/>
      <w:r>
        <w:rPr>
          <w:lang w:eastAsia="zh-CN"/>
        </w:rPr>
        <w:t>InternetofThings</w:t>
      </w:r>
      <w:proofErr w:type="spellEnd"/>
      <w:r>
        <w:rPr>
          <w:lang w:eastAsia="zh-CN"/>
        </w:rPr>
        <w:t>，简写</w:t>
      </w:r>
      <w:r>
        <w:rPr>
          <w:color w:val="FA0000"/>
          <w:lang w:eastAsia="zh-CN"/>
        </w:rPr>
        <w:t>：物联网</w:t>
      </w:r>
      <w:r>
        <w:rPr>
          <w:lang w:eastAsia="zh-CN"/>
        </w:rPr>
        <w:t>）属于</w:t>
      </w:r>
      <w:r>
        <w:rPr>
          <w:color w:val="FA0000"/>
          <w:lang w:eastAsia="zh-CN"/>
        </w:rPr>
        <w:t>互联网</w:t>
      </w:r>
      <w:r>
        <w:rPr>
          <w:lang w:eastAsia="zh-CN"/>
        </w:rPr>
        <w:t>、</w:t>
      </w:r>
      <w:r>
        <w:rPr>
          <w:color w:val="FA0000"/>
          <w:lang w:eastAsia="zh-CN"/>
        </w:rPr>
        <w:t>传统电信网等信息承载体</w:t>
      </w:r>
      <w:r>
        <w:rPr>
          <w:lang w:eastAsia="zh-CN"/>
        </w:rPr>
        <w:t>，</w:t>
      </w:r>
      <w:r>
        <w:rPr>
          <w:color w:val="FA0000"/>
          <w:lang w:eastAsia="zh-CN"/>
        </w:rPr>
        <w:t>可以</w:t>
      </w:r>
      <w:r>
        <w:rPr>
          <w:lang w:eastAsia="zh-CN"/>
        </w:rPr>
        <w:t>使</w:t>
      </w:r>
      <w:r>
        <w:rPr>
          <w:color w:val="FA0000"/>
          <w:lang w:eastAsia="zh-CN"/>
        </w:rPr>
        <w:t>独立功能的普通物体实现互联互通</w:t>
      </w:r>
      <w:r>
        <w:rPr>
          <w:lang w:eastAsia="zh-CN"/>
        </w:rPr>
        <w:t>。</w:t>
      </w:r>
      <w:r>
        <w:rPr>
          <w:color w:val="FA0000"/>
          <w:lang w:eastAsia="zh-CN"/>
        </w:rPr>
        <w:t>物联网</w:t>
      </w:r>
      <w:r>
        <w:rPr>
          <w:lang w:eastAsia="zh-CN"/>
        </w:rPr>
        <w:t>常使用</w:t>
      </w:r>
      <w:r>
        <w:rPr>
          <w:color w:val="FA0000"/>
          <w:lang w:eastAsia="zh-CN"/>
        </w:rPr>
        <w:t>无线网</w:t>
      </w:r>
      <w:r>
        <w:rPr>
          <w:lang w:eastAsia="zh-CN"/>
        </w:rPr>
        <w:t>，因为</w:t>
      </w:r>
      <w:r>
        <w:rPr>
          <w:color w:val="FA0000"/>
          <w:lang w:eastAsia="zh-CN"/>
        </w:rPr>
        <w:t>每个</w:t>
      </w:r>
      <w:r>
        <w:rPr>
          <w:lang w:eastAsia="zh-CN"/>
        </w:rPr>
        <w:t>个体</w:t>
      </w:r>
      <w:r>
        <w:rPr>
          <w:color w:val="FA0000"/>
          <w:lang w:eastAsia="zh-CN"/>
        </w:rPr>
        <w:t>周围的设备可以达到上</w:t>
      </w:r>
      <w:r>
        <w:rPr>
          <w:lang w:eastAsia="zh-CN"/>
        </w:rPr>
        <w:t>千个，</w:t>
      </w:r>
      <w:r>
        <w:rPr>
          <w:color w:val="FA0000"/>
          <w:lang w:eastAsia="zh-CN"/>
        </w:rPr>
        <w:t>所以物联网可能要包含</w:t>
      </w:r>
      <w:r>
        <w:rPr>
          <w:lang w:eastAsia="zh-CN"/>
        </w:rPr>
        <w:t>500</w:t>
      </w:r>
      <w:r>
        <w:rPr>
          <w:color w:val="FA0000"/>
          <w:lang w:eastAsia="zh-CN"/>
        </w:rPr>
        <w:t>兆</w:t>
      </w:r>
      <w:r>
        <w:rPr>
          <w:lang w:eastAsia="zh-CN"/>
        </w:rPr>
        <w:t>至</w:t>
      </w:r>
      <w:r>
        <w:rPr>
          <w:lang w:eastAsia="zh-CN"/>
        </w:rPr>
        <w:t>1000</w:t>
      </w:r>
      <w:r>
        <w:rPr>
          <w:lang w:eastAsia="zh-CN"/>
        </w:rPr>
        <w:t>兆个</w:t>
      </w:r>
      <w:r>
        <w:rPr>
          <w:color w:val="FA0000"/>
          <w:lang w:eastAsia="zh-CN"/>
        </w:rPr>
        <w:t>物体</w:t>
      </w:r>
      <w:r>
        <w:rPr>
          <w:lang w:eastAsia="zh-CN"/>
        </w:rPr>
        <w:t>。</w:t>
      </w:r>
      <w:r>
        <w:rPr>
          <w:color w:val="FA0000"/>
          <w:lang w:eastAsia="zh-CN"/>
        </w:rPr>
        <w:t>在物联网上</w:t>
      </w:r>
      <w:r>
        <w:rPr>
          <w:lang w:eastAsia="zh-CN"/>
        </w:rPr>
        <w:t>，</w:t>
      </w:r>
      <w:r>
        <w:rPr>
          <w:color w:val="FA0000"/>
          <w:lang w:eastAsia="zh-CN"/>
        </w:rPr>
        <w:t>每个人都可以应用电子标签将真实的物体上网联结</w:t>
      </w:r>
      <w:r>
        <w:rPr>
          <w:lang w:eastAsia="zh-CN"/>
        </w:rPr>
        <w:t>，</w:t>
      </w:r>
      <w:r>
        <w:rPr>
          <w:color w:val="FA0000"/>
          <w:lang w:eastAsia="zh-CN"/>
        </w:rPr>
        <w:t>在物联网上都可以查出它们的具体位置</w:t>
      </w:r>
      <w:r>
        <w:rPr>
          <w:lang w:eastAsia="zh-CN"/>
        </w:rPr>
        <w:t>。</w:t>
      </w:r>
      <w:r>
        <w:rPr>
          <w:color w:val="FA0000"/>
          <w:lang w:eastAsia="zh-CN"/>
        </w:rPr>
        <w:t>通过物联网可以用中心计算机对</w:t>
      </w:r>
      <w:r>
        <w:rPr>
          <w:lang w:eastAsia="zh-CN"/>
        </w:rPr>
        <w:t>机器、</w:t>
      </w:r>
      <w:r>
        <w:rPr>
          <w:color w:val="FA0000"/>
          <w:lang w:eastAsia="zh-CN"/>
        </w:rPr>
        <w:t>设备</w:t>
      </w:r>
      <w:r>
        <w:rPr>
          <w:lang w:eastAsia="zh-CN"/>
        </w:rPr>
        <w:t>、</w:t>
      </w:r>
      <w:r>
        <w:rPr>
          <w:color w:val="FA0000"/>
          <w:lang w:eastAsia="zh-CN"/>
        </w:rPr>
        <w:t>人员等进行集中管理</w:t>
      </w:r>
      <w:r>
        <w:rPr>
          <w:lang w:eastAsia="zh-CN"/>
        </w:rPr>
        <w:t>，</w:t>
      </w:r>
      <w:r>
        <w:rPr>
          <w:color w:val="FA0000"/>
          <w:lang w:eastAsia="zh-CN"/>
        </w:rPr>
        <w:t>也可以对家庭设备</w:t>
      </w:r>
      <w:r>
        <w:rPr>
          <w:lang w:eastAsia="zh-CN"/>
        </w:rPr>
        <w:t>、</w:t>
      </w:r>
      <w:r>
        <w:rPr>
          <w:color w:val="FA0000"/>
          <w:lang w:eastAsia="zh-CN"/>
        </w:rPr>
        <w:t>汽车进行智能遥控</w:t>
      </w:r>
      <w:r>
        <w:rPr>
          <w:lang w:eastAsia="zh-CN"/>
        </w:rPr>
        <w:t>，</w:t>
      </w:r>
      <w:r>
        <w:rPr>
          <w:color w:val="FA0000"/>
          <w:lang w:eastAsia="zh-CN"/>
        </w:rPr>
        <w:t>类似自动化操控系统</w:t>
      </w:r>
      <w:r>
        <w:rPr>
          <w:lang w:eastAsia="zh-CN"/>
        </w:rPr>
        <w:t>，并且</w:t>
      </w:r>
      <w:r>
        <w:rPr>
          <w:color w:val="FA0000"/>
          <w:lang w:eastAsia="zh-CN"/>
        </w:rPr>
        <w:t>可以通过收集这些</w:t>
      </w:r>
      <w:r>
        <w:rPr>
          <w:lang w:eastAsia="zh-CN"/>
        </w:rPr>
        <w:t>小体量、</w:t>
      </w:r>
      <w:r>
        <w:rPr>
          <w:color w:val="FA0000"/>
          <w:lang w:eastAsia="zh-CN"/>
        </w:rPr>
        <w:t>分散的数据</w:t>
      </w:r>
      <w:r>
        <w:rPr>
          <w:lang w:eastAsia="zh-CN"/>
        </w:rPr>
        <w:t>，最终汇聚</w:t>
      </w:r>
      <w:r>
        <w:rPr>
          <w:color w:val="FA0000"/>
          <w:lang w:eastAsia="zh-CN"/>
        </w:rPr>
        <w:t>成大数据</w:t>
      </w:r>
      <w:r>
        <w:rPr>
          <w:lang w:eastAsia="zh-CN"/>
        </w:rPr>
        <w:t>，例如，</w:t>
      </w:r>
      <w:r>
        <w:rPr>
          <w:color w:val="FA0000"/>
          <w:lang w:eastAsia="zh-CN"/>
        </w:rPr>
        <w:t>对</w:t>
      </w:r>
      <w:r>
        <w:rPr>
          <w:lang w:eastAsia="zh-CN"/>
        </w:rPr>
        <w:t>车辆</w:t>
      </w:r>
      <w:r>
        <w:rPr>
          <w:color w:val="FA0000"/>
          <w:lang w:eastAsia="zh-CN"/>
        </w:rPr>
        <w:t>道路</w:t>
      </w:r>
      <w:r>
        <w:rPr>
          <w:lang w:eastAsia="zh-CN"/>
        </w:rPr>
        <w:t>优化</w:t>
      </w:r>
      <w:r>
        <w:rPr>
          <w:color w:val="FA0000"/>
          <w:lang w:eastAsia="zh-CN"/>
        </w:rPr>
        <w:t>以减少车祸</w:t>
      </w:r>
      <w:r>
        <w:rPr>
          <w:lang w:eastAsia="zh-CN"/>
        </w:rPr>
        <w:t>、</w:t>
      </w:r>
      <w:r>
        <w:rPr>
          <w:color w:val="FA0000"/>
          <w:lang w:eastAsia="zh-CN"/>
        </w:rPr>
        <w:t>灾害预测与犯罪防治</w:t>
      </w:r>
      <w:r>
        <w:rPr>
          <w:lang w:eastAsia="zh-CN"/>
        </w:rPr>
        <w:t>、</w:t>
      </w:r>
      <w:r>
        <w:rPr>
          <w:color w:val="FA0000"/>
          <w:lang w:eastAsia="zh-CN"/>
        </w:rPr>
        <w:t>流行病控制等等社会的重大改变</w:t>
      </w:r>
      <w:r>
        <w:rPr>
          <w:lang w:eastAsia="zh-CN"/>
        </w:rPr>
        <w:t>，</w:t>
      </w:r>
      <w:r>
        <w:rPr>
          <w:color w:val="FA0000"/>
          <w:lang w:eastAsia="zh-CN"/>
        </w:rPr>
        <w:t>实现物和物相联</w:t>
      </w:r>
      <w:r>
        <w:rPr>
          <w:lang w:eastAsia="zh-CN"/>
        </w:rPr>
        <w:t>。</w:t>
      </w:r>
    </w:p>
    <w:p w:rsidR="00C23BE0" w:rsidRDefault="00FE565D">
      <w:pPr>
        <w:pStyle w:val="31"/>
        <w:rPr>
          <w:lang w:eastAsia="zh-CN"/>
        </w:rPr>
      </w:pPr>
      <w:r>
        <w:rPr>
          <w:lang w:eastAsia="zh-CN"/>
        </w:rPr>
        <w:t>物联网的特性</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物联网的特性物联网是物物相连的物物之间的信息交换和通信。物联网具有行业性。物联网的物物相连是众多物联网终端设备之间的相连。</w:t>
      </w:r>
    </w:p>
    <w:p w:rsidR="00C23BE0" w:rsidRDefault="00FE565D">
      <w:pPr>
        <w:pStyle w:val="31"/>
        <w:rPr>
          <w:lang w:eastAsia="zh-CN"/>
        </w:rPr>
      </w:pPr>
      <w:r>
        <w:rPr>
          <w:lang w:eastAsia="zh-CN"/>
        </w:rPr>
        <w:t>感知中国</w:t>
      </w:r>
    </w:p>
    <w:p w:rsidR="00C23BE0" w:rsidRDefault="00FE565D">
      <w:pPr>
        <w:rPr>
          <w:lang w:eastAsia="zh-CN"/>
        </w:rPr>
      </w:pPr>
      <w:r>
        <w:rPr>
          <w:lang w:eastAsia="zh-CN"/>
        </w:rPr>
        <w:t>文库内容：</w:t>
      </w:r>
    </w:p>
    <w:p w:rsidR="00C23BE0" w:rsidRDefault="00FE565D">
      <w:pPr>
        <w:rPr>
          <w:lang w:eastAsia="zh-CN"/>
        </w:rPr>
      </w:pPr>
      <w:r>
        <w:rPr>
          <w:lang w:eastAsia="zh-CN"/>
        </w:rPr>
        <w:br/>
        <w:t>“</w:t>
      </w:r>
      <w:r>
        <w:rPr>
          <w:lang w:eastAsia="zh-CN"/>
        </w:rPr>
        <w:t>感知中国</w:t>
      </w:r>
      <w:r>
        <w:rPr>
          <w:lang w:eastAsia="zh-CN"/>
        </w:rPr>
        <w:t>”</w:t>
      </w:r>
      <w:r>
        <w:rPr>
          <w:lang w:eastAsia="zh-CN"/>
        </w:rPr>
        <w:t>是中国发展物联网的一种形象称呼，就是中国的物联网。通过在物体上植入各种微型感应芯片使其智能化，然后借助无线网络，实现人和物体</w:t>
      </w:r>
      <w:r>
        <w:rPr>
          <w:lang w:eastAsia="zh-CN"/>
        </w:rPr>
        <w:t>“</w:t>
      </w:r>
      <w:r>
        <w:rPr>
          <w:lang w:eastAsia="zh-CN"/>
        </w:rPr>
        <w:t>对话</w:t>
      </w:r>
      <w:r>
        <w:rPr>
          <w:lang w:eastAsia="zh-CN"/>
        </w:rPr>
        <w:t>”</w:t>
      </w:r>
      <w:r>
        <w:rPr>
          <w:lang w:eastAsia="zh-CN"/>
        </w:rPr>
        <w:t>，物体和物体之间</w:t>
      </w:r>
      <w:r>
        <w:rPr>
          <w:lang w:eastAsia="zh-CN"/>
        </w:rPr>
        <w:t>“</w:t>
      </w:r>
      <w:r>
        <w:rPr>
          <w:lang w:eastAsia="zh-CN"/>
        </w:rPr>
        <w:t>交流</w:t>
      </w:r>
      <w:r>
        <w:rPr>
          <w:lang w:eastAsia="zh-CN"/>
        </w:rPr>
        <w:t>”</w:t>
      </w:r>
      <w:r>
        <w:rPr>
          <w:lang w:eastAsia="zh-CN"/>
        </w:rPr>
        <w:t>。物联网为我们展示了生活中任何物品都可以变得</w:t>
      </w:r>
      <w:r>
        <w:rPr>
          <w:lang w:eastAsia="zh-CN"/>
        </w:rPr>
        <w:t>“</w:t>
      </w:r>
      <w:r>
        <w:rPr>
          <w:lang w:eastAsia="zh-CN"/>
        </w:rPr>
        <w:t>有感觉、有思想</w:t>
      </w:r>
      <w:r>
        <w:rPr>
          <w:lang w:eastAsia="zh-CN"/>
        </w:rPr>
        <w:t>”</w:t>
      </w:r>
      <w:r>
        <w:rPr>
          <w:lang w:eastAsia="zh-CN"/>
        </w:rPr>
        <w:t>这样一幅智能图景，被认为是世界下一次信息技术浪潮和新经济引擎。</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感知中国</w:t>
      </w:r>
      <w:r>
        <w:rPr>
          <w:lang w:eastAsia="zh-CN"/>
        </w:rPr>
        <w:t>“</w:t>
      </w:r>
      <w:r>
        <w:rPr>
          <w:color w:val="FA0000"/>
          <w:lang w:eastAsia="zh-CN"/>
        </w:rPr>
        <w:t>感知中国</w:t>
      </w:r>
      <w:r>
        <w:rPr>
          <w:lang w:eastAsia="zh-CN"/>
        </w:rPr>
        <w:t>”</w:t>
      </w:r>
      <w:r>
        <w:rPr>
          <w:color w:val="FA0000"/>
          <w:lang w:eastAsia="zh-CN"/>
        </w:rPr>
        <w:t>就是中国的物联网</w:t>
      </w:r>
      <w:r>
        <w:rPr>
          <w:lang w:eastAsia="zh-CN"/>
        </w:rPr>
        <w:t>，</w:t>
      </w:r>
      <w:r>
        <w:rPr>
          <w:color w:val="FA0000"/>
          <w:lang w:eastAsia="zh-CN"/>
        </w:rPr>
        <w:t>是中国发展物联网的一种形象称呼</w:t>
      </w:r>
      <w:r>
        <w:rPr>
          <w:lang w:eastAsia="zh-CN"/>
        </w:rPr>
        <w:t>。</w:t>
      </w:r>
      <w:r>
        <w:rPr>
          <w:color w:val="FA0000"/>
          <w:lang w:eastAsia="zh-CN"/>
        </w:rPr>
        <w:t>通过在物体上植入各种微型感应芯片使其智能化</w:t>
      </w:r>
      <w:r>
        <w:rPr>
          <w:lang w:eastAsia="zh-CN"/>
        </w:rPr>
        <w:t>，</w:t>
      </w:r>
      <w:r>
        <w:rPr>
          <w:color w:val="FA0000"/>
          <w:lang w:eastAsia="zh-CN"/>
        </w:rPr>
        <w:t>通过无线网络</w:t>
      </w:r>
      <w:r>
        <w:rPr>
          <w:lang w:eastAsia="zh-CN"/>
        </w:rPr>
        <w:t>来</w:t>
      </w:r>
      <w:r>
        <w:rPr>
          <w:color w:val="FA0000"/>
          <w:lang w:eastAsia="zh-CN"/>
        </w:rPr>
        <w:t>实现人和物体之间的</w:t>
      </w:r>
      <w:r>
        <w:rPr>
          <w:lang w:eastAsia="zh-CN"/>
        </w:rPr>
        <w:t>“</w:t>
      </w:r>
      <w:r>
        <w:rPr>
          <w:color w:val="FA0000"/>
          <w:lang w:eastAsia="zh-CN"/>
        </w:rPr>
        <w:t>对话</w:t>
      </w:r>
      <w:r>
        <w:rPr>
          <w:lang w:eastAsia="zh-CN"/>
        </w:rPr>
        <w:t>”</w:t>
      </w:r>
      <w:r>
        <w:rPr>
          <w:lang w:eastAsia="zh-CN"/>
        </w:rPr>
        <w:t>，</w:t>
      </w:r>
      <w:r>
        <w:rPr>
          <w:color w:val="FA0000"/>
          <w:lang w:eastAsia="zh-CN"/>
        </w:rPr>
        <w:t>物体</w:t>
      </w:r>
      <w:r>
        <w:rPr>
          <w:color w:val="FA0000"/>
          <w:lang w:eastAsia="zh-CN"/>
        </w:rPr>
        <w:lastRenderedPageBreak/>
        <w:t>和物体之间的</w:t>
      </w:r>
      <w:r>
        <w:rPr>
          <w:lang w:eastAsia="zh-CN"/>
        </w:rPr>
        <w:t>“</w:t>
      </w:r>
      <w:r>
        <w:rPr>
          <w:color w:val="FA0000"/>
          <w:lang w:eastAsia="zh-CN"/>
        </w:rPr>
        <w:t>交流</w:t>
      </w:r>
      <w:r>
        <w:rPr>
          <w:lang w:eastAsia="zh-CN"/>
        </w:rPr>
        <w:t>”</w:t>
      </w:r>
      <w:r>
        <w:rPr>
          <w:lang w:eastAsia="zh-CN"/>
        </w:rPr>
        <w:t>。</w:t>
      </w:r>
      <w:r>
        <w:rPr>
          <w:color w:val="FA0000"/>
          <w:lang w:eastAsia="zh-CN"/>
        </w:rPr>
        <w:t>物联网展示了生活中任何物品都可以变得</w:t>
      </w:r>
      <w:r>
        <w:rPr>
          <w:lang w:eastAsia="zh-CN"/>
        </w:rPr>
        <w:t>“</w:t>
      </w:r>
      <w:r>
        <w:rPr>
          <w:color w:val="FA0000"/>
          <w:lang w:eastAsia="zh-CN"/>
        </w:rPr>
        <w:t>有感觉</w:t>
      </w:r>
      <w:r>
        <w:rPr>
          <w:lang w:eastAsia="zh-CN"/>
        </w:rPr>
        <w:t>、</w:t>
      </w:r>
      <w:r>
        <w:rPr>
          <w:color w:val="FA0000"/>
          <w:lang w:eastAsia="zh-CN"/>
        </w:rPr>
        <w:t>有思想</w:t>
      </w:r>
      <w:r>
        <w:rPr>
          <w:lang w:eastAsia="zh-CN"/>
        </w:rPr>
        <w:t>”</w:t>
      </w:r>
      <w:r>
        <w:rPr>
          <w:color w:val="FA0000"/>
          <w:lang w:eastAsia="zh-CN"/>
        </w:rPr>
        <w:t>的智能图景</w:t>
      </w:r>
      <w:r>
        <w:rPr>
          <w:lang w:eastAsia="zh-CN"/>
        </w:rPr>
        <w:t>，</w:t>
      </w:r>
      <w:r>
        <w:rPr>
          <w:color w:val="FA0000"/>
          <w:lang w:eastAsia="zh-CN"/>
        </w:rPr>
        <w:t>被认为是世界下一次信息技术浪潮和新经济引擎</w:t>
      </w:r>
      <w:r>
        <w:rPr>
          <w:lang w:eastAsia="zh-CN"/>
        </w:rPr>
        <w:t>。</w:t>
      </w:r>
    </w:p>
    <w:p w:rsidR="00C23BE0" w:rsidRDefault="00FE565D">
      <w:pPr>
        <w:pStyle w:val="31"/>
        <w:rPr>
          <w:lang w:eastAsia="zh-CN"/>
        </w:rPr>
      </w:pPr>
      <w:r>
        <w:rPr>
          <w:lang w:eastAsia="zh-CN"/>
        </w:rPr>
        <w:t>物联网的架构分为哪几层？</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物联网的架构分为哪几层？目前物联网架构一般分为感知层、网络层和应用层三个层次，当然根据分类标准的不同，也有四层、五层和七层架构的分法。感知层感知层是物联网的皮肤和五官，用于识别物体、感知物体、采集信息、自动控制。例如，装在空调温度传感器识别到室内温度高于</w:t>
      </w:r>
      <w:r>
        <w:rPr>
          <w:lang w:eastAsia="zh-CN"/>
        </w:rPr>
        <w:t>30</w:t>
      </w:r>
      <w:r>
        <w:rPr>
          <w:lang w:eastAsia="zh-CN"/>
        </w:rPr>
        <w:t>度，信息收集后，空调自动进行制冷；感知层涉及到的是各种识别技术、信息采集技术、控制技术。同时这些技术交叉使用，有单一的、综合的感知，比如机器人就是整合了各种感知系统，属于综合感知。这一层最常见的就是各种传感器，用于替代或者延展人类的感官完成对物理世界的感知，也包括常见的的</w:t>
      </w:r>
      <w:r>
        <w:rPr>
          <w:lang w:eastAsia="zh-CN"/>
        </w:rPr>
        <w:t>RFID</w:t>
      </w:r>
      <w:r>
        <w:rPr>
          <w:lang w:eastAsia="zh-CN"/>
        </w:rPr>
        <w:t>、二维码技术。网络层网络层则主要实现信息的传递、路由和控制，主要分为两大部分：物联网的通信技术、物联网的通讯协议。通讯技术负责把物与物进行物理连接，使其可以进行通信；通讯协议负责建立通信规则和统一格式。通讯技术有着不同的分类标准，从介质上分为：有线网络、无线网络；从通信距离上分为：超短距、近距离、中长距离、超远距离。应用层应用层基于各种物联网通讯协议，对物联网数据进行宏观分析，并将分析结果反馈到感知层，从而执行一些特定的控制功能，例如，控制物与物之间的协同，物与环境的自适应性，人与物的交互协作。应用层可粗略分为两大部分：通用的物联网平台、通用的物联网平台上再产生具体应用。其中，通用的物联网平台被建立在云平台之上，可以是</w:t>
      </w:r>
      <w:r>
        <w:rPr>
          <w:lang w:eastAsia="zh-CN"/>
        </w:rPr>
        <w:t>IAAS/PASS/SAAS</w:t>
      </w:r>
      <w:r>
        <w:rPr>
          <w:lang w:eastAsia="zh-CN"/>
        </w:rPr>
        <w:t>的一种或者混合，例如，树根互联、</w:t>
      </w:r>
      <w:proofErr w:type="spellStart"/>
      <w:r>
        <w:rPr>
          <w:lang w:eastAsia="zh-CN"/>
        </w:rPr>
        <w:t>SAPLeonardo</w:t>
      </w:r>
      <w:proofErr w:type="spellEnd"/>
      <w:r>
        <w:rPr>
          <w:lang w:eastAsia="zh-CN"/>
        </w:rPr>
        <w:t>、百度云天工、阿里</w:t>
      </w:r>
      <w:r>
        <w:rPr>
          <w:lang w:eastAsia="zh-CN"/>
        </w:rPr>
        <w:t>Link</w:t>
      </w:r>
      <w:r>
        <w:rPr>
          <w:lang w:eastAsia="zh-CN"/>
        </w:rPr>
        <w:t>物联网平台；另外一种为通用的物联网平台上再产生具体应用，这些应用类似于手机</w:t>
      </w:r>
      <w:r>
        <w:rPr>
          <w:lang w:eastAsia="zh-CN"/>
        </w:rPr>
        <w:t>App</w:t>
      </w:r>
      <w:r>
        <w:rPr>
          <w:lang w:eastAsia="zh-CN"/>
        </w:rPr>
        <w:t>，具体应用就是如何具体控制这些物如何收集信息，如何进行控制物。</w:t>
      </w:r>
    </w:p>
    <w:p w:rsidR="00C23BE0" w:rsidRDefault="00FE565D">
      <w:pPr>
        <w:pStyle w:val="31"/>
        <w:rPr>
          <w:lang w:eastAsia="zh-CN"/>
        </w:rPr>
      </w:pPr>
      <w:r>
        <w:rPr>
          <w:lang w:eastAsia="zh-CN"/>
        </w:rPr>
        <w:t>射频识别技术（</w:t>
      </w:r>
      <w:r>
        <w:rPr>
          <w:lang w:eastAsia="zh-CN"/>
        </w:rPr>
        <w:t>RFID</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lastRenderedPageBreak/>
        <w:t>文档内容：</w:t>
      </w:r>
    </w:p>
    <w:p w:rsidR="00C23BE0" w:rsidRDefault="00FE565D">
      <w:pPr>
        <w:rPr>
          <w:lang w:eastAsia="zh-CN"/>
        </w:rPr>
      </w:pPr>
      <w:r>
        <w:rPr>
          <w:lang w:eastAsia="zh-CN"/>
        </w:rPr>
        <w:t>射频识别技术（</w:t>
      </w:r>
      <w:r>
        <w:rPr>
          <w:lang w:eastAsia="zh-CN"/>
        </w:rPr>
        <w:t>RFID</w:t>
      </w:r>
      <w:r>
        <w:rPr>
          <w:lang w:eastAsia="zh-CN"/>
        </w:rPr>
        <w:t>）射频识别技术</w:t>
      </w:r>
      <w:r>
        <w:rPr>
          <w:lang w:eastAsia="zh-CN"/>
        </w:rPr>
        <w:t>(</w:t>
      </w:r>
      <w:proofErr w:type="spellStart"/>
      <w:r>
        <w:rPr>
          <w:lang w:eastAsia="zh-CN"/>
        </w:rPr>
        <w:t>RadioFrequencyIdentification</w:t>
      </w:r>
      <w:proofErr w:type="spellEnd"/>
      <w:r>
        <w:rPr>
          <w:lang w:eastAsia="zh-CN"/>
        </w:rPr>
        <w:t>，简称：</w:t>
      </w:r>
      <w:r>
        <w:rPr>
          <w:lang w:eastAsia="zh-CN"/>
        </w:rPr>
        <w:t>RFID)</w:t>
      </w:r>
      <w:r>
        <w:rPr>
          <w:lang w:eastAsia="zh-CN"/>
        </w:rPr>
        <w:t>又称无线射频识别，是一种无线通信技术，可通过无线电信号识别特定目标，读写相关数据，</w:t>
      </w:r>
      <w:r>
        <w:rPr>
          <w:lang w:eastAsia="zh-CN"/>
        </w:rPr>
        <w:t>RFID</w:t>
      </w:r>
      <w:r>
        <w:rPr>
          <w:lang w:eastAsia="zh-CN"/>
        </w:rPr>
        <w:t>不需要在识别系统与特定目标之间建立机械或光学接触。其优点是非接触式识别，可以穿过雪、雾、冰、涂料、尘垢等恶劣环境阅读标签，阅读速度极快，大多数情况下读取数据时间不超过</w:t>
      </w:r>
      <w:r>
        <w:rPr>
          <w:lang w:eastAsia="zh-CN"/>
        </w:rPr>
        <w:t>100Ms</w:t>
      </w:r>
      <w:r>
        <w:rPr>
          <w:lang w:eastAsia="zh-CN"/>
        </w:rPr>
        <w:t>。贴有</w:t>
      </w:r>
      <w:r>
        <w:rPr>
          <w:lang w:eastAsia="zh-CN"/>
        </w:rPr>
        <w:t>RFID</w:t>
      </w:r>
      <w:r>
        <w:rPr>
          <w:lang w:eastAsia="zh-CN"/>
        </w:rPr>
        <w:t>标记的物体若无主动通信能力，不能作为物联网终端设备，因此</w:t>
      </w:r>
      <w:r>
        <w:rPr>
          <w:lang w:eastAsia="zh-CN"/>
        </w:rPr>
        <w:t>RFID</w:t>
      </w:r>
      <w:r>
        <w:rPr>
          <w:lang w:eastAsia="zh-CN"/>
        </w:rPr>
        <w:t>常被用来进行物体识别，其物联网终端设备通常是</w:t>
      </w:r>
      <w:r>
        <w:rPr>
          <w:lang w:eastAsia="zh-CN"/>
        </w:rPr>
        <w:t>RFID</w:t>
      </w:r>
      <w:r>
        <w:rPr>
          <w:lang w:eastAsia="zh-CN"/>
        </w:rPr>
        <w:t>读写器或有源</w:t>
      </w:r>
      <w:r>
        <w:rPr>
          <w:lang w:eastAsia="zh-CN"/>
        </w:rPr>
        <w:t>RFID</w:t>
      </w:r>
      <w:r>
        <w:rPr>
          <w:lang w:eastAsia="zh-CN"/>
        </w:rPr>
        <w:t>设备。一般情况下，</w:t>
      </w:r>
      <w:r>
        <w:rPr>
          <w:lang w:eastAsia="zh-CN"/>
        </w:rPr>
        <w:t>RFID</w:t>
      </w:r>
      <w:r>
        <w:rPr>
          <w:lang w:eastAsia="zh-CN"/>
        </w:rPr>
        <w:t>的拓扑结构采用一对多方式（一个读写器对应多个贴有</w:t>
      </w:r>
      <w:r>
        <w:rPr>
          <w:lang w:eastAsia="zh-CN"/>
        </w:rPr>
        <w:t>RFID</w:t>
      </w:r>
      <w:r>
        <w:rPr>
          <w:lang w:eastAsia="zh-CN"/>
        </w:rPr>
        <w:t>标记的物体）。</w:t>
      </w:r>
    </w:p>
    <w:p w:rsidR="00C23BE0" w:rsidRDefault="00FE565D">
      <w:pPr>
        <w:pStyle w:val="31"/>
        <w:rPr>
          <w:lang w:eastAsia="zh-CN"/>
        </w:rPr>
      </w:pPr>
      <w:r>
        <w:rPr>
          <w:lang w:eastAsia="zh-CN"/>
        </w:rPr>
        <w:t>物联网的应用有哪些？</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物联网的应用有哪些？工业领域工业领域所涵盖的能够联网的事物最丰富，比如印刷设备、车间机械、矿井与厂房。其中，工业物联网的应用集中在石油天然气与工厂环境，是目前物联网项目最多的应用领域。例如，英特尔公司为俄勒冈的一家芯片制造厂安装了</w:t>
      </w:r>
      <w:r>
        <w:rPr>
          <w:lang w:eastAsia="zh-CN"/>
        </w:rPr>
        <w:t>200</w:t>
      </w:r>
      <w:r>
        <w:rPr>
          <w:lang w:eastAsia="zh-CN"/>
        </w:rPr>
        <w:t>台无线传感器，用来监控部分工厂设备的振动情况，并在测量结果超出规定时提供监测报告。通过对危险区域</w:t>
      </w:r>
      <w:r>
        <w:rPr>
          <w:lang w:eastAsia="zh-CN"/>
        </w:rPr>
        <w:t>/</w:t>
      </w:r>
      <w:r>
        <w:rPr>
          <w:lang w:eastAsia="zh-CN"/>
        </w:rPr>
        <w:t>危险源（如矿井、核电厂）进行安全监控，能有效地遏制和减少恶性事件的发生。医疗领域目前物联网技术在医疗行业中的应用包括人员管理智能化、医疗过程智能化、供应链管理智能化、医疗废弃物管理智能化以及健康管理智能化。例如，美敦力公司去年的一款自动胰岛素泵</w:t>
      </w:r>
      <w:r>
        <w:rPr>
          <w:lang w:eastAsia="zh-CN"/>
        </w:rPr>
        <w:t>MiniMed670G</w:t>
      </w:r>
      <w:r>
        <w:rPr>
          <w:lang w:eastAsia="zh-CN"/>
        </w:rPr>
        <w:t>就是物联网传感技术在医疗领域应用实例。其设备配备了血糖传感器，释放胰岛素的泵以及能查看数据的显示仪，血糖传感器每</w:t>
      </w:r>
      <w:r>
        <w:rPr>
          <w:lang w:eastAsia="zh-CN"/>
        </w:rPr>
        <w:t>5</w:t>
      </w:r>
      <w:r>
        <w:rPr>
          <w:lang w:eastAsia="zh-CN"/>
        </w:rPr>
        <w:t>分钟就会透过皮下软针所接收的血液来测量患者血糖，并将数据传递到胰岛素泵，集成有判断逻辑的泵会基于血糖值来判断是否释放胰岛素、释放多少胰岛素，这些数据还会同步上传云端，为后续专业医护人员的介入创造了条件。智能交通与车联网物联网在智能交通的应用包括实时监控系统、自动收费系统、智能停车系统和实时车辆跟踪系统，支持通过自动检测并报告公路、桥梁的健康状况，并能帮助交通运输业缓解能耗、污染以及拥堵问题。美国交通部提出了</w:t>
      </w:r>
      <w:r>
        <w:rPr>
          <w:lang w:eastAsia="zh-CN"/>
        </w:rPr>
        <w:t>“</w:t>
      </w:r>
      <w:r>
        <w:rPr>
          <w:lang w:eastAsia="zh-CN"/>
        </w:rPr>
        <w:t>国家智能交通系统项目规划</w:t>
      </w:r>
      <w:r>
        <w:rPr>
          <w:lang w:eastAsia="zh-CN"/>
        </w:rPr>
        <w:t>”</w:t>
      </w:r>
      <w:r>
        <w:rPr>
          <w:lang w:eastAsia="zh-CN"/>
        </w:rPr>
        <w:t>，预计到</w:t>
      </w:r>
      <w:r>
        <w:rPr>
          <w:lang w:eastAsia="zh-CN"/>
        </w:rPr>
        <w:t>2025</w:t>
      </w:r>
      <w:r>
        <w:rPr>
          <w:lang w:eastAsia="zh-CN"/>
        </w:rPr>
        <w:t>年全面投入使用。该系统</w:t>
      </w:r>
      <w:r>
        <w:rPr>
          <w:lang w:eastAsia="zh-CN"/>
        </w:rPr>
        <w:lastRenderedPageBreak/>
        <w:t>综合运用大量传感器网络，配合</w:t>
      </w:r>
      <w:r>
        <w:rPr>
          <w:lang w:eastAsia="zh-CN"/>
        </w:rPr>
        <w:t>GPS</w:t>
      </w:r>
      <w:r>
        <w:rPr>
          <w:lang w:eastAsia="zh-CN"/>
        </w:rPr>
        <w:t>系统、区域网络系统等资源，实现对交通车辆的优化调度，并为个体交通推荐实时的、最佳的行车路线。运用物联网技术可以透过感测装置捕捉车辆、驾驶、乘客、周围环境的相关信息，开创更优质的驾车体验，例如，科技巨头</w:t>
      </w:r>
      <w:r>
        <w:rPr>
          <w:lang w:eastAsia="zh-CN"/>
        </w:rPr>
        <w:t>Google</w:t>
      </w:r>
      <w:r>
        <w:rPr>
          <w:lang w:eastAsia="zh-CN"/>
        </w:rPr>
        <w:t>、特斯拉、宝马等国际重量级车厂，都已纷纷投入智能车、无人驾驶车的开发。智能家居</w:t>
      </w:r>
      <w:r>
        <w:rPr>
          <w:lang w:eastAsia="zh-CN"/>
        </w:rPr>
        <w:t>2018</w:t>
      </w:r>
      <w:r>
        <w:rPr>
          <w:lang w:eastAsia="zh-CN"/>
        </w:rPr>
        <w:t>年</w:t>
      </w:r>
      <w:r>
        <w:rPr>
          <w:lang w:eastAsia="zh-CN"/>
        </w:rPr>
        <w:t>3</w:t>
      </w:r>
      <w:r>
        <w:rPr>
          <w:lang w:eastAsia="zh-CN"/>
        </w:rPr>
        <w:t>月，海尔发布了全球首套由互联互通的智慧家电构成的智慧家庭，让智能家居从梦想落地到现实。各种电器间的相互通信，让生活更舒适、简单。智能家电和用户间的交互，可以根据用户个性化需求主动提供服务，比如洗碗机可以根据菜谱自动选择相应的洗涤程序。除了海尔智慧家居这种整套操作系统，智能电视、智能音箱等智能硬件也可以当做智能家居的控制中心和枢纽，例如国外的亚马逊</w:t>
      </w:r>
      <w:r>
        <w:rPr>
          <w:lang w:eastAsia="zh-CN"/>
        </w:rPr>
        <w:t>Echo</w:t>
      </w:r>
      <w:r>
        <w:rPr>
          <w:lang w:eastAsia="zh-CN"/>
        </w:rPr>
        <w:t>、谷歌</w:t>
      </w:r>
      <w:r>
        <w:rPr>
          <w:lang w:eastAsia="zh-CN"/>
        </w:rPr>
        <w:t>Home</w:t>
      </w:r>
      <w:r>
        <w:rPr>
          <w:lang w:eastAsia="zh-CN"/>
        </w:rPr>
        <w:t>、苹果</w:t>
      </w:r>
      <w:proofErr w:type="spellStart"/>
      <w:r>
        <w:rPr>
          <w:lang w:eastAsia="zh-CN"/>
        </w:rPr>
        <w:t>HomePod</w:t>
      </w:r>
      <w:proofErr w:type="spellEnd"/>
      <w:r>
        <w:rPr>
          <w:lang w:eastAsia="zh-CN"/>
        </w:rPr>
        <w:t>等，国内的暴风大耳朵、阿里巴巴天猫精灵等都有此发展趋势。</w:t>
      </w:r>
      <w:r>
        <w:rPr>
          <w:lang w:eastAsia="zh-CN"/>
        </w:rPr>
        <w:t>“</w:t>
      </w:r>
      <w:r>
        <w:rPr>
          <w:lang w:eastAsia="zh-CN"/>
        </w:rPr>
        <w:t>人工智能</w:t>
      </w:r>
      <w:r>
        <w:rPr>
          <w:lang w:eastAsia="zh-CN"/>
        </w:rPr>
        <w:t>+</w:t>
      </w:r>
      <w:r>
        <w:rPr>
          <w:lang w:eastAsia="zh-CN"/>
        </w:rPr>
        <w:t>物联网</w:t>
      </w:r>
      <w:r>
        <w:rPr>
          <w:lang w:eastAsia="zh-CN"/>
        </w:rPr>
        <w:t>”</w:t>
      </w:r>
      <w:r>
        <w:rPr>
          <w:lang w:eastAsia="zh-CN"/>
        </w:rPr>
        <w:t>将掀起改变生活方式的狂潮。智慧物流智慧物流是把条形码、射频识别技术、传感器、全球定位系统等物联网技术，广泛应用于物流业运输、仓库、配送、包装、装卸等环节。智慧物流的崛起离不开电商爆发的催化，更离不开物联网技术的加持。过去物流仓库爆仓和干线压力是头等问题，特别是在双</w:t>
      </w:r>
      <w:r>
        <w:rPr>
          <w:lang w:eastAsia="zh-CN"/>
        </w:rPr>
        <w:t>11</w:t>
      </w:r>
      <w:r>
        <w:rPr>
          <w:lang w:eastAsia="zh-CN"/>
        </w:rPr>
        <w:t>、双</w:t>
      </w:r>
      <w:r>
        <w:rPr>
          <w:lang w:eastAsia="zh-CN"/>
        </w:rPr>
        <w:t>12</w:t>
      </w:r>
      <w:r>
        <w:rPr>
          <w:lang w:eastAsia="zh-CN"/>
        </w:rPr>
        <w:t>购物节。在</w:t>
      </w:r>
      <w:r>
        <w:rPr>
          <w:lang w:eastAsia="zh-CN"/>
        </w:rPr>
        <w:t>2016</w:t>
      </w:r>
      <w:r>
        <w:rPr>
          <w:lang w:eastAsia="zh-CN"/>
        </w:rPr>
        <w:t>年双</w:t>
      </w:r>
      <w:r>
        <w:rPr>
          <w:lang w:eastAsia="zh-CN"/>
        </w:rPr>
        <w:t>11</w:t>
      </w:r>
      <w:r>
        <w:rPr>
          <w:lang w:eastAsia="zh-CN"/>
        </w:rPr>
        <w:t>前，各大物流企业做出应对措施中就包括不少的智慧物流技术。例如，京东在</w:t>
      </w:r>
      <w:r>
        <w:rPr>
          <w:lang w:eastAsia="zh-CN"/>
        </w:rPr>
        <w:t>2016</w:t>
      </w:r>
      <w:r>
        <w:rPr>
          <w:lang w:eastAsia="zh-CN"/>
        </w:rPr>
        <w:t>年首次引进智能机器人设备，机器人仓、机器人分拣中心两个自动化设备在双</w:t>
      </w:r>
      <w:r>
        <w:rPr>
          <w:lang w:eastAsia="zh-CN"/>
        </w:rPr>
        <w:t>11</w:t>
      </w:r>
      <w:r>
        <w:rPr>
          <w:lang w:eastAsia="zh-CN"/>
        </w:rPr>
        <w:t>期间启用，单台自动分拣设备最高处理量可达到</w:t>
      </w:r>
      <w:r>
        <w:rPr>
          <w:lang w:eastAsia="zh-CN"/>
        </w:rPr>
        <w:t>2</w:t>
      </w:r>
      <w:r>
        <w:rPr>
          <w:lang w:eastAsia="zh-CN"/>
        </w:rPr>
        <w:t>万件</w:t>
      </w:r>
      <w:r>
        <w:rPr>
          <w:lang w:eastAsia="zh-CN"/>
        </w:rPr>
        <w:t>/</w:t>
      </w:r>
      <w:r>
        <w:rPr>
          <w:lang w:eastAsia="zh-CN"/>
        </w:rPr>
        <w:t>小时。京东目前在全国范围的自动分拣设备的日均处理量已达到百万件以上。</w:t>
      </w:r>
      <w:r>
        <w:rPr>
          <w:lang w:eastAsia="zh-CN"/>
        </w:rPr>
        <w:t>IPV6</w:t>
      </w:r>
      <w:r>
        <w:rPr>
          <w:lang w:eastAsia="zh-CN"/>
        </w:rPr>
        <w:t>网际协议第</w:t>
      </w:r>
      <w:r>
        <w:rPr>
          <w:lang w:eastAsia="zh-CN"/>
        </w:rPr>
        <w:t>6</w:t>
      </w:r>
      <w:r>
        <w:rPr>
          <w:lang w:eastAsia="zh-CN"/>
        </w:rPr>
        <w:t>版（</w:t>
      </w:r>
      <w:r>
        <w:rPr>
          <w:lang w:eastAsia="zh-CN"/>
        </w:rPr>
        <w:t>InternetProtocolversion6</w:t>
      </w:r>
      <w:r>
        <w:rPr>
          <w:lang w:eastAsia="zh-CN"/>
        </w:rPr>
        <w:t>，简称：</w:t>
      </w:r>
      <w:r>
        <w:rPr>
          <w:lang w:eastAsia="zh-CN"/>
        </w:rPr>
        <w:t>IPv6</w:t>
      </w:r>
      <w:r>
        <w:rPr>
          <w:lang w:eastAsia="zh-CN"/>
        </w:rPr>
        <w:t>）是网际协议（</w:t>
      </w:r>
      <w:r>
        <w:rPr>
          <w:lang w:eastAsia="zh-CN"/>
        </w:rPr>
        <w:t>IP</w:t>
      </w:r>
      <w:r>
        <w:rPr>
          <w:lang w:eastAsia="zh-CN"/>
        </w:rPr>
        <w:t>）的最新版本，被用于互联网的网络层协议，使用</w:t>
      </w:r>
      <w:r>
        <w:rPr>
          <w:lang w:eastAsia="zh-CN"/>
        </w:rPr>
        <w:t>IPv6</w:t>
      </w:r>
      <w:r>
        <w:rPr>
          <w:lang w:eastAsia="zh-CN"/>
        </w:rPr>
        <w:t>取代</w:t>
      </w:r>
      <w:r>
        <w:rPr>
          <w:lang w:eastAsia="zh-CN"/>
        </w:rPr>
        <w:t>IPv4</w:t>
      </w:r>
      <w:r>
        <w:rPr>
          <w:lang w:eastAsia="zh-CN"/>
        </w:rPr>
        <w:t>的目的是解决</w:t>
      </w:r>
      <w:r>
        <w:rPr>
          <w:lang w:eastAsia="zh-CN"/>
        </w:rPr>
        <w:t>IPv4</w:t>
      </w:r>
      <w:r>
        <w:rPr>
          <w:lang w:eastAsia="zh-CN"/>
        </w:rPr>
        <w:t>地址使用即将殆尽的问题，在一些性能等其他方面也有所改进。</w:t>
      </w:r>
    </w:p>
    <w:p w:rsidR="00C23BE0" w:rsidRDefault="00FE565D">
      <w:pPr>
        <w:pStyle w:val="31"/>
        <w:rPr>
          <w:lang w:eastAsia="zh-CN"/>
        </w:rPr>
      </w:pPr>
      <w:r>
        <w:rPr>
          <w:lang w:eastAsia="zh-CN"/>
        </w:rPr>
        <w:t>传感器</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传感器（英文名称：</w:t>
      </w:r>
      <w:r>
        <w:rPr>
          <w:lang w:eastAsia="zh-CN"/>
        </w:rPr>
        <w:t>transducer/sensor</w:t>
      </w:r>
      <w:r>
        <w:rPr>
          <w:lang w:eastAsia="zh-CN"/>
        </w:rPr>
        <w:t>）是一种检测装置，能感受到被测量的信息，并能将感受到的信息，按一定规律变换成为电信号或其他所需形式的信息输出，以满足信息的传输、处理、存储、显示、记录和控制等要求。传感器的特点包括：微型化、数字化、智能化、多功能化、系统化、网络化。它是实现自动检测和自动控制的首要环节。传感器的存在和发展，让物体有了触觉、味觉和嗅觉等感官，让物体慢慢变得活了起来。通常根据其基本感知功能分为热敏元件、光敏元件、气敏元件、力敏元件、磁敏元件、湿敏元件、</w:t>
      </w:r>
      <w:r>
        <w:rPr>
          <w:lang w:eastAsia="zh-CN"/>
        </w:rPr>
        <w:lastRenderedPageBreak/>
        <w:t>声敏元件、放射线敏感元件、色敏元件和味敏元件等十大类。</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传感器传感器</w:t>
      </w:r>
      <w:r>
        <w:rPr>
          <w:lang w:eastAsia="zh-CN"/>
        </w:rPr>
        <w:t>（</w:t>
      </w:r>
      <w:r>
        <w:rPr>
          <w:lang w:eastAsia="zh-CN"/>
        </w:rPr>
        <w:t>Sensor</w:t>
      </w:r>
      <w:r>
        <w:rPr>
          <w:lang w:eastAsia="zh-CN"/>
        </w:rPr>
        <w:t>）</w:t>
      </w:r>
      <w:r>
        <w:rPr>
          <w:color w:val="FA0000"/>
          <w:lang w:eastAsia="zh-CN"/>
        </w:rPr>
        <w:t>被</w:t>
      </w:r>
      <w:r>
        <w:rPr>
          <w:lang w:eastAsia="zh-CN"/>
        </w:rPr>
        <w:t>用来侦测环境中</w:t>
      </w:r>
      <w:r>
        <w:rPr>
          <w:color w:val="FA0000"/>
          <w:lang w:eastAsia="zh-CN"/>
        </w:rPr>
        <w:t>所</w:t>
      </w:r>
      <w:r>
        <w:rPr>
          <w:lang w:eastAsia="zh-CN"/>
        </w:rPr>
        <w:t>发生事件</w:t>
      </w:r>
      <w:r>
        <w:rPr>
          <w:color w:val="FA0000"/>
          <w:lang w:eastAsia="zh-CN"/>
        </w:rPr>
        <w:t>或</w:t>
      </w:r>
      <w:r>
        <w:rPr>
          <w:lang w:eastAsia="zh-CN"/>
        </w:rPr>
        <w:t>变化，</w:t>
      </w:r>
      <w:r>
        <w:rPr>
          <w:color w:val="FA0000"/>
          <w:lang w:eastAsia="zh-CN"/>
        </w:rPr>
        <w:t>并将</w:t>
      </w:r>
      <w:r>
        <w:rPr>
          <w:lang w:eastAsia="zh-CN"/>
        </w:rPr>
        <w:t>此消息发送至</w:t>
      </w:r>
      <w:r>
        <w:rPr>
          <w:color w:val="FA0000"/>
          <w:lang w:eastAsia="zh-CN"/>
        </w:rPr>
        <w:t>其他</w:t>
      </w:r>
      <w:r>
        <w:rPr>
          <w:lang w:eastAsia="zh-CN"/>
        </w:rPr>
        <w:t>电子设备（如中央处理器），</w:t>
      </w:r>
      <w:r>
        <w:rPr>
          <w:color w:val="FA0000"/>
          <w:lang w:eastAsia="zh-CN"/>
        </w:rPr>
        <w:t>通常</w:t>
      </w:r>
      <w:r>
        <w:rPr>
          <w:lang w:eastAsia="zh-CN"/>
        </w:rPr>
        <w:t>由敏感组件</w:t>
      </w:r>
      <w:r>
        <w:rPr>
          <w:color w:val="FA0000"/>
          <w:lang w:eastAsia="zh-CN"/>
        </w:rPr>
        <w:t>和</w:t>
      </w:r>
      <w:r>
        <w:rPr>
          <w:lang w:eastAsia="zh-CN"/>
        </w:rPr>
        <w:t>转换组件组成。</w:t>
      </w:r>
    </w:p>
    <w:p w:rsidR="00C23BE0" w:rsidRDefault="00FE565D">
      <w:pPr>
        <w:pStyle w:val="31"/>
        <w:rPr>
          <w:lang w:eastAsia="zh-CN"/>
        </w:rPr>
      </w:pPr>
      <w:r>
        <w:rPr>
          <w:lang w:eastAsia="zh-CN"/>
        </w:rPr>
        <w:t>遥感技术</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这是</w:t>
      </w:r>
      <w:r>
        <w:rPr>
          <w:lang w:eastAsia="zh-CN"/>
        </w:rPr>
        <w:t>20</w:t>
      </w:r>
      <w:r>
        <w:rPr>
          <w:lang w:eastAsia="zh-CN"/>
        </w:rPr>
        <w:t>世纪</w:t>
      </w:r>
      <w:r>
        <w:rPr>
          <w:lang w:eastAsia="zh-CN"/>
        </w:rPr>
        <w:t>60</w:t>
      </w:r>
      <w:r>
        <w:rPr>
          <w:lang w:eastAsia="zh-CN"/>
        </w:rPr>
        <w:t>年代兴起的一种探测技术，是根据电磁波的理论，应用各种传感仪器对远距离目标所辐射和反射的电磁波信息，进行收集、处理，并最后成像，从而对地面各种景物进行探测和识别的一种综合技术，通过遥感技术，可查询到高分一号、高分二号、资源三号等国产高分辨率遥感影像。</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遥感技术</w:t>
      </w:r>
      <w:r>
        <w:rPr>
          <w:color w:val="FA0000"/>
          <w:lang w:eastAsia="zh-CN"/>
        </w:rPr>
        <w:t>遥感</w:t>
      </w:r>
      <w:r>
        <w:rPr>
          <w:lang w:eastAsia="zh-CN"/>
        </w:rPr>
        <w:t>（</w:t>
      </w:r>
      <w:proofErr w:type="spellStart"/>
      <w:r>
        <w:rPr>
          <w:lang w:eastAsia="zh-CN"/>
        </w:rPr>
        <w:t>remotesensing</w:t>
      </w:r>
      <w:proofErr w:type="spellEnd"/>
      <w:r>
        <w:rPr>
          <w:lang w:eastAsia="zh-CN"/>
        </w:rPr>
        <w:t>）</w:t>
      </w:r>
      <w:r>
        <w:rPr>
          <w:color w:val="FA0000"/>
          <w:lang w:eastAsia="zh-CN"/>
        </w:rPr>
        <w:t>是</w:t>
      </w:r>
      <w:r>
        <w:rPr>
          <w:lang w:eastAsia="zh-CN"/>
        </w:rPr>
        <w:t>指用间接手段来获取</w:t>
      </w:r>
      <w:r>
        <w:rPr>
          <w:color w:val="FA0000"/>
          <w:lang w:eastAsia="zh-CN"/>
        </w:rPr>
        <w:t>目标</w:t>
      </w:r>
      <w:r>
        <w:rPr>
          <w:lang w:eastAsia="zh-CN"/>
        </w:rPr>
        <w:t>状态</w:t>
      </w:r>
      <w:r>
        <w:rPr>
          <w:color w:val="FA0000"/>
          <w:lang w:eastAsia="zh-CN"/>
        </w:rPr>
        <w:t>信息的</w:t>
      </w:r>
      <w:r>
        <w:rPr>
          <w:lang w:eastAsia="zh-CN"/>
        </w:rPr>
        <w:t>方法。例如，从人造卫星或飞机</w:t>
      </w:r>
      <w:r>
        <w:rPr>
          <w:color w:val="FA0000"/>
          <w:lang w:eastAsia="zh-CN"/>
        </w:rPr>
        <w:t>对地面</w:t>
      </w:r>
      <w:r>
        <w:rPr>
          <w:lang w:eastAsia="zh-CN"/>
        </w:rPr>
        <w:t>观测，</w:t>
      </w:r>
      <w:r>
        <w:rPr>
          <w:color w:val="FA0000"/>
          <w:lang w:eastAsia="zh-CN"/>
        </w:rPr>
        <w:t>通过电磁波</w:t>
      </w:r>
      <w:r>
        <w:rPr>
          <w:lang w:eastAsia="zh-CN"/>
        </w:rPr>
        <w:t>（包括光波）</w:t>
      </w:r>
      <w:r>
        <w:rPr>
          <w:color w:val="FA0000"/>
          <w:lang w:eastAsia="zh-CN"/>
        </w:rPr>
        <w:t>的</w:t>
      </w:r>
      <w:r>
        <w:rPr>
          <w:lang w:eastAsia="zh-CN"/>
        </w:rPr>
        <w:t>传播与接收，感知</w:t>
      </w:r>
      <w:r>
        <w:rPr>
          <w:color w:val="FA0000"/>
          <w:lang w:eastAsia="zh-CN"/>
        </w:rPr>
        <w:t>目标的</w:t>
      </w:r>
      <w:r>
        <w:rPr>
          <w:lang w:eastAsia="zh-CN"/>
        </w:rPr>
        <w:t>某些特性</w:t>
      </w:r>
      <w:r>
        <w:rPr>
          <w:color w:val="FA0000"/>
          <w:lang w:eastAsia="zh-CN"/>
        </w:rPr>
        <w:t>并</w:t>
      </w:r>
      <w:r>
        <w:rPr>
          <w:lang w:eastAsia="zh-CN"/>
        </w:rPr>
        <w:t>加以分析。按遥感平台</w:t>
      </w:r>
      <w:r>
        <w:rPr>
          <w:color w:val="FA0000"/>
          <w:lang w:eastAsia="zh-CN"/>
        </w:rPr>
        <w:t>可</w:t>
      </w:r>
      <w:r>
        <w:rPr>
          <w:lang w:eastAsia="zh-CN"/>
        </w:rPr>
        <w:t>分为：机载</w:t>
      </w:r>
      <w:r>
        <w:rPr>
          <w:color w:val="FA0000"/>
          <w:lang w:eastAsia="zh-CN"/>
        </w:rPr>
        <w:t>遥感和</w:t>
      </w:r>
      <w:r>
        <w:rPr>
          <w:lang w:eastAsia="zh-CN"/>
        </w:rPr>
        <w:t>星载</w:t>
      </w:r>
      <w:r>
        <w:rPr>
          <w:color w:val="FA0000"/>
          <w:lang w:eastAsia="zh-CN"/>
        </w:rPr>
        <w:t>遥感</w:t>
      </w:r>
      <w:r>
        <w:rPr>
          <w:lang w:eastAsia="zh-CN"/>
        </w:rPr>
        <w:t>，其中机载</w:t>
      </w:r>
      <w:r>
        <w:rPr>
          <w:color w:val="FA0000"/>
          <w:lang w:eastAsia="zh-CN"/>
        </w:rPr>
        <w:t>遥感是</w:t>
      </w:r>
      <w:r>
        <w:rPr>
          <w:lang w:eastAsia="zh-CN"/>
        </w:rPr>
        <w:t>飞机携带传感器（</w:t>
      </w:r>
      <w:r>
        <w:rPr>
          <w:lang w:eastAsia="zh-CN"/>
        </w:rPr>
        <w:t>CCD</w:t>
      </w:r>
      <w:r>
        <w:rPr>
          <w:lang w:eastAsia="zh-CN"/>
        </w:rPr>
        <w:t>相机或非数码相机</w:t>
      </w:r>
      <w:r>
        <w:rPr>
          <w:color w:val="FA0000"/>
          <w:lang w:eastAsia="zh-CN"/>
        </w:rPr>
        <w:t>等</w:t>
      </w:r>
      <w:r>
        <w:rPr>
          <w:lang w:eastAsia="zh-CN"/>
        </w:rPr>
        <w:t>）</w:t>
      </w:r>
      <w:r>
        <w:rPr>
          <w:color w:val="FA0000"/>
          <w:lang w:eastAsia="zh-CN"/>
        </w:rPr>
        <w:t>对地面的</w:t>
      </w:r>
      <w:r>
        <w:rPr>
          <w:lang w:eastAsia="zh-CN"/>
        </w:rPr>
        <w:t>观测，星载</w:t>
      </w:r>
      <w:r>
        <w:rPr>
          <w:color w:val="FA0000"/>
          <w:lang w:eastAsia="zh-CN"/>
        </w:rPr>
        <w:t>遥感是</w:t>
      </w:r>
      <w:r>
        <w:rPr>
          <w:lang w:eastAsia="zh-CN"/>
        </w:rPr>
        <w:t>指传感器被放置在大气层外</w:t>
      </w:r>
      <w:r>
        <w:rPr>
          <w:color w:val="FA0000"/>
          <w:lang w:eastAsia="zh-CN"/>
        </w:rPr>
        <w:t>的</w:t>
      </w:r>
      <w:r>
        <w:rPr>
          <w:lang w:eastAsia="zh-CN"/>
        </w:rPr>
        <w:t>卫星上；按传感器感知</w:t>
      </w:r>
      <w:r>
        <w:rPr>
          <w:color w:val="FA0000"/>
          <w:lang w:eastAsia="zh-CN"/>
        </w:rPr>
        <w:t>电磁波</w:t>
      </w:r>
      <w:r>
        <w:rPr>
          <w:lang w:eastAsia="zh-CN"/>
        </w:rPr>
        <w:t>波长</w:t>
      </w:r>
      <w:r>
        <w:rPr>
          <w:color w:val="FA0000"/>
          <w:lang w:eastAsia="zh-CN"/>
        </w:rPr>
        <w:t>可</w:t>
      </w:r>
      <w:r>
        <w:rPr>
          <w:lang w:eastAsia="zh-CN"/>
        </w:rPr>
        <w:t>分为：可见光</w:t>
      </w:r>
      <w:r>
        <w:rPr>
          <w:lang w:eastAsia="zh-CN"/>
        </w:rPr>
        <w:t>—</w:t>
      </w:r>
      <w:r>
        <w:rPr>
          <w:lang w:eastAsia="zh-CN"/>
        </w:rPr>
        <w:t>近红外（</w:t>
      </w:r>
      <w:r>
        <w:rPr>
          <w:lang w:eastAsia="zh-CN"/>
        </w:rPr>
        <w:t>visible–</w:t>
      </w:r>
      <w:proofErr w:type="spellStart"/>
      <w:r>
        <w:rPr>
          <w:lang w:eastAsia="zh-CN"/>
        </w:rPr>
        <w:t>nearinfrared</w:t>
      </w:r>
      <w:proofErr w:type="spellEnd"/>
      <w:r>
        <w:rPr>
          <w:lang w:eastAsia="zh-CN"/>
        </w:rPr>
        <w:t>）</w:t>
      </w:r>
      <w:r>
        <w:rPr>
          <w:color w:val="FA0000"/>
          <w:lang w:eastAsia="zh-CN"/>
        </w:rPr>
        <w:t>遥感</w:t>
      </w:r>
      <w:r>
        <w:rPr>
          <w:lang w:eastAsia="zh-CN"/>
        </w:rPr>
        <w:t>、红外</w:t>
      </w:r>
      <w:r>
        <w:rPr>
          <w:color w:val="FA0000"/>
          <w:lang w:eastAsia="zh-CN"/>
        </w:rPr>
        <w:t>遥感</w:t>
      </w:r>
      <w:r>
        <w:rPr>
          <w:lang w:eastAsia="zh-CN"/>
        </w:rPr>
        <w:t>及微波遥感</w:t>
      </w:r>
      <w:r>
        <w:rPr>
          <w:color w:val="FA0000"/>
          <w:lang w:eastAsia="zh-CN"/>
        </w:rPr>
        <w:t>等</w:t>
      </w:r>
      <w:r>
        <w:rPr>
          <w:lang w:eastAsia="zh-CN"/>
        </w:rPr>
        <w:t>；</w:t>
      </w:r>
      <w:r>
        <w:rPr>
          <w:color w:val="FA0000"/>
          <w:lang w:eastAsia="zh-CN"/>
        </w:rPr>
        <w:t>根据</w:t>
      </w:r>
      <w:r>
        <w:rPr>
          <w:lang w:eastAsia="zh-CN"/>
        </w:rPr>
        <w:t>接收</w:t>
      </w:r>
      <w:r>
        <w:rPr>
          <w:color w:val="FA0000"/>
          <w:lang w:eastAsia="zh-CN"/>
        </w:rPr>
        <w:t>到的电磁波</w:t>
      </w:r>
      <w:r>
        <w:rPr>
          <w:lang w:eastAsia="zh-CN"/>
        </w:rPr>
        <w:t>信号</w:t>
      </w:r>
      <w:r>
        <w:rPr>
          <w:color w:val="FA0000"/>
          <w:lang w:eastAsia="zh-CN"/>
        </w:rPr>
        <w:t>的</w:t>
      </w:r>
      <w:r>
        <w:rPr>
          <w:lang w:eastAsia="zh-CN"/>
        </w:rPr>
        <w:t>来源，</w:t>
      </w:r>
      <w:r>
        <w:rPr>
          <w:color w:val="FA0000"/>
          <w:lang w:eastAsia="zh-CN"/>
        </w:rPr>
        <w:t>遥感可</w:t>
      </w:r>
      <w:r>
        <w:rPr>
          <w:lang w:eastAsia="zh-CN"/>
        </w:rPr>
        <w:t>分为主动式（信号由感应器发出）</w:t>
      </w:r>
      <w:r>
        <w:rPr>
          <w:color w:val="FA0000"/>
          <w:lang w:eastAsia="zh-CN"/>
        </w:rPr>
        <w:t>和</w:t>
      </w:r>
      <w:r>
        <w:rPr>
          <w:lang w:eastAsia="zh-CN"/>
        </w:rPr>
        <w:t>被动式（信号由</w:t>
      </w:r>
      <w:r>
        <w:rPr>
          <w:color w:val="FA0000"/>
          <w:lang w:eastAsia="zh-CN"/>
        </w:rPr>
        <w:t>目标</w:t>
      </w:r>
      <w:r>
        <w:rPr>
          <w:lang w:eastAsia="zh-CN"/>
        </w:rPr>
        <w:t>物体发出或</w:t>
      </w:r>
      <w:r>
        <w:rPr>
          <w:color w:val="FA0000"/>
          <w:lang w:eastAsia="zh-CN"/>
        </w:rPr>
        <w:t>反射</w:t>
      </w:r>
      <w:r>
        <w:rPr>
          <w:lang w:eastAsia="zh-CN"/>
        </w:rPr>
        <w:t>太阳光波）。</w:t>
      </w:r>
      <w:r>
        <w:rPr>
          <w:color w:val="FA0000"/>
          <w:lang w:eastAsia="zh-CN"/>
        </w:rPr>
        <w:t>遥感的</w:t>
      </w:r>
      <w:r>
        <w:rPr>
          <w:lang w:eastAsia="zh-CN"/>
        </w:rPr>
        <w:t>优点</w:t>
      </w:r>
      <w:r>
        <w:rPr>
          <w:color w:val="FA0000"/>
          <w:lang w:eastAsia="zh-CN"/>
        </w:rPr>
        <w:t>是</w:t>
      </w:r>
      <w:r>
        <w:rPr>
          <w:lang w:eastAsia="zh-CN"/>
        </w:rPr>
        <w:t>能够在短时间内取得大范围</w:t>
      </w:r>
      <w:r>
        <w:rPr>
          <w:color w:val="FA0000"/>
          <w:lang w:eastAsia="zh-CN"/>
        </w:rPr>
        <w:t>的</w:t>
      </w:r>
      <w:r>
        <w:rPr>
          <w:lang w:eastAsia="zh-CN"/>
        </w:rPr>
        <w:t>数据，将其以图像与非图像方式呈现，以及代替人类前往难以抵达或危险</w:t>
      </w:r>
      <w:r>
        <w:rPr>
          <w:color w:val="FA0000"/>
          <w:lang w:eastAsia="zh-CN"/>
        </w:rPr>
        <w:t>的</w:t>
      </w:r>
      <w:r>
        <w:rPr>
          <w:lang w:eastAsia="zh-CN"/>
        </w:rPr>
        <w:t>地方观测。被</w:t>
      </w:r>
      <w:r>
        <w:rPr>
          <w:color w:val="FA0000"/>
          <w:lang w:eastAsia="zh-CN"/>
        </w:rPr>
        <w:t>应用</w:t>
      </w:r>
      <w:r>
        <w:rPr>
          <w:lang w:eastAsia="zh-CN"/>
        </w:rPr>
        <w:t>于航海、农业、气象、</w:t>
      </w:r>
      <w:r>
        <w:rPr>
          <w:color w:val="FA0000"/>
          <w:lang w:eastAsia="zh-CN"/>
        </w:rPr>
        <w:t>资源</w:t>
      </w:r>
      <w:r>
        <w:rPr>
          <w:lang w:eastAsia="zh-CN"/>
        </w:rPr>
        <w:t>、环境、行星科学等等各领域。</w:t>
      </w:r>
    </w:p>
    <w:p w:rsidR="00C23BE0" w:rsidRDefault="00FE565D">
      <w:pPr>
        <w:pStyle w:val="31"/>
        <w:rPr>
          <w:lang w:eastAsia="zh-CN"/>
        </w:rPr>
      </w:pPr>
      <w:r>
        <w:rPr>
          <w:lang w:eastAsia="zh-CN"/>
        </w:rPr>
        <w:t>无线传感器网络（</w:t>
      </w:r>
      <w:r>
        <w:rPr>
          <w:lang w:eastAsia="zh-CN"/>
        </w:rPr>
        <w:t>WSN</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lastRenderedPageBreak/>
        <w:t>无线传感器网络（</w:t>
      </w:r>
      <w:r>
        <w:rPr>
          <w:lang w:eastAsia="zh-CN"/>
        </w:rPr>
        <w:t>WSN</w:t>
      </w:r>
      <w:r>
        <w:rPr>
          <w:lang w:eastAsia="zh-CN"/>
        </w:rPr>
        <w:t>）无线传感器网络</w:t>
      </w:r>
      <w:r>
        <w:rPr>
          <w:lang w:eastAsia="zh-CN"/>
        </w:rPr>
        <w:t>(</w:t>
      </w:r>
      <w:proofErr w:type="spellStart"/>
      <w:r>
        <w:rPr>
          <w:lang w:eastAsia="zh-CN"/>
        </w:rPr>
        <w:t>WirelessSensorNetworks</w:t>
      </w:r>
      <w:proofErr w:type="spellEnd"/>
      <w:r>
        <w:rPr>
          <w:lang w:eastAsia="zh-CN"/>
        </w:rPr>
        <w:t>,</w:t>
      </w:r>
      <w:r>
        <w:rPr>
          <w:lang w:eastAsia="zh-CN"/>
        </w:rPr>
        <w:t>简称：</w:t>
      </w:r>
      <w:r>
        <w:rPr>
          <w:lang w:eastAsia="zh-CN"/>
        </w:rPr>
        <w:t>WSN)</w:t>
      </w:r>
      <w:r>
        <w:rPr>
          <w:lang w:eastAsia="zh-CN"/>
        </w:rPr>
        <w:t>是一种分布式传感网络，通过无线通信方式形成的一个多跳自组织网络。它的末梢是可以感知和检查外部世界的传感器。</w:t>
      </w:r>
      <w:r>
        <w:rPr>
          <w:lang w:eastAsia="zh-CN"/>
        </w:rPr>
        <w:t>WSN</w:t>
      </w:r>
      <w:r>
        <w:rPr>
          <w:lang w:eastAsia="zh-CN"/>
        </w:rPr>
        <w:t>中的传感器通过无线方式通信，因此网络设置灵活，设备位置可以实时更新，还可以跟互联网进行有线或无线方式的连接。</w:t>
      </w:r>
      <w:r>
        <w:rPr>
          <w:lang w:eastAsia="zh-CN"/>
        </w:rPr>
        <w:t>WSN</w:t>
      </w:r>
      <w:r>
        <w:rPr>
          <w:lang w:eastAsia="zh-CN"/>
        </w:rPr>
        <w:t>的发展得益于微机电系统</w:t>
      </w:r>
      <w:r>
        <w:rPr>
          <w:lang w:eastAsia="zh-CN"/>
        </w:rPr>
        <w:t>(Micro-Electro-</w:t>
      </w:r>
      <w:proofErr w:type="spellStart"/>
      <w:r>
        <w:rPr>
          <w:lang w:eastAsia="zh-CN"/>
        </w:rPr>
        <w:t>MechanismSystem,MEMS</w:t>
      </w:r>
      <w:proofErr w:type="spellEnd"/>
      <w:r>
        <w:rPr>
          <w:lang w:eastAsia="zh-CN"/>
        </w:rPr>
        <w:t>)</w:t>
      </w:r>
      <w:r>
        <w:rPr>
          <w:lang w:eastAsia="zh-CN"/>
        </w:rPr>
        <w:t>、片上系统</w:t>
      </w:r>
      <w:r>
        <w:rPr>
          <w:lang w:eastAsia="zh-CN"/>
        </w:rPr>
        <w:t>(</w:t>
      </w:r>
      <w:proofErr w:type="spellStart"/>
      <w:r>
        <w:rPr>
          <w:lang w:eastAsia="zh-CN"/>
        </w:rPr>
        <w:t>SystemonChip,SoC</w:t>
      </w:r>
      <w:proofErr w:type="spellEnd"/>
      <w:r>
        <w:rPr>
          <w:lang w:eastAsia="zh-CN"/>
        </w:rPr>
        <w:t>)</w:t>
      </w:r>
      <w:r>
        <w:rPr>
          <w:lang w:eastAsia="zh-CN"/>
        </w:rPr>
        <w:t>、无线通信和低功耗嵌入式技术的飞速发展。</w:t>
      </w:r>
      <w:r>
        <w:rPr>
          <w:lang w:eastAsia="zh-CN"/>
        </w:rPr>
        <w:t>WSN</w:t>
      </w:r>
      <w:r>
        <w:rPr>
          <w:lang w:eastAsia="zh-CN"/>
        </w:rPr>
        <w:t>广泛应用于军事、智能交通、环境监控、医疗卫生等多个领域。</w:t>
      </w:r>
    </w:p>
    <w:p w:rsidR="00C23BE0" w:rsidRDefault="00FE565D">
      <w:pPr>
        <w:pStyle w:val="31"/>
        <w:rPr>
          <w:lang w:eastAsia="zh-CN"/>
        </w:rPr>
      </w:pPr>
      <w:r>
        <w:rPr>
          <w:lang w:eastAsia="zh-CN"/>
        </w:rPr>
        <w:t>第五代通信技术有哪些优势</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第五代通信技术有哪些优势传输速率更快，</w:t>
      </w:r>
      <w:r>
        <w:rPr>
          <w:lang w:eastAsia="zh-CN"/>
        </w:rPr>
        <w:t>5G</w:t>
      </w:r>
      <w:r>
        <w:rPr>
          <w:lang w:eastAsia="zh-CN"/>
        </w:rPr>
        <w:t>设备的数据速率为</w:t>
      </w:r>
      <w:r>
        <w:rPr>
          <w:lang w:eastAsia="zh-CN"/>
        </w:rPr>
        <w:t>10Gbps</w:t>
      </w:r>
      <w:r>
        <w:rPr>
          <w:lang w:eastAsia="zh-CN"/>
        </w:rPr>
        <w:t>，是</w:t>
      </w:r>
      <w:r>
        <w:rPr>
          <w:lang w:eastAsia="zh-CN"/>
        </w:rPr>
        <w:t>4G</w:t>
      </w:r>
      <w:r>
        <w:rPr>
          <w:lang w:eastAsia="zh-CN"/>
        </w:rPr>
        <w:t>设备的百倍以上，那就意味着，下载一部</w:t>
      </w:r>
      <w:r>
        <w:rPr>
          <w:lang w:eastAsia="zh-CN"/>
        </w:rPr>
        <w:t>3GB</w:t>
      </w:r>
      <w:r>
        <w:rPr>
          <w:lang w:eastAsia="zh-CN"/>
        </w:rPr>
        <w:t>电影只需</w:t>
      </w:r>
      <w:r>
        <w:rPr>
          <w:lang w:eastAsia="zh-CN"/>
        </w:rPr>
        <w:t>5</w:t>
      </w:r>
      <w:r>
        <w:rPr>
          <w:lang w:eastAsia="zh-CN"/>
        </w:rPr>
        <w:t>秒左右；响应延迟更底，</w:t>
      </w:r>
      <w:r>
        <w:rPr>
          <w:lang w:eastAsia="zh-CN"/>
        </w:rPr>
        <w:t>5G</w:t>
      </w:r>
      <w:r>
        <w:rPr>
          <w:lang w:eastAsia="zh-CN"/>
        </w:rPr>
        <w:t>设备的数据传输延迟在</w:t>
      </w:r>
      <w:r>
        <w:rPr>
          <w:lang w:eastAsia="zh-CN"/>
        </w:rPr>
        <w:t>1ms</w:t>
      </w:r>
      <w:r>
        <w:rPr>
          <w:lang w:eastAsia="zh-CN"/>
        </w:rPr>
        <w:t>以下，而</w:t>
      </w:r>
      <w:r>
        <w:rPr>
          <w:lang w:eastAsia="zh-CN"/>
        </w:rPr>
        <w:t>4G</w:t>
      </w:r>
      <w:r>
        <w:rPr>
          <w:lang w:eastAsia="zh-CN"/>
        </w:rPr>
        <w:t>设备的数据传输延迟为</w:t>
      </w:r>
      <w:r>
        <w:rPr>
          <w:lang w:eastAsia="zh-CN"/>
        </w:rPr>
        <w:t>50ms</w:t>
      </w:r>
      <w:r>
        <w:rPr>
          <w:lang w:eastAsia="zh-CN"/>
        </w:rPr>
        <w:t>。更高的吞吐量，</w:t>
      </w:r>
      <w:r>
        <w:rPr>
          <w:lang w:eastAsia="zh-CN"/>
        </w:rPr>
        <w:t>5G</w:t>
      </w:r>
      <w:r>
        <w:rPr>
          <w:lang w:eastAsia="zh-CN"/>
        </w:rPr>
        <w:t>的数据吞吐量每平方公里为</w:t>
      </w:r>
      <w:r>
        <w:rPr>
          <w:lang w:eastAsia="zh-CN"/>
        </w:rPr>
        <w:t>100</w:t>
      </w:r>
      <w:r>
        <w:rPr>
          <w:lang w:eastAsia="zh-CN"/>
        </w:rPr>
        <w:t>万，大约是</w:t>
      </w:r>
      <w:r>
        <w:rPr>
          <w:lang w:eastAsia="zh-CN"/>
        </w:rPr>
        <w:t>4G</w:t>
      </w:r>
      <w:r>
        <w:rPr>
          <w:lang w:eastAsia="zh-CN"/>
        </w:rPr>
        <w:t>的几十到上百倍。</w:t>
      </w:r>
    </w:p>
    <w:p w:rsidR="00C23BE0" w:rsidRDefault="00FE565D">
      <w:pPr>
        <w:pStyle w:val="31"/>
        <w:rPr>
          <w:lang w:eastAsia="zh-CN"/>
        </w:rPr>
      </w:pPr>
      <w:r>
        <w:rPr>
          <w:lang w:eastAsia="zh-CN"/>
        </w:rPr>
        <w:t>5G</w:t>
      </w:r>
      <w:r>
        <w:rPr>
          <w:lang w:eastAsia="zh-CN"/>
        </w:rPr>
        <w:t>的发展历程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5G</w:t>
      </w:r>
      <w:r>
        <w:rPr>
          <w:lang w:eastAsia="zh-CN"/>
        </w:rPr>
        <w:t>的发展历程</w:t>
      </w:r>
      <w:r>
        <w:rPr>
          <w:lang w:eastAsia="zh-CN"/>
        </w:rPr>
        <w:t>2013</w:t>
      </w:r>
      <w:r>
        <w:rPr>
          <w:lang w:eastAsia="zh-CN"/>
        </w:rPr>
        <w:t>年</w:t>
      </w:r>
      <w:r>
        <w:rPr>
          <w:lang w:eastAsia="zh-CN"/>
        </w:rPr>
        <w:t>2</w:t>
      </w:r>
      <w:r>
        <w:rPr>
          <w:lang w:eastAsia="zh-CN"/>
        </w:rPr>
        <w:t>月，为了加快</w:t>
      </w:r>
      <w:r>
        <w:rPr>
          <w:lang w:eastAsia="zh-CN"/>
        </w:rPr>
        <w:t>5G</w:t>
      </w:r>
      <w:r>
        <w:rPr>
          <w:lang w:eastAsia="zh-CN"/>
        </w:rPr>
        <w:t>移动技术的发展，欧盟宣布，将拨款</w:t>
      </w:r>
      <w:r>
        <w:rPr>
          <w:lang w:eastAsia="zh-CN"/>
        </w:rPr>
        <w:t>5000</w:t>
      </w:r>
      <w:r>
        <w:rPr>
          <w:lang w:eastAsia="zh-CN"/>
        </w:rPr>
        <w:t>万欧元。计划到</w:t>
      </w:r>
      <w:r>
        <w:rPr>
          <w:lang w:eastAsia="zh-CN"/>
        </w:rPr>
        <w:t>2020</w:t>
      </w:r>
      <w:r>
        <w:rPr>
          <w:lang w:eastAsia="zh-CN"/>
        </w:rPr>
        <w:t>年推出成熟的标准。</w:t>
      </w:r>
      <w:r>
        <w:rPr>
          <w:lang w:eastAsia="zh-CN"/>
        </w:rPr>
        <w:t>2013</w:t>
      </w:r>
      <w:r>
        <w:rPr>
          <w:lang w:eastAsia="zh-CN"/>
        </w:rPr>
        <w:t>年</w:t>
      </w:r>
      <w:r>
        <w:rPr>
          <w:lang w:eastAsia="zh-CN"/>
        </w:rPr>
        <w:t>5</w:t>
      </w:r>
      <w:r>
        <w:rPr>
          <w:lang w:eastAsia="zh-CN"/>
        </w:rPr>
        <w:t>月</w:t>
      </w:r>
      <w:r>
        <w:rPr>
          <w:lang w:eastAsia="zh-CN"/>
        </w:rPr>
        <w:t>13</w:t>
      </w:r>
      <w:r>
        <w:rPr>
          <w:lang w:eastAsia="zh-CN"/>
        </w:rPr>
        <w:t>日，韩国三星电子有限公司宣布，已成功开发第</w:t>
      </w:r>
      <w:r>
        <w:rPr>
          <w:lang w:eastAsia="zh-CN"/>
        </w:rPr>
        <w:t>5</w:t>
      </w:r>
      <w:r>
        <w:rPr>
          <w:lang w:eastAsia="zh-CN"/>
        </w:rPr>
        <w:t>代移动通信（</w:t>
      </w:r>
      <w:r>
        <w:rPr>
          <w:lang w:eastAsia="zh-CN"/>
        </w:rPr>
        <w:t>5G</w:t>
      </w:r>
      <w:r>
        <w:rPr>
          <w:lang w:eastAsia="zh-CN"/>
        </w:rPr>
        <w:t>）的核心技术，这一技术预计将于</w:t>
      </w:r>
      <w:r>
        <w:rPr>
          <w:lang w:eastAsia="zh-CN"/>
        </w:rPr>
        <w:t>2020</w:t>
      </w:r>
      <w:r>
        <w:rPr>
          <w:lang w:eastAsia="zh-CN"/>
        </w:rPr>
        <w:t>年开始推向商业化。该技术可在</w:t>
      </w:r>
      <w:r>
        <w:rPr>
          <w:lang w:eastAsia="zh-CN"/>
        </w:rPr>
        <w:t>28GHz</w:t>
      </w:r>
      <w:r>
        <w:rPr>
          <w:lang w:eastAsia="zh-CN"/>
        </w:rPr>
        <w:t>超高频段以每秒</w:t>
      </w:r>
      <w:r>
        <w:rPr>
          <w:lang w:eastAsia="zh-CN"/>
        </w:rPr>
        <w:t>1Gbps</w:t>
      </w:r>
      <w:r>
        <w:rPr>
          <w:lang w:eastAsia="zh-CN"/>
        </w:rPr>
        <w:t>以上的速度传送数据，且最长传送距离可达</w:t>
      </w:r>
      <w:r>
        <w:rPr>
          <w:lang w:eastAsia="zh-CN"/>
        </w:rPr>
        <w:t>2</w:t>
      </w:r>
      <w:r>
        <w:rPr>
          <w:lang w:eastAsia="zh-CN"/>
        </w:rPr>
        <w:t>公里。在</w:t>
      </w:r>
      <w:r>
        <w:rPr>
          <w:lang w:eastAsia="zh-CN"/>
        </w:rPr>
        <w:t>2013</w:t>
      </w:r>
      <w:r>
        <w:rPr>
          <w:lang w:eastAsia="zh-CN"/>
        </w:rPr>
        <w:t>年</w:t>
      </w:r>
      <w:r>
        <w:rPr>
          <w:lang w:eastAsia="zh-CN"/>
        </w:rPr>
        <w:t>11</w:t>
      </w:r>
      <w:r>
        <w:rPr>
          <w:lang w:eastAsia="zh-CN"/>
        </w:rPr>
        <w:t>月</w:t>
      </w:r>
      <w:r>
        <w:rPr>
          <w:lang w:eastAsia="zh-CN"/>
        </w:rPr>
        <w:t>6</w:t>
      </w:r>
      <w:r>
        <w:rPr>
          <w:lang w:eastAsia="zh-CN"/>
        </w:rPr>
        <w:t>日华为宣布将在</w:t>
      </w:r>
      <w:r>
        <w:rPr>
          <w:lang w:eastAsia="zh-CN"/>
        </w:rPr>
        <w:t>2018</w:t>
      </w:r>
      <w:r>
        <w:rPr>
          <w:lang w:eastAsia="zh-CN"/>
        </w:rPr>
        <w:t>年前投资</w:t>
      </w:r>
      <w:r>
        <w:rPr>
          <w:lang w:eastAsia="zh-CN"/>
        </w:rPr>
        <w:t>6</w:t>
      </w:r>
      <w:r>
        <w:rPr>
          <w:lang w:eastAsia="zh-CN"/>
        </w:rPr>
        <w:t>亿美元对</w:t>
      </w:r>
      <w:r>
        <w:rPr>
          <w:lang w:eastAsia="zh-CN"/>
        </w:rPr>
        <w:t>5G</w:t>
      </w:r>
      <w:r>
        <w:rPr>
          <w:lang w:eastAsia="zh-CN"/>
        </w:rPr>
        <w:t>的技术进行研发与创新，并预言在</w:t>
      </w:r>
      <w:r>
        <w:rPr>
          <w:lang w:eastAsia="zh-CN"/>
        </w:rPr>
        <w:t>2020</w:t>
      </w:r>
      <w:r>
        <w:rPr>
          <w:lang w:eastAsia="zh-CN"/>
        </w:rPr>
        <w:t>年用户会享受到</w:t>
      </w:r>
      <w:r>
        <w:rPr>
          <w:lang w:eastAsia="zh-CN"/>
        </w:rPr>
        <w:t>20Gbps</w:t>
      </w:r>
      <w:r>
        <w:rPr>
          <w:lang w:eastAsia="zh-CN"/>
        </w:rPr>
        <w:t>的商用</w:t>
      </w:r>
      <w:r>
        <w:rPr>
          <w:lang w:eastAsia="zh-CN"/>
        </w:rPr>
        <w:t>5G</w:t>
      </w:r>
      <w:r>
        <w:rPr>
          <w:lang w:eastAsia="zh-CN"/>
        </w:rPr>
        <w:t>移动网络。</w:t>
      </w:r>
      <w:r>
        <w:rPr>
          <w:lang w:eastAsia="zh-CN"/>
        </w:rPr>
        <w:t>2014</w:t>
      </w:r>
      <w:r>
        <w:rPr>
          <w:lang w:eastAsia="zh-CN"/>
        </w:rPr>
        <w:t>年</w:t>
      </w:r>
      <w:r>
        <w:rPr>
          <w:lang w:eastAsia="zh-CN"/>
        </w:rPr>
        <w:t>5</w:t>
      </w:r>
      <w:r>
        <w:rPr>
          <w:lang w:eastAsia="zh-CN"/>
        </w:rPr>
        <w:t>月</w:t>
      </w:r>
      <w:r>
        <w:rPr>
          <w:lang w:eastAsia="zh-CN"/>
        </w:rPr>
        <w:t>8</w:t>
      </w:r>
      <w:r>
        <w:rPr>
          <w:lang w:eastAsia="zh-CN"/>
        </w:rPr>
        <w:t>日，日本电信营运商</w:t>
      </w:r>
      <w:proofErr w:type="spellStart"/>
      <w:r>
        <w:rPr>
          <w:lang w:eastAsia="zh-CN"/>
        </w:rPr>
        <w:t>NTTDoCoMo</w:t>
      </w:r>
      <w:proofErr w:type="spellEnd"/>
      <w:r>
        <w:rPr>
          <w:lang w:eastAsia="zh-CN"/>
        </w:rPr>
        <w:t>正式宣布将与</w:t>
      </w:r>
      <w:r>
        <w:rPr>
          <w:lang w:eastAsia="zh-CN"/>
        </w:rPr>
        <w:t>Ericsson</w:t>
      </w:r>
      <w:r>
        <w:rPr>
          <w:lang w:eastAsia="zh-CN"/>
        </w:rPr>
        <w:t>、</w:t>
      </w:r>
      <w:r>
        <w:rPr>
          <w:lang w:eastAsia="zh-CN"/>
        </w:rPr>
        <w:t>Nokia</w:t>
      </w:r>
      <w:r>
        <w:rPr>
          <w:lang w:eastAsia="zh-CN"/>
        </w:rPr>
        <w:t>、</w:t>
      </w:r>
      <w:r>
        <w:rPr>
          <w:lang w:eastAsia="zh-CN"/>
        </w:rPr>
        <w:t>Samsung</w:t>
      </w:r>
      <w:r>
        <w:rPr>
          <w:lang w:eastAsia="zh-CN"/>
        </w:rPr>
        <w:t>等六家厂</w:t>
      </w:r>
      <w:r>
        <w:rPr>
          <w:lang w:eastAsia="zh-CN"/>
        </w:rPr>
        <w:lastRenderedPageBreak/>
        <w:t>商共同合作，预计在</w:t>
      </w:r>
      <w:r>
        <w:rPr>
          <w:lang w:eastAsia="zh-CN"/>
        </w:rPr>
        <w:t>2015</w:t>
      </w:r>
      <w:r>
        <w:rPr>
          <w:lang w:eastAsia="zh-CN"/>
        </w:rPr>
        <w:t>年展开户外测试，并期望于</w:t>
      </w:r>
      <w:r>
        <w:rPr>
          <w:lang w:eastAsia="zh-CN"/>
        </w:rPr>
        <w:t>2020</w:t>
      </w:r>
      <w:r>
        <w:rPr>
          <w:lang w:eastAsia="zh-CN"/>
        </w:rPr>
        <w:t>年开始运作。</w:t>
      </w:r>
      <w:r>
        <w:rPr>
          <w:lang w:eastAsia="zh-CN"/>
        </w:rPr>
        <w:t>2015</w:t>
      </w:r>
      <w:r>
        <w:rPr>
          <w:lang w:eastAsia="zh-CN"/>
        </w:rPr>
        <w:t>年</w:t>
      </w:r>
      <w:r>
        <w:rPr>
          <w:lang w:eastAsia="zh-CN"/>
        </w:rPr>
        <w:t>3</w:t>
      </w:r>
      <w:r>
        <w:rPr>
          <w:lang w:eastAsia="zh-CN"/>
        </w:rPr>
        <w:t>月</w:t>
      </w:r>
      <w:r>
        <w:rPr>
          <w:lang w:eastAsia="zh-CN"/>
        </w:rPr>
        <w:t>1</w:t>
      </w:r>
      <w:r>
        <w:rPr>
          <w:lang w:eastAsia="zh-CN"/>
        </w:rPr>
        <w:t>日，英国《每日邮报》报道，英国已成功研制</w:t>
      </w:r>
      <w:r>
        <w:rPr>
          <w:lang w:eastAsia="zh-CN"/>
        </w:rPr>
        <w:t>5G</w:t>
      </w:r>
      <w:r>
        <w:rPr>
          <w:lang w:eastAsia="zh-CN"/>
        </w:rPr>
        <w:t>网络，并进行</w:t>
      </w:r>
      <w:r>
        <w:rPr>
          <w:lang w:eastAsia="zh-CN"/>
        </w:rPr>
        <w:t>100</w:t>
      </w:r>
      <w:r>
        <w:rPr>
          <w:lang w:eastAsia="zh-CN"/>
        </w:rPr>
        <w:t>米内的传送数据测试，每秒数据传输高达</w:t>
      </w:r>
      <w:r>
        <w:rPr>
          <w:lang w:eastAsia="zh-CN"/>
        </w:rPr>
        <w:t>125GB</w:t>
      </w:r>
      <w:r>
        <w:rPr>
          <w:lang w:eastAsia="zh-CN"/>
        </w:rPr>
        <w:t>，是</w:t>
      </w:r>
      <w:r>
        <w:rPr>
          <w:lang w:eastAsia="zh-CN"/>
        </w:rPr>
        <w:t>4G</w:t>
      </w:r>
      <w:r>
        <w:rPr>
          <w:lang w:eastAsia="zh-CN"/>
        </w:rPr>
        <w:t>网络的</w:t>
      </w:r>
      <w:r>
        <w:rPr>
          <w:lang w:eastAsia="zh-CN"/>
        </w:rPr>
        <w:t>6.5</w:t>
      </w:r>
      <w:r>
        <w:rPr>
          <w:lang w:eastAsia="zh-CN"/>
        </w:rPr>
        <w:t>万倍，理论上</w:t>
      </w:r>
      <w:r>
        <w:rPr>
          <w:lang w:eastAsia="zh-CN"/>
        </w:rPr>
        <w:t>1</w:t>
      </w:r>
      <w:r>
        <w:rPr>
          <w:lang w:eastAsia="zh-CN"/>
        </w:rPr>
        <w:t>秒钟可下载</w:t>
      </w:r>
      <w:r>
        <w:rPr>
          <w:lang w:eastAsia="zh-CN"/>
        </w:rPr>
        <w:t>30</w:t>
      </w:r>
      <w:r>
        <w:rPr>
          <w:lang w:eastAsia="zh-CN"/>
        </w:rPr>
        <w:t>部电影，并称于</w:t>
      </w:r>
      <w:r>
        <w:rPr>
          <w:lang w:eastAsia="zh-CN"/>
        </w:rPr>
        <w:t>2018</w:t>
      </w:r>
      <w:r>
        <w:rPr>
          <w:lang w:eastAsia="zh-CN"/>
        </w:rPr>
        <w:t>年投入公众测试，</w:t>
      </w:r>
      <w:r>
        <w:rPr>
          <w:lang w:eastAsia="zh-CN"/>
        </w:rPr>
        <w:t>2020</w:t>
      </w:r>
      <w:r>
        <w:rPr>
          <w:lang w:eastAsia="zh-CN"/>
        </w:rPr>
        <w:t>年正式投入商用。</w:t>
      </w:r>
      <w:r>
        <w:rPr>
          <w:lang w:eastAsia="zh-CN"/>
        </w:rPr>
        <w:t>2015</w:t>
      </w:r>
      <w:r>
        <w:rPr>
          <w:lang w:eastAsia="zh-CN"/>
        </w:rPr>
        <w:t>年</w:t>
      </w:r>
      <w:r>
        <w:rPr>
          <w:lang w:eastAsia="zh-CN"/>
        </w:rPr>
        <w:t>3</w:t>
      </w:r>
      <w:r>
        <w:rPr>
          <w:lang w:eastAsia="zh-CN"/>
        </w:rPr>
        <w:t>月</w:t>
      </w:r>
      <w:r>
        <w:rPr>
          <w:lang w:eastAsia="zh-CN"/>
        </w:rPr>
        <w:t>3</w:t>
      </w:r>
      <w:r>
        <w:rPr>
          <w:lang w:eastAsia="zh-CN"/>
        </w:rPr>
        <w:t>日，欧盟数字经济和社会委员古泽</w:t>
      </w:r>
      <w:r>
        <w:rPr>
          <w:lang w:eastAsia="zh-CN"/>
        </w:rPr>
        <w:t>·</w:t>
      </w:r>
      <w:r>
        <w:rPr>
          <w:lang w:eastAsia="zh-CN"/>
        </w:rPr>
        <w:t>奥廷格正式公布了欧盟的</w:t>
      </w:r>
      <w:r>
        <w:rPr>
          <w:lang w:eastAsia="zh-CN"/>
        </w:rPr>
        <w:t>5G</w:t>
      </w:r>
      <w:r>
        <w:rPr>
          <w:lang w:eastAsia="zh-CN"/>
        </w:rPr>
        <w:t>公司合作愿景，力求确保欧洲在下一代移动技术全球标准中的话语权。</w:t>
      </w:r>
      <w:r>
        <w:rPr>
          <w:lang w:eastAsia="zh-CN"/>
        </w:rPr>
        <w:t>2015</w:t>
      </w:r>
      <w:r>
        <w:rPr>
          <w:lang w:eastAsia="zh-CN"/>
        </w:rPr>
        <w:t>年</w:t>
      </w:r>
      <w:r>
        <w:rPr>
          <w:lang w:eastAsia="zh-CN"/>
        </w:rPr>
        <w:t>9</w:t>
      </w:r>
      <w:r>
        <w:rPr>
          <w:lang w:eastAsia="zh-CN"/>
        </w:rPr>
        <w:t>月</w:t>
      </w:r>
      <w:r>
        <w:rPr>
          <w:lang w:eastAsia="zh-CN"/>
        </w:rPr>
        <w:t>7</w:t>
      </w:r>
      <w:r>
        <w:rPr>
          <w:lang w:eastAsia="zh-CN"/>
        </w:rPr>
        <w:t>日，美国移动运营商</w:t>
      </w:r>
      <w:r>
        <w:rPr>
          <w:lang w:eastAsia="zh-CN"/>
        </w:rPr>
        <w:t>Verizon</w:t>
      </w:r>
      <w:r>
        <w:rPr>
          <w:lang w:eastAsia="zh-CN"/>
        </w:rPr>
        <w:t>无线公司宣布，将从</w:t>
      </w:r>
      <w:r>
        <w:rPr>
          <w:lang w:eastAsia="zh-CN"/>
        </w:rPr>
        <w:t>2016</w:t>
      </w:r>
      <w:r>
        <w:rPr>
          <w:lang w:eastAsia="zh-CN"/>
        </w:rPr>
        <w:t>年开始试用</w:t>
      </w:r>
      <w:r>
        <w:rPr>
          <w:lang w:eastAsia="zh-CN"/>
        </w:rPr>
        <w:t>5G</w:t>
      </w:r>
      <w:r>
        <w:rPr>
          <w:lang w:eastAsia="zh-CN"/>
        </w:rPr>
        <w:t>网络，</w:t>
      </w:r>
      <w:r>
        <w:rPr>
          <w:lang w:eastAsia="zh-CN"/>
        </w:rPr>
        <w:t>2017</w:t>
      </w:r>
      <w:r>
        <w:rPr>
          <w:lang w:eastAsia="zh-CN"/>
        </w:rPr>
        <w:t>年在美国部分城市全面商用。中国</w:t>
      </w:r>
      <w:r>
        <w:rPr>
          <w:lang w:eastAsia="zh-CN"/>
        </w:rPr>
        <w:t>5G</w:t>
      </w:r>
      <w:r>
        <w:rPr>
          <w:lang w:eastAsia="zh-CN"/>
        </w:rPr>
        <w:t>技术研发试验将在</w:t>
      </w:r>
      <w:r>
        <w:rPr>
          <w:lang w:eastAsia="zh-CN"/>
        </w:rPr>
        <w:t>2016-2018</w:t>
      </w:r>
      <w:r>
        <w:rPr>
          <w:lang w:eastAsia="zh-CN"/>
        </w:rPr>
        <w:t>年进行，分为</w:t>
      </w:r>
      <w:r>
        <w:rPr>
          <w:lang w:eastAsia="zh-CN"/>
        </w:rPr>
        <w:t>5G</w:t>
      </w:r>
      <w:r>
        <w:rPr>
          <w:lang w:eastAsia="zh-CN"/>
        </w:rPr>
        <w:t>关键技术试验、</w:t>
      </w:r>
      <w:r>
        <w:rPr>
          <w:lang w:eastAsia="zh-CN"/>
        </w:rPr>
        <w:t>5G</w:t>
      </w:r>
      <w:r>
        <w:rPr>
          <w:lang w:eastAsia="zh-CN"/>
        </w:rPr>
        <w:t>技术方案验证和</w:t>
      </w:r>
      <w:r>
        <w:rPr>
          <w:lang w:eastAsia="zh-CN"/>
        </w:rPr>
        <w:t>5G</w:t>
      </w:r>
      <w:r>
        <w:rPr>
          <w:lang w:eastAsia="zh-CN"/>
        </w:rPr>
        <w:t>系统验证三个阶段实施。</w:t>
      </w:r>
      <w:r>
        <w:rPr>
          <w:lang w:eastAsia="zh-CN"/>
        </w:rPr>
        <w:t>2016</w:t>
      </w:r>
      <w:r>
        <w:rPr>
          <w:lang w:eastAsia="zh-CN"/>
        </w:rPr>
        <w:t>年</w:t>
      </w:r>
      <w:r>
        <w:rPr>
          <w:lang w:eastAsia="zh-CN"/>
        </w:rPr>
        <w:t>3</w:t>
      </w:r>
      <w:r>
        <w:rPr>
          <w:lang w:eastAsia="zh-CN"/>
        </w:rPr>
        <w:t>月，工信部副部长陈肇雄表示：</w:t>
      </w:r>
      <w:r>
        <w:rPr>
          <w:lang w:eastAsia="zh-CN"/>
        </w:rPr>
        <w:t>5G</w:t>
      </w:r>
      <w:r>
        <w:rPr>
          <w:lang w:eastAsia="zh-CN"/>
        </w:rPr>
        <w:t>是新一代移动通信技术发展的主要方向，是未来新一代信息基础设施的重要组成部分。与</w:t>
      </w:r>
      <w:r>
        <w:rPr>
          <w:lang w:eastAsia="zh-CN"/>
        </w:rPr>
        <w:t>4G</w:t>
      </w:r>
      <w:r>
        <w:rPr>
          <w:lang w:eastAsia="zh-CN"/>
        </w:rPr>
        <w:t>相比，</w:t>
      </w:r>
      <w:r>
        <w:rPr>
          <w:lang w:eastAsia="zh-CN"/>
        </w:rPr>
        <w:t>5G</w:t>
      </w:r>
      <w:r>
        <w:rPr>
          <w:lang w:eastAsia="zh-CN"/>
        </w:rPr>
        <w:t>不仅将进一步提升用户的网络体验，同时还将满足未来万物互联的应用需求。从用户体验看，</w:t>
      </w:r>
      <w:r>
        <w:rPr>
          <w:lang w:eastAsia="zh-CN"/>
        </w:rPr>
        <w:t>5G</w:t>
      </w:r>
      <w:r>
        <w:rPr>
          <w:lang w:eastAsia="zh-CN"/>
        </w:rPr>
        <w:t>具有更高的速率、更宽的带宽，预计</w:t>
      </w:r>
      <w:r>
        <w:rPr>
          <w:lang w:eastAsia="zh-CN"/>
        </w:rPr>
        <w:t>5G</w:t>
      </w:r>
      <w:r>
        <w:rPr>
          <w:lang w:eastAsia="zh-CN"/>
        </w:rPr>
        <w:t>网速将比</w:t>
      </w:r>
      <w:r>
        <w:rPr>
          <w:lang w:eastAsia="zh-CN"/>
        </w:rPr>
        <w:t>4G</w:t>
      </w:r>
      <w:r>
        <w:rPr>
          <w:lang w:eastAsia="zh-CN"/>
        </w:rPr>
        <w:t>提高</w:t>
      </w:r>
      <w:r>
        <w:rPr>
          <w:lang w:eastAsia="zh-CN"/>
        </w:rPr>
        <w:t>10</w:t>
      </w:r>
      <w:r>
        <w:rPr>
          <w:lang w:eastAsia="zh-CN"/>
        </w:rPr>
        <w:t>倍左右，只需要几秒即可下载一部高清电影，能够满足消费者对虚拟现实、超高清视频等更高的网络体验需求。从行业应用看，</w:t>
      </w:r>
      <w:r>
        <w:rPr>
          <w:lang w:eastAsia="zh-CN"/>
        </w:rPr>
        <w:t>5G</w:t>
      </w:r>
      <w:r>
        <w:rPr>
          <w:lang w:eastAsia="zh-CN"/>
        </w:rPr>
        <w:t>具有更高的可靠性，更低的时延，能够满足智能制造、自动驾驶等行业应用的特定需求，拓宽融合产业的发展空间，支撑经济社会创新发展。从发展态势看，</w:t>
      </w:r>
      <w:r>
        <w:rPr>
          <w:lang w:eastAsia="zh-CN"/>
        </w:rPr>
        <w:t>5G</w:t>
      </w:r>
      <w:r>
        <w:rPr>
          <w:lang w:eastAsia="zh-CN"/>
        </w:rPr>
        <w:t>还处于技术标准的研究阶段，后来几年</w:t>
      </w:r>
      <w:r>
        <w:rPr>
          <w:lang w:eastAsia="zh-CN"/>
        </w:rPr>
        <w:t>4G</w:t>
      </w:r>
      <w:r>
        <w:rPr>
          <w:lang w:eastAsia="zh-CN"/>
        </w:rPr>
        <w:t>还将保持主导地位，实现持续高速发展，但</w:t>
      </w:r>
      <w:r>
        <w:rPr>
          <w:lang w:eastAsia="zh-CN"/>
        </w:rPr>
        <w:t>5G</w:t>
      </w:r>
      <w:r>
        <w:rPr>
          <w:lang w:eastAsia="zh-CN"/>
        </w:rPr>
        <w:t>有望</w:t>
      </w:r>
      <w:r>
        <w:rPr>
          <w:lang w:eastAsia="zh-CN"/>
        </w:rPr>
        <w:t>2020</w:t>
      </w:r>
      <w:r>
        <w:rPr>
          <w:lang w:eastAsia="zh-CN"/>
        </w:rPr>
        <w:t>年正式商用。</w:t>
      </w:r>
      <w:r>
        <w:rPr>
          <w:lang w:eastAsia="zh-CN"/>
        </w:rPr>
        <w:t>2016</w:t>
      </w:r>
      <w:r>
        <w:rPr>
          <w:lang w:eastAsia="zh-CN"/>
        </w:rPr>
        <w:t>年，诺基亚与加拿大运营商</w:t>
      </w:r>
      <w:proofErr w:type="spellStart"/>
      <w:r>
        <w:rPr>
          <w:lang w:eastAsia="zh-CN"/>
        </w:rPr>
        <w:t>BellCanada</w:t>
      </w:r>
      <w:proofErr w:type="spellEnd"/>
      <w:r>
        <w:rPr>
          <w:lang w:eastAsia="zh-CN"/>
        </w:rPr>
        <w:t>合作，完成加拿大首次</w:t>
      </w:r>
      <w:r>
        <w:rPr>
          <w:lang w:eastAsia="zh-CN"/>
        </w:rPr>
        <w:t>5G</w:t>
      </w:r>
      <w:r>
        <w:rPr>
          <w:lang w:eastAsia="zh-CN"/>
        </w:rPr>
        <w:t>网络技术的测试。测试中使用了</w:t>
      </w:r>
      <w:r>
        <w:rPr>
          <w:lang w:eastAsia="zh-CN"/>
        </w:rPr>
        <w:t>73GHz</w:t>
      </w:r>
      <w:r>
        <w:rPr>
          <w:lang w:eastAsia="zh-CN"/>
        </w:rPr>
        <w:t>范围内频谱，数据传输速率为加拿大现有</w:t>
      </w:r>
      <w:r>
        <w:rPr>
          <w:lang w:eastAsia="zh-CN"/>
        </w:rPr>
        <w:t>4G</w:t>
      </w:r>
      <w:r>
        <w:rPr>
          <w:lang w:eastAsia="zh-CN"/>
        </w:rPr>
        <w:t>网络的</w:t>
      </w:r>
      <w:r>
        <w:rPr>
          <w:lang w:eastAsia="zh-CN"/>
        </w:rPr>
        <w:t>6</w:t>
      </w:r>
      <w:r>
        <w:rPr>
          <w:lang w:eastAsia="zh-CN"/>
        </w:rPr>
        <w:t>倍。</w:t>
      </w:r>
      <w:r>
        <w:rPr>
          <w:lang w:eastAsia="zh-CN"/>
        </w:rPr>
        <w:t>2017</w:t>
      </w:r>
      <w:r>
        <w:rPr>
          <w:lang w:eastAsia="zh-CN"/>
        </w:rPr>
        <w:t>年</w:t>
      </w:r>
      <w:r>
        <w:rPr>
          <w:lang w:eastAsia="zh-CN"/>
        </w:rPr>
        <w:t>2</w:t>
      </w:r>
      <w:r>
        <w:rPr>
          <w:lang w:eastAsia="zh-CN"/>
        </w:rPr>
        <w:t>月</w:t>
      </w:r>
      <w:r>
        <w:rPr>
          <w:lang w:eastAsia="zh-CN"/>
        </w:rPr>
        <w:t>9</w:t>
      </w:r>
      <w:r>
        <w:rPr>
          <w:lang w:eastAsia="zh-CN"/>
        </w:rPr>
        <w:t>日，国际通信标准组织</w:t>
      </w:r>
      <w:r>
        <w:rPr>
          <w:lang w:eastAsia="zh-CN"/>
        </w:rPr>
        <w:t>3GPP</w:t>
      </w:r>
      <w:r>
        <w:rPr>
          <w:lang w:eastAsia="zh-CN"/>
        </w:rPr>
        <w:t>宣布了</w:t>
      </w:r>
      <w:r>
        <w:rPr>
          <w:lang w:eastAsia="zh-CN"/>
        </w:rPr>
        <w:t>“5G”</w:t>
      </w:r>
      <w:r>
        <w:rPr>
          <w:lang w:eastAsia="zh-CN"/>
        </w:rPr>
        <w:t>的官方</w:t>
      </w:r>
      <w:r>
        <w:rPr>
          <w:lang w:eastAsia="zh-CN"/>
        </w:rPr>
        <w:t>Logo</w:t>
      </w:r>
      <w:r>
        <w:rPr>
          <w:lang w:eastAsia="zh-CN"/>
        </w:rPr>
        <w:t>。</w:t>
      </w:r>
      <w:r>
        <w:rPr>
          <w:lang w:eastAsia="zh-CN"/>
        </w:rPr>
        <w:t>2017</w:t>
      </w:r>
      <w:r>
        <w:rPr>
          <w:lang w:eastAsia="zh-CN"/>
        </w:rPr>
        <w:t>年</w:t>
      </w:r>
      <w:r>
        <w:rPr>
          <w:lang w:eastAsia="zh-CN"/>
        </w:rPr>
        <w:t>11</w:t>
      </w:r>
      <w:r>
        <w:rPr>
          <w:lang w:eastAsia="zh-CN"/>
        </w:rPr>
        <w:t>月</w:t>
      </w:r>
      <w:r>
        <w:rPr>
          <w:lang w:eastAsia="zh-CN"/>
        </w:rPr>
        <w:t>15</w:t>
      </w:r>
      <w:r>
        <w:rPr>
          <w:lang w:eastAsia="zh-CN"/>
        </w:rPr>
        <w:t>日，工信部发布《关于第五代移动通信系统使用</w:t>
      </w:r>
      <w:r>
        <w:rPr>
          <w:lang w:eastAsia="zh-CN"/>
        </w:rPr>
        <w:t>3300-3600MHz</w:t>
      </w:r>
      <w:r>
        <w:rPr>
          <w:lang w:eastAsia="zh-CN"/>
        </w:rPr>
        <w:t>和</w:t>
      </w:r>
      <w:r>
        <w:rPr>
          <w:lang w:eastAsia="zh-CN"/>
        </w:rPr>
        <w:t>4800-5000MHz</w:t>
      </w:r>
      <w:r>
        <w:rPr>
          <w:lang w:eastAsia="zh-CN"/>
        </w:rPr>
        <w:t>频段相关事宜的通知》，确定</w:t>
      </w:r>
      <w:r>
        <w:rPr>
          <w:lang w:eastAsia="zh-CN"/>
        </w:rPr>
        <w:t>5G</w:t>
      </w:r>
      <w:r>
        <w:rPr>
          <w:lang w:eastAsia="zh-CN"/>
        </w:rPr>
        <w:t>中频频谱，能够兼顾系统覆盖和大容量的基本需求。</w:t>
      </w:r>
      <w:r>
        <w:rPr>
          <w:lang w:eastAsia="zh-CN"/>
        </w:rPr>
        <w:t>2017</w:t>
      </w:r>
      <w:r>
        <w:rPr>
          <w:lang w:eastAsia="zh-CN"/>
        </w:rPr>
        <w:t>年</w:t>
      </w:r>
      <w:r>
        <w:rPr>
          <w:lang w:eastAsia="zh-CN"/>
        </w:rPr>
        <w:t>11</w:t>
      </w:r>
      <w:r>
        <w:rPr>
          <w:lang w:eastAsia="zh-CN"/>
        </w:rPr>
        <w:t>月下旬中国工信部发布通知，正式启动</w:t>
      </w:r>
      <w:r>
        <w:rPr>
          <w:lang w:eastAsia="zh-CN"/>
        </w:rPr>
        <w:t>5G</w:t>
      </w:r>
      <w:r>
        <w:rPr>
          <w:lang w:eastAsia="zh-CN"/>
        </w:rPr>
        <w:t>技术研发试验第三阶段工作，并力争于</w:t>
      </w:r>
      <w:r>
        <w:rPr>
          <w:lang w:eastAsia="zh-CN"/>
        </w:rPr>
        <w:t>2018</w:t>
      </w:r>
      <w:r>
        <w:rPr>
          <w:lang w:eastAsia="zh-CN"/>
        </w:rPr>
        <w:t>年年底前实现第三阶段试验基本目标。</w:t>
      </w:r>
      <w:r>
        <w:rPr>
          <w:lang w:eastAsia="zh-CN"/>
        </w:rPr>
        <w:t>2017</w:t>
      </w:r>
      <w:r>
        <w:rPr>
          <w:lang w:eastAsia="zh-CN"/>
        </w:rPr>
        <w:t>年</w:t>
      </w:r>
      <w:r>
        <w:rPr>
          <w:lang w:eastAsia="zh-CN"/>
        </w:rPr>
        <w:t>12</w:t>
      </w:r>
      <w:r>
        <w:rPr>
          <w:lang w:eastAsia="zh-CN"/>
        </w:rPr>
        <w:t>月</w:t>
      </w:r>
      <w:r>
        <w:rPr>
          <w:lang w:eastAsia="zh-CN"/>
        </w:rPr>
        <w:t>21</w:t>
      </w:r>
      <w:r>
        <w:rPr>
          <w:lang w:eastAsia="zh-CN"/>
        </w:rPr>
        <w:t>日，在国际电信标准组织</w:t>
      </w:r>
      <w:r>
        <w:rPr>
          <w:lang w:eastAsia="zh-CN"/>
        </w:rPr>
        <w:t>3GPPRAN</w:t>
      </w:r>
      <w:r>
        <w:rPr>
          <w:lang w:eastAsia="zh-CN"/>
        </w:rPr>
        <w:t>第</w:t>
      </w:r>
      <w:r>
        <w:rPr>
          <w:lang w:eastAsia="zh-CN"/>
        </w:rPr>
        <w:t>78</w:t>
      </w:r>
      <w:r>
        <w:rPr>
          <w:lang w:eastAsia="zh-CN"/>
        </w:rPr>
        <w:t>次全体会议上，</w:t>
      </w:r>
      <w:r>
        <w:rPr>
          <w:lang w:eastAsia="zh-CN"/>
        </w:rPr>
        <w:t>5GNR</w:t>
      </w:r>
      <w:r>
        <w:rPr>
          <w:lang w:eastAsia="zh-CN"/>
        </w:rPr>
        <w:t>首发版本正式冻结并发布。</w:t>
      </w:r>
      <w:r>
        <w:rPr>
          <w:lang w:eastAsia="zh-CN"/>
        </w:rPr>
        <w:t>2017</w:t>
      </w:r>
      <w:r>
        <w:rPr>
          <w:lang w:eastAsia="zh-CN"/>
        </w:rPr>
        <w:t>年</w:t>
      </w:r>
      <w:r>
        <w:rPr>
          <w:lang w:eastAsia="zh-CN"/>
        </w:rPr>
        <w:t>12</w:t>
      </w:r>
      <w:r>
        <w:rPr>
          <w:lang w:eastAsia="zh-CN"/>
        </w:rPr>
        <w:t>月，发改委发布《关于组织实施</w:t>
      </w:r>
      <w:r>
        <w:rPr>
          <w:lang w:eastAsia="zh-CN"/>
        </w:rPr>
        <w:t>2018</w:t>
      </w:r>
      <w:r>
        <w:rPr>
          <w:lang w:eastAsia="zh-CN"/>
        </w:rPr>
        <w:t>年新一代信息基础设施建设工程的通知》，要求</w:t>
      </w:r>
      <w:r>
        <w:rPr>
          <w:lang w:eastAsia="zh-CN"/>
        </w:rPr>
        <w:t>2018</w:t>
      </w:r>
      <w:r>
        <w:rPr>
          <w:lang w:eastAsia="zh-CN"/>
        </w:rPr>
        <w:t>年将在不少于</w:t>
      </w:r>
      <w:r>
        <w:rPr>
          <w:lang w:eastAsia="zh-CN"/>
        </w:rPr>
        <w:t>5</w:t>
      </w:r>
      <w:r>
        <w:rPr>
          <w:lang w:eastAsia="zh-CN"/>
        </w:rPr>
        <w:t>个城市开展</w:t>
      </w:r>
      <w:r>
        <w:rPr>
          <w:lang w:eastAsia="zh-CN"/>
        </w:rPr>
        <w:t>5G</w:t>
      </w:r>
      <w:r>
        <w:rPr>
          <w:lang w:eastAsia="zh-CN"/>
        </w:rPr>
        <w:t>规模组网试点，每个城市</w:t>
      </w:r>
      <w:r>
        <w:rPr>
          <w:lang w:eastAsia="zh-CN"/>
        </w:rPr>
        <w:t>5G</w:t>
      </w:r>
      <w:r>
        <w:rPr>
          <w:lang w:eastAsia="zh-CN"/>
        </w:rPr>
        <w:t>基站数量不少</w:t>
      </w:r>
      <w:r>
        <w:rPr>
          <w:lang w:eastAsia="zh-CN"/>
        </w:rPr>
        <w:t>50</w:t>
      </w:r>
      <w:r>
        <w:rPr>
          <w:lang w:eastAsia="zh-CN"/>
        </w:rPr>
        <w:t>个、全网</w:t>
      </w:r>
      <w:r>
        <w:rPr>
          <w:lang w:eastAsia="zh-CN"/>
        </w:rPr>
        <w:t>5G</w:t>
      </w:r>
      <w:r>
        <w:rPr>
          <w:lang w:eastAsia="zh-CN"/>
        </w:rPr>
        <w:t>终端不少于</w:t>
      </w:r>
      <w:r>
        <w:rPr>
          <w:lang w:eastAsia="zh-CN"/>
        </w:rPr>
        <w:t>500</w:t>
      </w:r>
      <w:r>
        <w:rPr>
          <w:lang w:eastAsia="zh-CN"/>
        </w:rPr>
        <w:t>个。</w:t>
      </w:r>
      <w:r>
        <w:rPr>
          <w:lang w:eastAsia="zh-CN"/>
        </w:rPr>
        <w:t>2018</w:t>
      </w:r>
      <w:r>
        <w:rPr>
          <w:lang w:eastAsia="zh-CN"/>
        </w:rPr>
        <w:t>年</w:t>
      </w:r>
      <w:r>
        <w:rPr>
          <w:lang w:eastAsia="zh-CN"/>
        </w:rPr>
        <w:t>2</w:t>
      </w:r>
      <w:r>
        <w:rPr>
          <w:lang w:eastAsia="zh-CN"/>
        </w:rPr>
        <w:t>月</w:t>
      </w:r>
      <w:r>
        <w:rPr>
          <w:lang w:eastAsia="zh-CN"/>
        </w:rPr>
        <w:t>23</w:t>
      </w:r>
      <w:r>
        <w:rPr>
          <w:lang w:eastAsia="zh-CN"/>
        </w:rPr>
        <w:t>日，在世界移动通信大会召开前夕，沃达丰和华为宣布，两公司在西班牙合作采用非独立的</w:t>
      </w:r>
      <w:r>
        <w:rPr>
          <w:lang w:eastAsia="zh-CN"/>
        </w:rPr>
        <w:t>3GPP5G</w:t>
      </w:r>
      <w:r>
        <w:rPr>
          <w:lang w:eastAsia="zh-CN"/>
        </w:rPr>
        <w:t>新无线标准和</w:t>
      </w:r>
      <w:r>
        <w:rPr>
          <w:lang w:eastAsia="zh-CN"/>
        </w:rPr>
        <w:t>Sub6GHz</w:t>
      </w:r>
      <w:r>
        <w:rPr>
          <w:lang w:eastAsia="zh-CN"/>
        </w:rPr>
        <w:t>频段完成了全球首个</w:t>
      </w:r>
      <w:r>
        <w:rPr>
          <w:lang w:eastAsia="zh-CN"/>
        </w:rPr>
        <w:t>5G</w:t>
      </w:r>
      <w:r>
        <w:rPr>
          <w:lang w:eastAsia="zh-CN"/>
        </w:rPr>
        <w:t>通话测试。</w:t>
      </w:r>
      <w:r>
        <w:rPr>
          <w:lang w:eastAsia="zh-CN"/>
        </w:rPr>
        <w:t>[6]2018</w:t>
      </w:r>
      <w:r>
        <w:rPr>
          <w:lang w:eastAsia="zh-CN"/>
        </w:rPr>
        <w:t>年</w:t>
      </w:r>
      <w:r>
        <w:rPr>
          <w:lang w:eastAsia="zh-CN"/>
        </w:rPr>
        <w:t>2</w:t>
      </w:r>
      <w:r>
        <w:rPr>
          <w:lang w:eastAsia="zh-CN"/>
        </w:rPr>
        <w:t>月</w:t>
      </w:r>
      <w:r>
        <w:rPr>
          <w:lang w:eastAsia="zh-CN"/>
        </w:rPr>
        <w:t>27</w:t>
      </w:r>
      <w:r>
        <w:rPr>
          <w:lang w:eastAsia="zh-CN"/>
        </w:rPr>
        <w:t>日，华为在</w:t>
      </w:r>
      <w:r>
        <w:rPr>
          <w:lang w:eastAsia="zh-CN"/>
        </w:rPr>
        <w:t>MWC2018</w:t>
      </w:r>
      <w:r>
        <w:rPr>
          <w:lang w:eastAsia="zh-CN"/>
        </w:rPr>
        <w:t>大展上发布了首款</w:t>
      </w:r>
      <w:r>
        <w:rPr>
          <w:lang w:eastAsia="zh-CN"/>
        </w:rPr>
        <w:t>3GPP</w:t>
      </w:r>
      <w:r>
        <w:rPr>
          <w:lang w:eastAsia="zh-CN"/>
        </w:rPr>
        <w:t>标准</w:t>
      </w:r>
      <w:r>
        <w:rPr>
          <w:lang w:eastAsia="zh-CN"/>
        </w:rPr>
        <w:t>5G</w:t>
      </w:r>
      <w:r>
        <w:rPr>
          <w:lang w:eastAsia="zh-CN"/>
        </w:rPr>
        <w:t>商用芯片巴龙</w:t>
      </w:r>
      <w:r>
        <w:rPr>
          <w:lang w:eastAsia="zh-CN"/>
        </w:rPr>
        <w:t>5G01</w:t>
      </w:r>
      <w:r>
        <w:rPr>
          <w:lang w:eastAsia="zh-CN"/>
        </w:rPr>
        <w:t>和</w:t>
      </w:r>
      <w:r>
        <w:rPr>
          <w:lang w:eastAsia="zh-CN"/>
        </w:rPr>
        <w:t>5G</w:t>
      </w:r>
      <w:r>
        <w:rPr>
          <w:lang w:eastAsia="zh-CN"/>
        </w:rPr>
        <w:t>商用终端，支持全球主流</w:t>
      </w:r>
      <w:r>
        <w:rPr>
          <w:lang w:eastAsia="zh-CN"/>
        </w:rPr>
        <w:t>5G</w:t>
      </w:r>
      <w:r>
        <w:rPr>
          <w:lang w:eastAsia="zh-CN"/>
        </w:rPr>
        <w:t>频段，包括</w:t>
      </w:r>
      <w:r>
        <w:rPr>
          <w:lang w:eastAsia="zh-CN"/>
        </w:rPr>
        <w:lastRenderedPageBreak/>
        <w:t>Sub6GHz(</w:t>
      </w:r>
      <w:r>
        <w:rPr>
          <w:lang w:eastAsia="zh-CN"/>
        </w:rPr>
        <w:t>低频</w:t>
      </w:r>
      <w:r>
        <w:rPr>
          <w:lang w:eastAsia="zh-CN"/>
        </w:rPr>
        <w:t>)</w:t>
      </w:r>
      <w:r>
        <w:rPr>
          <w:lang w:eastAsia="zh-CN"/>
        </w:rPr>
        <w:t>、</w:t>
      </w:r>
      <w:proofErr w:type="spellStart"/>
      <w:r>
        <w:rPr>
          <w:lang w:eastAsia="zh-CN"/>
        </w:rPr>
        <w:t>mmWave</w:t>
      </w:r>
      <w:proofErr w:type="spellEnd"/>
      <w:r>
        <w:rPr>
          <w:lang w:eastAsia="zh-CN"/>
        </w:rPr>
        <w:t>(</w:t>
      </w:r>
      <w:r>
        <w:rPr>
          <w:lang w:eastAsia="zh-CN"/>
        </w:rPr>
        <w:t>高频</w:t>
      </w:r>
      <w:r>
        <w:rPr>
          <w:lang w:eastAsia="zh-CN"/>
        </w:rPr>
        <w:t>)</w:t>
      </w:r>
      <w:r>
        <w:rPr>
          <w:lang w:eastAsia="zh-CN"/>
        </w:rPr>
        <w:t>，理论上可实现最高</w:t>
      </w:r>
      <w:r>
        <w:rPr>
          <w:lang w:eastAsia="zh-CN"/>
        </w:rPr>
        <w:t>2.3Gbps</w:t>
      </w:r>
      <w:r>
        <w:rPr>
          <w:lang w:eastAsia="zh-CN"/>
        </w:rPr>
        <w:t>的数据下载速率。</w:t>
      </w:r>
      <w:r>
        <w:rPr>
          <w:lang w:eastAsia="zh-CN"/>
        </w:rPr>
        <w:t>2018</w:t>
      </w:r>
      <w:r>
        <w:rPr>
          <w:lang w:eastAsia="zh-CN"/>
        </w:rPr>
        <w:t>年</w:t>
      </w:r>
      <w:r>
        <w:rPr>
          <w:lang w:eastAsia="zh-CN"/>
        </w:rPr>
        <w:t>6</w:t>
      </w:r>
      <w:r>
        <w:rPr>
          <w:lang w:eastAsia="zh-CN"/>
        </w:rPr>
        <w:t>月</w:t>
      </w:r>
      <w:r>
        <w:rPr>
          <w:lang w:eastAsia="zh-CN"/>
        </w:rPr>
        <w:t>13</w:t>
      </w:r>
      <w:r>
        <w:rPr>
          <w:lang w:eastAsia="zh-CN"/>
        </w:rPr>
        <w:t>日，</w:t>
      </w:r>
      <w:r>
        <w:rPr>
          <w:lang w:eastAsia="zh-CN"/>
        </w:rPr>
        <w:t>3GPP5GNR</w:t>
      </w:r>
      <w:r>
        <w:rPr>
          <w:lang w:eastAsia="zh-CN"/>
        </w:rPr>
        <w:t>标准</w:t>
      </w:r>
      <w:r>
        <w:rPr>
          <w:lang w:eastAsia="zh-CN"/>
        </w:rPr>
        <w:t>SA</w:t>
      </w:r>
      <w:r>
        <w:rPr>
          <w:lang w:eastAsia="zh-CN"/>
        </w:rPr>
        <w:t>（</w:t>
      </w:r>
      <w:r>
        <w:rPr>
          <w:lang w:eastAsia="zh-CN"/>
        </w:rPr>
        <w:t>Standalone</w:t>
      </w:r>
      <w:r>
        <w:rPr>
          <w:lang w:eastAsia="zh-CN"/>
        </w:rPr>
        <w:t>，独立组网）方案在</w:t>
      </w:r>
      <w:r>
        <w:rPr>
          <w:lang w:eastAsia="zh-CN"/>
        </w:rPr>
        <w:t>3GPP</w:t>
      </w:r>
      <w:r>
        <w:rPr>
          <w:lang w:eastAsia="zh-CN"/>
        </w:rPr>
        <w:t>第</w:t>
      </w:r>
      <w:r>
        <w:rPr>
          <w:lang w:eastAsia="zh-CN"/>
        </w:rPr>
        <w:t>80</w:t>
      </w:r>
      <w:r>
        <w:rPr>
          <w:lang w:eastAsia="zh-CN"/>
        </w:rPr>
        <w:t>次</w:t>
      </w:r>
      <w:r>
        <w:rPr>
          <w:lang w:eastAsia="zh-CN"/>
        </w:rPr>
        <w:t>TSGRAN</w:t>
      </w:r>
      <w:r>
        <w:rPr>
          <w:lang w:eastAsia="zh-CN"/>
        </w:rPr>
        <w:t>全会正式完成并发布，这标志着首个真正完整意义的国际</w:t>
      </w:r>
      <w:r>
        <w:rPr>
          <w:lang w:eastAsia="zh-CN"/>
        </w:rPr>
        <w:t>5G</w:t>
      </w:r>
      <w:r>
        <w:rPr>
          <w:lang w:eastAsia="zh-CN"/>
        </w:rPr>
        <w:t>标准正式出炉。</w:t>
      </w:r>
      <w:r>
        <w:rPr>
          <w:lang w:eastAsia="zh-CN"/>
        </w:rPr>
        <w:t>2018</w:t>
      </w:r>
      <w:r>
        <w:rPr>
          <w:lang w:eastAsia="zh-CN"/>
        </w:rPr>
        <w:t>年</w:t>
      </w:r>
      <w:r>
        <w:rPr>
          <w:lang w:eastAsia="zh-CN"/>
        </w:rPr>
        <w:t>6</w:t>
      </w:r>
      <w:r>
        <w:rPr>
          <w:lang w:eastAsia="zh-CN"/>
        </w:rPr>
        <w:t>月</w:t>
      </w:r>
      <w:r>
        <w:rPr>
          <w:lang w:eastAsia="zh-CN"/>
        </w:rPr>
        <w:t>14</w:t>
      </w:r>
      <w:r>
        <w:rPr>
          <w:lang w:eastAsia="zh-CN"/>
        </w:rPr>
        <w:t>日，</w:t>
      </w:r>
      <w:r>
        <w:rPr>
          <w:lang w:eastAsia="zh-CN"/>
        </w:rPr>
        <w:t>3GPP</w:t>
      </w:r>
      <w:r>
        <w:rPr>
          <w:lang w:eastAsia="zh-CN"/>
        </w:rPr>
        <w:t>全会（</w:t>
      </w:r>
      <w:r>
        <w:rPr>
          <w:lang w:eastAsia="zh-CN"/>
        </w:rPr>
        <w:t>TSG#80</w:t>
      </w:r>
      <w:r>
        <w:rPr>
          <w:lang w:eastAsia="zh-CN"/>
        </w:rPr>
        <w:t>）批准了第五代移动通信技术标准（</w:t>
      </w:r>
      <w:r>
        <w:rPr>
          <w:lang w:eastAsia="zh-CN"/>
        </w:rPr>
        <w:t>5GNR</w:t>
      </w:r>
      <w:r>
        <w:rPr>
          <w:lang w:eastAsia="zh-CN"/>
        </w:rPr>
        <w:t>）独立组网功能冻结。加之</w:t>
      </w:r>
      <w:r>
        <w:rPr>
          <w:lang w:eastAsia="zh-CN"/>
        </w:rPr>
        <w:t>2017</w:t>
      </w:r>
      <w:r>
        <w:rPr>
          <w:lang w:eastAsia="zh-CN"/>
        </w:rPr>
        <w:t>年</w:t>
      </w:r>
      <w:r>
        <w:rPr>
          <w:lang w:eastAsia="zh-CN"/>
        </w:rPr>
        <w:t>12</w:t>
      </w:r>
      <w:r>
        <w:rPr>
          <w:lang w:eastAsia="zh-CN"/>
        </w:rPr>
        <w:t>月完成的非独立组网</w:t>
      </w:r>
      <w:r>
        <w:rPr>
          <w:lang w:eastAsia="zh-CN"/>
        </w:rPr>
        <w:t>NR</w:t>
      </w:r>
      <w:r>
        <w:rPr>
          <w:lang w:eastAsia="zh-CN"/>
        </w:rPr>
        <w:t>标准，</w:t>
      </w:r>
      <w:r>
        <w:rPr>
          <w:lang w:eastAsia="zh-CN"/>
        </w:rPr>
        <w:t>5G</w:t>
      </w:r>
      <w:r>
        <w:rPr>
          <w:lang w:eastAsia="zh-CN"/>
        </w:rPr>
        <w:t>已经完成第一阶段全功能标准化工作，进入了产业全面冲刺新阶段。</w:t>
      </w:r>
      <w:r>
        <w:rPr>
          <w:lang w:eastAsia="zh-CN"/>
        </w:rPr>
        <w:t>2018</w:t>
      </w:r>
      <w:r>
        <w:rPr>
          <w:lang w:eastAsia="zh-CN"/>
        </w:rPr>
        <w:t>年</w:t>
      </w:r>
      <w:r>
        <w:rPr>
          <w:lang w:eastAsia="zh-CN"/>
        </w:rPr>
        <w:t>6</w:t>
      </w:r>
      <w:r>
        <w:rPr>
          <w:lang w:eastAsia="zh-CN"/>
        </w:rPr>
        <w:t>月</w:t>
      </w:r>
      <w:r>
        <w:rPr>
          <w:lang w:eastAsia="zh-CN"/>
        </w:rPr>
        <w:t>28</w:t>
      </w:r>
      <w:r>
        <w:rPr>
          <w:lang w:eastAsia="zh-CN"/>
        </w:rPr>
        <w:t>日，中国联通公布了</w:t>
      </w:r>
      <w:r>
        <w:rPr>
          <w:lang w:eastAsia="zh-CN"/>
        </w:rPr>
        <w:t>5G</w:t>
      </w:r>
      <w:r>
        <w:rPr>
          <w:lang w:eastAsia="zh-CN"/>
        </w:rPr>
        <w:t>部署：将以</w:t>
      </w:r>
      <w:r>
        <w:rPr>
          <w:lang w:eastAsia="zh-CN"/>
        </w:rPr>
        <w:t>SA</w:t>
      </w:r>
      <w:r>
        <w:rPr>
          <w:lang w:eastAsia="zh-CN"/>
        </w:rPr>
        <w:t>为目标架构，前期聚焦</w:t>
      </w:r>
      <w:proofErr w:type="spellStart"/>
      <w:r>
        <w:rPr>
          <w:lang w:eastAsia="zh-CN"/>
        </w:rPr>
        <w:t>eMBB</w:t>
      </w:r>
      <w:proofErr w:type="spellEnd"/>
      <w:r>
        <w:rPr>
          <w:lang w:eastAsia="zh-CN"/>
        </w:rPr>
        <w:t>，</w:t>
      </w:r>
      <w:r>
        <w:rPr>
          <w:lang w:eastAsia="zh-CN"/>
        </w:rPr>
        <w:t>5G</w:t>
      </w:r>
      <w:r>
        <w:rPr>
          <w:lang w:eastAsia="zh-CN"/>
        </w:rPr>
        <w:t>网络计划在</w:t>
      </w:r>
      <w:r>
        <w:rPr>
          <w:lang w:eastAsia="zh-CN"/>
        </w:rPr>
        <w:t>2020</w:t>
      </w:r>
      <w:r>
        <w:rPr>
          <w:lang w:eastAsia="zh-CN"/>
        </w:rPr>
        <w:t>年正式商用。</w:t>
      </w:r>
      <w:r>
        <w:rPr>
          <w:lang w:eastAsia="zh-CN"/>
        </w:rPr>
        <w:t>2018</w:t>
      </w:r>
      <w:r>
        <w:rPr>
          <w:lang w:eastAsia="zh-CN"/>
        </w:rPr>
        <w:t>年</w:t>
      </w:r>
      <w:r>
        <w:rPr>
          <w:lang w:eastAsia="zh-CN"/>
        </w:rPr>
        <w:t>8</w:t>
      </w:r>
      <w:r>
        <w:rPr>
          <w:lang w:eastAsia="zh-CN"/>
        </w:rPr>
        <w:t>月</w:t>
      </w:r>
      <w:r>
        <w:rPr>
          <w:lang w:eastAsia="zh-CN"/>
        </w:rPr>
        <w:t>2</w:t>
      </w:r>
      <w:r>
        <w:rPr>
          <w:lang w:eastAsia="zh-CN"/>
        </w:rPr>
        <w:t>日，奥迪与爱立信宣布，计划率先将</w:t>
      </w:r>
      <w:r>
        <w:rPr>
          <w:lang w:eastAsia="zh-CN"/>
        </w:rPr>
        <w:t>5G</w:t>
      </w:r>
      <w:r>
        <w:rPr>
          <w:lang w:eastAsia="zh-CN"/>
        </w:rPr>
        <w:t>技术用于汽车生产。在奥迪总部德国因戈尔施塔特，两家公司就一系列活动达成一致，共同探讨</w:t>
      </w:r>
      <w:r>
        <w:rPr>
          <w:lang w:eastAsia="zh-CN"/>
        </w:rPr>
        <w:t>5G</w:t>
      </w:r>
      <w:r>
        <w:rPr>
          <w:lang w:eastAsia="zh-CN"/>
        </w:rPr>
        <w:t>作为一种面向未来的通信技术，能够满足汽车生产高要求的潜力。奥迪和爱立信签署了谅解备忘录，在未来几个月内，两家公司的专家们将在位于德国盖梅尔斯海姆的</w:t>
      </w:r>
      <w:r>
        <w:rPr>
          <w:lang w:eastAsia="zh-CN"/>
        </w:rPr>
        <w:t>“</w:t>
      </w:r>
      <w:r>
        <w:rPr>
          <w:lang w:eastAsia="zh-CN"/>
        </w:rPr>
        <w:t>奥迪生产实验室</w:t>
      </w:r>
      <w:r>
        <w:rPr>
          <w:lang w:eastAsia="zh-CN"/>
        </w:rPr>
        <w:t>”</w:t>
      </w:r>
      <w:r>
        <w:rPr>
          <w:lang w:eastAsia="zh-CN"/>
        </w:rPr>
        <w:t>的技术中心进行现场测试。</w:t>
      </w:r>
      <w:r>
        <w:rPr>
          <w:lang w:eastAsia="zh-CN"/>
        </w:rPr>
        <w:t>2018</w:t>
      </w:r>
      <w:r>
        <w:rPr>
          <w:lang w:eastAsia="zh-CN"/>
        </w:rPr>
        <w:t>年</w:t>
      </w:r>
      <w:r>
        <w:rPr>
          <w:lang w:eastAsia="zh-CN"/>
        </w:rPr>
        <w:t>11</w:t>
      </w:r>
      <w:r>
        <w:rPr>
          <w:lang w:eastAsia="zh-CN"/>
        </w:rPr>
        <w:t>月</w:t>
      </w:r>
      <w:r>
        <w:rPr>
          <w:lang w:eastAsia="zh-CN"/>
        </w:rPr>
        <w:t>21</w:t>
      </w:r>
      <w:r>
        <w:rPr>
          <w:lang w:eastAsia="zh-CN"/>
        </w:rPr>
        <w:t>日，重庆首个</w:t>
      </w:r>
      <w:r>
        <w:rPr>
          <w:lang w:eastAsia="zh-CN"/>
        </w:rPr>
        <w:t>5G</w:t>
      </w:r>
      <w:r>
        <w:rPr>
          <w:lang w:eastAsia="zh-CN"/>
        </w:rPr>
        <w:t>连续覆盖试验区</w:t>
      </w:r>
      <w:r>
        <w:rPr>
          <w:lang w:eastAsia="zh-CN"/>
        </w:rPr>
        <w:t>,</w:t>
      </w:r>
      <w:r>
        <w:rPr>
          <w:lang w:eastAsia="zh-CN"/>
        </w:rPr>
        <w:t>建设完成，</w:t>
      </w:r>
      <w:r>
        <w:rPr>
          <w:lang w:eastAsia="zh-CN"/>
        </w:rPr>
        <w:t>5G</w:t>
      </w:r>
      <w:r>
        <w:rPr>
          <w:lang w:eastAsia="zh-CN"/>
        </w:rPr>
        <w:t>远程驾驶、</w:t>
      </w:r>
      <w:r>
        <w:rPr>
          <w:lang w:eastAsia="zh-CN"/>
        </w:rPr>
        <w:t>5G</w:t>
      </w:r>
      <w:r>
        <w:rPr>
          <w:lang w:eastAsia="zh-CN"/>
        </w:rPr>
        <w:t>无人机、虚拟现实等多项</w:t>
      </w:r>
      <w:r>
        <w:rPr>
          <w:lang w:eastAsia="zh-CN"/>
        </w:rPr>
        <w:t>5G</w:t>
      </w:r>
      <w:r>
        <w:rPr>
          <w:lang w:eastAsia="zh-CN"/>
        </w:rPr>
        <w:t>应用同时亮相。</w:t>
      </w:r>
      <w:r>
        <w:rPr>
          <w:lang w:eastAsia="zh-CN"/>
        </w:rPr>
        <w:t>2018</w:t>
      </w:r>
      <w:r>
        <w:rPr>
          <w:lang w:eastAsia="zh-CN"/>
        </w:rPr>
        <w:t>年</w:t>
      </w:r>
      <w:r>
        <w:rPr>
          <w:lang w:eastAsia="zh-CN"/>
        </w:rPr>
        <w:t>12</w:t>
      </w:r>
      <w:r>
        <w:rPr>
          <w:lang w:eastAsia="zh-CN"/>
        </w:rPr>
        <w:t>月</w:t>
      </w:r>
      <w:r>
        <w:rPr>
          <w:lang w:eastAsia="zh-CN"/>
        </w:rPr>
        <w:t>1</w:t>
      </w:r>
      <w:r>
        <w:rPr>
          <w:lang w:eastAsia="zh-CN"/>
        </w:rPr>
        <w:t>日，韩国三大运营商</w:t>
      </w:r>
      <w:r>
        <w:rPr>
          <w:lang w:eastAsia="zh-CN"/>
        </w:rPr>
        <w:t>SK</w:t>
      </w:r>
      <w:r>
        <w:rPr>
          <w:lang w:eastAsia="zh-CN"/>
        </w:rPr>
        <w:t>、</w:t>
      </w:r>
      <w:r>
        <w:rPr>
          <w:lang w:eastAsia="zh-CN"/>
        </w:rPr>
        <w:t>KT</w:t>
      </w:r>
      <w:r>
        <w:rPr>
          <w:lang w:eastAsia="zh-CN"/>
        </w:rPr>
        <w:t>与</w:t>
      </w:r>
      <w:r>
        <w:rPr>
          <w:lang w:eastAsia="zh-CN"/>
        </w:rPr>
        <w:t>LGU+</w:t>
      </w:r>
      <w:r>
        <w:rPr>
          <w:lang w:eastAsia="zh-CN"/>
        </w:rPr>
        <w:t>同步在韩国部分地区推出</w:t>
      </w:r>
      <w:r>
        <w:rPr>
          <w:lang w:eastAsia="zh-CN"/>
        </w:rPr>
        <w:t>5G</w:t>
      </w:r>
      <w:r>
        <w:rPr>
          <w:lang w:eastAsia="zh-CN"/>
        </w:rPr>
        <w:t>服务，这也是新一代移动通信服务在全球首次实现商用。第一批应用</w:t>
      </w:r>
      <w:r>
        <w:rPr>
          <w:lang w:eastAsia="zh-CN"/>
        </w:rPr>
        <w:t>5G</w:t>
      </w:r>
      <w:r>
        <w:rPr>
          <w:lang w:eastAsia="zh-CN"/>
        </w:rPr>
        <w:t>服务的地区为首尔、首都圈和韩国六大广域市的市中心，以后将陆续扩大范围。按照计划，韩国智能手机用户</w:t>
      </w:r>
      <w:r>
        <w:rPr>
          <w:lang w:eastAsia="zh-CN"/>
        </w:rPr>
        <w:t>2019</w:t>
      </w:r>
      <w:r>
        <w:rPr>
          <w:lang w:eastAsia="zh-CN"/>
        </w:rPr>
        <w:t>年</w:t>
      </w:r>
      <w:r>
        <w:rPr>
          <w:lang w:eastAsia="zh-CN"/>
        </w:rPr>
        <w:t>3</w:t>
      </w:r>
      <w:r>
        <w:rPr>
          <w:lang w:eastAsia="zh-CN"/>
        </w:rPr>
        <w:t>月份左右可以使用</w:t>
      </w:r>
      <w:r>
        <w:rPr>
          <w:lang w:eastAsia="zh-CN"/>
        </w:rPr>
        <w:t>5G</w:t>
      </w:r>
      <w:r>
        <w:rPr>
          <w:lang w:eastAsia="zh-CN"/>
        </w:rPr>
        <w:t>服务，预计</w:t>
      </w:r>
      <w:r>
        <w:rPr>
          <w:lang w:eastAsia="zh-CN"/>
        </w:rPr>
        <w:t>2020</w:t>
      </w:r>
      <w:r>
        <w:rPr>
          <w:lang w:eastAsia="zh-CN"/>
        </w:rPr>
        <w:t>年下半年可以实现</w:t>
      </w:r>
      <w:r>
        <w:rPr>
          <w:lang w:eastAsia="zh-CN"/>
        </w:rPr>
        <w:t>5G</w:t>
      </w:r>
      <w:r>
        <w:rPr>
          <w:lang w:eastAsia="zh-CN"/>
        </w:rPr>
        <w:t>全覆盖。</w:t>
      </w:r>
      <w:r>
        <w:rPr>
          <w:lang w:eastAsia="zh-CN"/>
        </w:rPr>
        <w:t>2018</w:t>
      </w:r>
      <w:r>
        <w:rPr>
          <w:lang w:eastAsia="zh-CN"/>
        </w:rPr>
        <w:t>年</w:t>
      </w:r>
      <w:r>
        <w:rPr>
          <w:lang w:eastAsia="zh-CN"/>
        </w:rPr>
        <w:t>12</w:t>
      </w:r>
      <w:r>
        <w:rPr>
          <w:lang w:eastAsia="zh-CN"/>
        </w:rPr>
        <w:t>月</w:t>
      </w:r>
      <w:r>
        <w:rPr>
          <w:lang w:eastAsia="zh-CN"/>
        </w:rPr>
        <w:t>7</w:t>
      </w:r>
      <w:r>
        <w:rPr>
          <w:lang w:eastAsia="zh-CN"/>
        </w:rPr>
        <w:t>日，工信部同意联通集团自通知日至</w:t>
      </w:r>
      <w:r>
        <w:rPr>
          <w:lang w:eastAsia="zh-CN"/>
        </w:rPr>
        <w:t>2020</w:t>
      </w:r>
      <w:r>
        <w:rPr>
          <w:lang w:eastAsia="zh-CN"/>
        </w:rPr>
        <w:t>年</w:t>
      </w:r>
      <w:r>
        <w:rPr>
          <w:lang w:eastAsia="zh-CN"/>
        </w:rPr>
        <w:t>6</w:t>
      </w:r>
      <w:r>
        <w:rPr>
          <w:lang w:eastAsia="zh-CN"/>
        </w:rPr>
        <w:t>月</w:t>
      </w:r>
      <w:r>
        <w:rPr>
          <w:lang w:eastAsia="zh-CN"/>
        </w:rPr>
        <w:t>30</w:t>
      </w:r>
      <w:r>
        <w:rPr>
          <w:lang w:eastAsia="zh-CN"/>
        </w:rPr>
        <w:t>日使用</w:t>
      </w:r>
      <w:r>
        <w:rPr>
          <w:lang w:eastAsia="zh-CN"/>
        </w:rPr>
        <w:t>3500MHz-3600MHz</w:t>
      </w:r>
      <w:r>
        <w:rPr>
          <w:lang w:eastAsia="zh-CN"/>
        </w:rPr>
        <w:t>频率，用于在全国开展第五代移动通信（</w:t>
      </w:r>
      <w:r>
        <w:rPr>
          <w:lang w:eastAsia="zh-CN"/>
        </w:rPr>
        <w:t>5G</w:t>
      </w:r>
      <w:r>
        <w:rPr>
          <w:lang w:eastAsia="zh-CN"/>
        </w:rPr>
        <w:t>）系统试验。</w:t>
      </w:r>
      <w:r>
        <w:rPr>
          <w:lang w:eastAsia="zh-CN"/>
        </w:rPr>
        <w:t>12</w:t>
      </w:r>
      <w:r>
        <w:rPr>
          <w:lang w:eastAsia="zh-CN"/>
        </w:rPr>
        <w:t>月</w:t>
      </w:r>
      <w:r>
        <w:rPr>
          <w:lang w:eastAsia="zh-CN"/>
        </w:rPr>
        <w:t>10</w:t>
      </w:r>
      <w:r>
        <w:rPr>
          <w:lang w:eastAsia="zh-CN"/>
        </w:rPr>
        <w:t>日，工信部正式对外公布，已向中国电信、中国移动、中国联通发放了</w:t>
      </w:r>
      <w:r>
        <w:rPr>
          <w:lang w:eastAsia="zh-CN"/>
        </w:rPr>
        <w:t>5G</w:t>
      </w:r>
      <w:r>
        <w:rPr>
          <w:lang w:eastAsia="zh-CN"/>
        </w:rPr>
        <w:t>系统中低频段试验频率使用许可。这意味着各基础电信运营企业开展</w:t>
      </w:r>
      <w:r>
        <w:rPr>
          <w:lang w:eastAsia="zh-CN"/>
        </w:rPr>
        <w:t>5G</w:t>
      </w:r>
      <w:r>
        <w:rPr>
          <w:lang w:eastAsia="zh-CN"/>
        </w:rPr>
        <w:t>系统试验所必须使用的频率资源得到保障，向产业界发出了明确信号，进一步推动我国</w:t>
      </w:r>
      <w:r>
        <w:rPr>
          <w:lang w:eastAsia="zh-CN"/>
        </w:rPr>
        <w:t>5G</w:t>
      </w:r>
      <w:r>
        <w:rPr>
          <w:lang w:eastAsia="zh-CN"/>
        </w:rPr>
        <w:t>产业链的成熟与发展。</w:t>
      </w:r>
      <w:r>
        <w:rPr>
          <w:lang w:eastAsia="zh-CN"/>
        </w:rPr>
        <w:t>2018</w:t>
      </w:r>
      <w:r>
        <w:rPr>
          <w:lang w:eastAsia="zh-CN"/>
        </w:rPr>
        <w:t>年</w:t>
      </w:r>
      <w:r>
        <w:rPr>
          <w:lang w:eastAsia="zh-CN"/>
        </w:rPr>
        <w:t>12</w:t>
      </w:r>
      <w:r>
        <w:rPr>
          <w:lang w:eastAsia="zh-CN"/>
        </w:rPr>
        <w:t>月</w:t>
      </w:r>
      <w:r>
        <w:rPr>
          <w:lang w:eastAsia="zh-CN"/>
        </w:rPr>
        <w:t>18</w:t>
      </w:r>
      <w:r>
        <w:rPr>
          <w:lang w:eastAsia="zh-CN"/>
        </w:rPr>
        <w:t>日，</w:t>
      </w:r>
      <w:r>
        <w:rPr>
          <w:lang w:eastAsia="zh-CN"/>
        </w:rPr>
        <w:t>AT&amp;T</w:t>
      </w:r>
      <w:r>
        <w:rPr>
          <w:lang w:eastAsia="zh-CN"/>
        </w:rPr>
        <w:t>宣布，将于</w:t>
      </w:r>
      <w:r>
        <w:rPr>
          <w:lang w:eastAsia="zh-CN"/>
        </w:rPr>
        <w:t>12</w:t>
      </w:r>
      <w:r>
        <w:rPr>
          <w:lang w:eastAsia="zh-CN"/>
        </w:rPr>
        <w:t>月</w:t>
      </w:r>
      <w:r>
        <w:rPr>
          <w:lang w:eastAsia="zh-CN"/>
        </w:rPr>
        <w:t>21</w:t>
      </w:r>
      <w:r>
        <w:rPr>
          <w:lang w:eastAsia="zh-CN"/>
        </w:rPr>
        <w:t>日在全美</w:t>
      </w:r>
      <w:r>
        <w:rPr>
          <w:lang w:eastAsia="zh-CN"/>
        </w:rPr>
        <w:t>12</w:t>
      </w:r>
      <w:r>
        <w:rPr>
          <w:lang w:eastAsia="zh-CN"/>
        </w:rPr>
        <w:t>个城市率先开放</w:t>
      </w:r>
      <w:r>
        <w:rPr>
          <w:lang w:eastAsia="zh-CN"/>
        </w:rPr>
        <w:t>5G</w:t>
      </w:r>
      <w:r>
        <w:rPr>
          <w:lang w:eastAsia="zh-CN"/>
        </w:rPr>
        <w:t>网络服务。</w:t>
      </w:r>
    </w:p>
    <w:p w:rsidR="00C23BE0" w:rsidRDefault="00FE565D">
      <w:pPr>
        <w:pStyle w:val="31"/>
        <w:rPr>
          <w:lang w:eastAsia="zh-CN"/>
        </w:rPr>
      </w:pPr>
      <w:r>
        <w:rPr>
          <w:lang w:eastAsia="zh-CN"/>
        </w:rPr>
        <w:t>目前</w:t>
      </w:r>
      <w:r>
        <w:rPr>
          <w:lang w:eastAsia="zh-CN"/>
        </w:rPr>
        <w:t>5G</w:t>
      </w:r>
      <w:r>
        <w:rPr>
          <w:lang w:eastAsia="zh-CN"/>
        </w:rPr>
        <w:t>的商用情况</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目前</w:t>
      </w:r>
      <w:r>
        <w:rPr>
          <w:lang w:eastAsia="zh-CN"/>
        </w:rPr>
        <w:t>5G</w:t>
      </w:r>
      <w:r>
        <w:rPr>
          <w:lang w:eastAsia="zh-CN"/>
        </w:rPr>
        <w:t>的商用情况国内推动</w:t>
      </w:r>
      <w:r>
        <w:rPr>
          <w:lang w:eastAsia="zh-CN"/>
        </w:rPr>
        <w:t>5G</w:t>
      </w:r>
      <w:r>
        <w:rPr>
          <w:lang w:eastAsia="zh-CN"/>
        </w:rPr>
        <w:t>发展主要由</w:t>
      </w:r>
      <w:r>
        <w:rPr>
          <w:lang w:eastAsia="zh-CN"/>
        </w:rPr>
        <w:t>IMT—20205G</w:t>
      </w:r>
      <w:r>
        <w:rPr>
          <w:lang w:eastAsia="zh-CN"/>
        </w:rPr>
        <w:t>推进组牵头，下设在不同工作组推动中国</w:t>
      </w:r>
      <w:r>
        <w:rPr>
          <w:lang w:eastAsia="zh-CN"/>
        </w:rPr>
        <w:t>5G</w:t>
      </w:r>
      <w:r>
        <w:rPr>
          <w:lang w:eastAsia="zh-CN"/>
        </w:rPr>
        <w:t>标准化，</w:t>
      </w:r>
      <w:r>
        <w:rPr>
          <w:lang w:eastAsia="zh-CN"/>
        </w:rPr>
        <w:t>5G</w:t>
      </w:r>
      <w:r>
        <w:rPr>
          <w:lang w:eastAsia="zh-CN"/>
        </w:rPr>
        <w:t>的测试试验以及</w:t>
      </w:r>
      <w:r>
        <w:rPr>
          <w:lang w:eastAsia="zh-CN"/>
        </w:rPr>
        <w:t>5G</w:t>
      </w:r>
      <w:r>
        <w:rPr>
          <w:lang w:eastAsia="zh-CN"/>
        </w:rPr>
        <w:t>知识产权相关的工作。国际上</w:t>
      </w:r>
      <w:r>
        <w:rPr>
          <w:lang w:eastAsia="zh-CN"/>
        </w:rPr>
        <w:t>5G</w:t>
      </w:r>
      <w:r>
        <w:rPr>
          <w:lang w:eastAsia="zh-CN"/>
        </w:rPr>
        <w:t>发展最</w:t>
      </w:r>
      <w:r>
        <w:rPr>
          <w:lang w:eastAsia="zh-CN"/>
        </w:rPr>
        <w:lastRenderedPageBreak/>
        <w:t>新情况，</w:t>
      </w:r>
      <w:r>
        <w:rPr>
          <w:lang w:eastAsia="zh-CN"/>
        </w:rPr>
        <w:t>2018</w:t>
      </w:r>
      <w:r>
        <w:rPr>
          <w:lang w:eastAsia="zh-CN"/>
        </w:rPr>
        <w:t>年</w:t>
      </w:r>
      <w:r>
        <w:rPr>
          <w:lang w:eastAsia="zh-CN"/>
        </w:rPr>
        <w:t>6</w:t>
      </w:r>
      <w:r>
        <w:rPr>
          <w:lang w:eastAsia="zh-CN"/>
        </w:rPr>
        <w:t>月</w:t>
      </w:r>
      <w:r>
        <w:rPr>
          <w:lang w:eastAsia="zh-CN"/>
        </w:rPr>
        <w:t>14</w:t>
      </w:r>
      <w:r>
        <w:rPr>
          <w:lang w:eastAsia="zh-CN"/>
        </w:rPr>
        <w:t>日</w:t>
      </w:r>
      <w:r>
        <w:rPr>
          <w:lang w:eastAsia="zh-CN"/>
        </w:rPr>
        <w:t>5G</w:t>
      </w:r>
      <w:r>
        <w:rPr>
          <w:lang w:eastAsia="zh-CN"/>
        </w:rPr>
        <w:t>独立组网标准，就是</w:t>
      </w:r>
      <w:r>
        <w:rPr>
          <w:lang w:eastAsia="zh-CN"/>
        </w:rPr>
        <w:t>Rel—15SA</w:t>
      </w:r>
      <w:r>
        <w:rPr>
          <w:lang w:eastAsia="zh-CN"/>
        </w:rPr>
        <w:t>标准已经按期完成，无线接口和核心网接口实现端到端全新的业务承载能力。</w:t>
      </w:r>
      <w:r>
        <w:rPr>
          <w:lang w:eastAsia="zh-CN"/>
        </w:rPr>
        <w:t>5G</w:t>
      </w:r>
      <w:r>
        <w:rPr>
          <w:lang w:eastAsia="zh-CN"/>
        </w:rPr>
        <w:t>试验方面，</w:t>
      </w:r>
      <w:r>
        <w:rPr>
          <w:lang w:eastAsia="zh-CN"/>
        </w:rPr>
        <w:t>68</w:t>
      </w:r>
      <w:r>
        <w:rPr>
          <w:lang w:eastAsia="zh-CN"/>
        </w:rPr>
        <w:t>个国家和地区的</w:t>
      </w:r>
      <w:r>
        <w:rPr>
          <w:lang w:eastAsia="zh-CN"/>
        </w:rPr>
        <w:t>154</w:t>
      </w:r>
      <w:r>
        <w:rPr>
          <w:lang w:eastAsia="zh-CN"/>
        </w:rPr>
        <w:t>家运营商完成获得许可，同时</w:t>
      </w:r>
      <w:r>
        <w:rPr>
          <w:lang w:eastAsia="zh-CN"/>
        </w:rPr>
        <w:t>5G</w:t>
      </w:r>
      <w:r>
        <w:rPr>
          <w:lang w:eastAsia="zh-CN"/>
        </w:rPr>
        <w:t>频段</w:t>
      </w:r>
      <w:r>
        <w:rPr>
          <w:lang w:eastAsia="zh-CN"/>
        </w:rPr>
        <w:t>39</w:t>
      </w:r>
      <w:r>
        <w:rPr>
          <w:lang w:eastAsia="zh-CN"/>
        </w:rPr>
        <w:t>个国家和地区推出频谱规划，其中</w:t>
      </w:r>
      <w:r>
        <w:rPr>
          <w:lang w:eastAsia="zh-CN"/>
        </w:rPr>
        <w:t>24</w:t>
      </w:r>
      <w:r>
        <w:rPr>
          <w:lang w:eastAsia="zh-CN"/>
        </w:rPr>
        <w:t>个国家和地区明确频谱拍卖或分配时间表，主要是在</w:t>
      </w:r>
      <w:r>
        <w:rPr>
          <w:lang w:eastAsia="zh-CN"/>
        </w:rPr>
        <w:t>3.5GHz</w:t>
      </w:r>
      <w:r>
        <w:rPr>
          <w:lang w:eastAsia="zh-CN"/>
        </w:rPr>
        <w:t>以及</w:t>
      </w:r>
      <w:r>
        <w:rPr>
          <w:lang w:eastAsia="zh-CN"/>
        </w:rPr>
        <w:t>28Ghz</w:t>
      </w:r>
      <w:r>
        <w:rPr>
          <w:lang w:eastAsia="zh-CN"/>
        </w:rPr>
        <w:t>试验频段。</w:t>
      </w:r>
      <w:r>
        <w:rPr>
          <w:lang w:eastAsia="zh-CN"/>
        </w:rPr>
        <w:t>5G</w:t>
      </w:r>
      <w:r>
        <w:rPr>
          <w:lang w:eastAsia="zh-CN"/>
        </w:rPr>
        <w:t>终端方面，随着</w:t>
      </w:r>
      <w:r>
        <w:rPr>
          <w:lang w:eastAsia="zh-CN"/>
        </w:rPr>
        <w:t>SA5G</w:t>
      </w:r>
      <w:r>
        <w:rPr>
          <w:lang w:eastAsia="zh-CN"/>
        </w:rPr>
        <w:t>的标准正式确立，</w:t>
      </w:r>
      <w:r>
        <w:rPr>
          <w:lang w:eastAsia="zh-CN"/>
        </w:rPr>
        <w:t>5G</w:t>
      </w:r>
      <w:r>
        <w:rPr>
          <w:lang w:eastAsia="zh-CN"/>
        </w:rPr>
        <w:t>商用进入倒计时，产业配套预计在</w:t>
      </w:r>
      <w:r>
        <w:rPr>
          <w:lang w:eastAsia="zh-CN"/>
        </w:rPr>
        <w:t>2019</w:t>
      </w:r>
      <w:r>
        <w:rPr>
          <w:lang w:eastAsia="zh-CN"/>
        </w:rPr>
        <w:t>年逐步完备，</w:t>
      </w:r>
      <w:r>
        <w:rPr>
          <w:lang w:eastAsia="zh-CN"/>
        </w:rPr>
        <w:t>2020</w:t>
      </w:r>
      <w:r>
        <w:rPr>
          <w:lang w:eastAsia="zh-CN"/>
        </w:rPr>
        <w:t>将开启全球商用。</w:t>
      </w:r>
    </w:p>
    <w:p w:rsidR="00C23BE0" w:rsidRDefault="00FE565D">
      <w:pPr>
        <w:pStyle w:val="31"/>
        <w:rPr>
          <w:lang w:eastAsia="zh-CN"/>
        </w:rPr>
      </w:pPr>
      <w:r>
        <w:rPr>
          <w:lang w:eastAsia="zh-CN"/>
        </w:rPr>
        <w:t>云计算</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云计算</w:t>
      </w:r>
      <w:r>
        <w:rPr>
          <w:lang w:eastAsia="zh-CN"/>
        </w:rPr>
        <w:br/>
        <w:t>[1] </w:t>
      </w:r>
      <w:r>
        <w:rPr>
          <w:lang w:eastAsia="zh-CN"/>
        </w:rPr>
        <w:br/>
      </w:r>
      <w:r>
        <w:rPr>
          <w:lang w:eastAsia="zh-CN"/>
        </w:rPr>
        <w:t>（</w:t>
      </w:r>
      <w:r>
        <w:rPr>
          <w:lang w:eastAsia="zh-CN"/>
        </w:rPr>
        <w:t>Cloud Computing</w:t>
      </w:r>
      <w:r>
        <w:rPr>
          <w:lang w:eastAsia="zh-CN"/>
        </w:rPr>
        <w:t>）是基于互联网的相关服务的增加、使用和交互模式，通常涉及通过互联网来提供动态易扩展且经常是虚拟化的资源。云是网络、互联网的一种比喻说法。过去在图中往往用云来表示电信网，后来也用来表示互联网和底层基础设施的抽象。因此，云计算甚至可以让你体验每秒</w:t>
      </w:r>
      <w:r>
        <w:rPr>
          <w:lang w:eastAsia="zh-CN"/>
        </w:rPr>
        <w:t>10</w:t>
      </w:r>
      <w:r>
        <w:rPr>
          <w:lang w:eastAsia="zh-CN"/>
        </w:rPr>
        <w:t>万亿次的运算能力，拥有这么强大的计算能力可以模拟核爆炸、预测气候变化和市场发展趋势。用户通过电脑、笔记本、手机等方式接入数据中心，按自己的需求进行运算。</w:t>
      </w:r>
      <w:r>
        <w:rPr>
          <w:lang w:eastAsia="zh-CN"/>
        </w:rPr>
        <w:br/>
        <w:t>[2] </w:t>
      </w:r>
      <w:r>
        <w:rPr>
          <w:lang w:eastAsia="zh-CN"/>
        </w:rPr>
        <w:br/>
      </w:r>
      <w:r>
        <w:rPr>
          <w:lang w:eastAsia="zh-CN"/>
        </w:rPr>
        <w:t>对云计算的定义有多种说法。对于到底什么是云计算，至少可以找到</w:t>
      </w:r>
      <w:r>
        <w:rPr>
          <w:lang w:eastAsia="zh-CN"/>
        </w:rPr>
        <w:t>100</w:t>
      </w:r>
      <w:r>
        <w:rPr>
          <w:lang w:eastAsia="zh-CN"/>
        </w:rPr>
        <w:t>种解释。</w:t>
      </w:r>
      <w:r>
        <w:rPr>
          <w:lang w:eastAsia="zh-CN"/>
        </w:rPr>
        <w:br/>
        <w:t>[3] </w:t>
      </w:r>
      <w:r>
        <w:rPr>
          <w:lang w:eastAsia="zh-CN"/>
        </w:rPr>
        <w:br/>
      </w:r>
      <w:r>
        <w:rPr>
          <w:lang w:eastAsia="zh-CN"/>
        </w:rPr>
        <w:t>现阶段广为接受的是美国国家标准与技术研究院（</w:t>
      </w:r>
      <w:r>
        <w:rPr>
          <w:lang w:eastAsia="zh-CN"/>
        </w:rPr>
        <w:t>NIST</w:t>
      </w:r>
      <w:r>
        <w:rPr>
          <w:lang w:eastAsia="zh-CN"/>
        </w:rPr>
        <w:t>）定义：云计算是一种按使用量付费的模式，这种模式提供可用的、便捷的、按需的网络访问，</w:t>
      </w:r>
      <w:r>
        <w:rPr>
          <w:lang w:eastAsia="zh-CN"/>
        </w:rPr>
        <w:t xml:space="preserve"> </w:t>
      </w:r>
      <w:r>
        <w:rPr>
          <w:lang w:eastAsia="zh-CN"/>
        </w:rPr>
        <w:t>进入可配置的计算资源共享池（资源包括网络，服务器，存储，应用软件，服务），这些资源能够被快速提供，只需投入很少的管理工作，或与服务供应商进行很少的交互。</w:t>
      </w:r>
      <w:r>
        <w:rPr>
          <w:lang w:eastAsia="zh-CN"/>
        </w:rPr>
        <w:br/>
        <w:t>[4] </w:t>
      </w:r>
      <w:r>
        <w:rPr>
          <w:lang w:eastAsia="zh-CN"/>
        </w:rPr>
        <w:br/>
        <w:t xml:space="preserve">  </w:t>
      </w:r>
      <w:r>
        <w:rPr>
          <w:lang w:eastAsia="zh-CN"/>
        </w:rPr>
        <w:t>用通俗的话说，云计算就是通过大量在云端的计算资源进行计算，如：用户通过自己的电脑发送指令给提供云计算的服务商，通过服务商提供的大量服务器进行</w:t>
      </w:r>
      <w:r>
        <w:rPr>
          <w:lang w:eastAsia="zh-CN"/>
        </w:rPr>
        <w:t>“</w:t>
      </w:r>
      <w:r>
        <w:rPr>
          <w:lang w:eastAsia="zh-CN"/>
        </w:rPr>
        <w:t>核爆炸</w:t>
      </w:r>
      <w:r>
        <w:rPr>
          <w:lang w:eastAsia="zh-CN"/>
        </w:rPr>
        <w:t>”</w:t>
      </w:r>
      <w:r>
        <w:rPr>
          <w:lang w:eastAsia="zh-CN"/>
        </w:rPr>
        <w:t>的计算，再将结果返回给用户。</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lastRenderedPageBreak/>
        <w:t>云计算云计算</w:t>
      </w:r>
      <w:r>
        <w:rPr>
          <w:lang w:eastAsia="zh-CN"/>
        </w:rPr>
        <w:t>（英语</w:t>
      </w:r>
      <w:r>
        <w:rPr>
          <w:color w:val="FA0000"/>
          <w:lang w:eastAsia="zh-CN"/>
        </w:rPr>
        <w:t>：</w:t>
      </w:r>
      <w:proofErr w:type="spellStart"/>
      <w:r>
        <w:rPr>
          <w:lang w:eastAsia="zh-CN"/>
        </w:rPr>
        <w:t>cloudcomputing</w:t>
      </w:r>
      <w:proofErr w:type="spellEnd"/>
      <w:r>
        <w:rPr>
          <w:lang w:eastAsia="zh-CN"/>
        </w:rPr>
        <w:t>），</w:t>
      </w:r>
      <w:r>
        <w:rPr>
          <w:color w:val="FA0000"/>
          <w:lang w:eastAsia="zh-CN"/>
        </w:rPr>
        <w:t>是一种基于互联网的计算方式</w:t>
      </w:r>
      <w:r>
        <w:rPr>
          <w:lang w:eastAsia="zh-CN"/>
        </w:rPr>
        <w:t>，</w:t>
      </w:r>
      <w:r>
        <w:rPr>
          <w:color w:val="FA0000"/>
          <w:lang w:eastAsia="zh-CN"/>
        </w:rPr>
        <w:t>通过这种方式</w:t>
      </w:r>
      <w:r>
        <w:rPr>
          <w:lang w:eastAsia="zh-CN"/>
        </w:rPr>
        <w:t>，共享</w:t>
      </w:r>
      <w:r>
        <w:rPr>
          <w:color w:val="FA0000"/>
          <w:lang w:eastAsia="zh-CN"/>
        </w:rPr>
        <w:t>的</w:t>
      </w:r>
      <w:r>
        <w:rPr>
          <w:lang w:eastAsia="zh-CN"/>
        </w:rPr>
        <w:t>软硬件</w:t>
      </w:r>
      <w:r>
        <w:rPr>
          <w:color w:val="FA0000"/>
          <w:lang w:eastAsia="zh-CN"/>
        </w:rPr>
        <w:t>资源和</w:t>
      </w:r>
      <w:r>
        <w:rPr>
          <w:lang w:eastAsia="zh-CN"/>
        </w:rPr>
        <w:t>信息</w:t>
      </w:r>
      <w:r>
        <w:rPr>
          <w:color w:val="FA0000"/>
          <w:lang w:eastAsia="zh-CN"/>
        </w:rPr>
        <w:t>可以按需求提供给</w:t>
      </w:r>
      <w:r>
        <w:rPr>
          <w:lang w:eastAsia="zh-CN"/>
        </w:rPr>
        <w:t>计算机各种终端</w:t>
      </w:r>
      <w:r>
        <w:rPr>
          <w:color w:val="FA0000"/>
          <w:lang w:eastAsia="zh-CN"/>
        </w:rPr>
        <w:t>和</w:t>
      </w:r>
      <w:r>
        <w:rPr>
          <w:lang w:eastAsia="zh-CN"/>
        </w:rPr>
        <w:t>其他设备。</w:t>
      </w:r>
    </w:p>
    <w:p w:rsidR="00C23BE0" w:rsidRDefault="00FE565D">
      <w:pPr>
        <w:pStyle w:val="31"/>
        <w:rPr>
          <w:lang w:eastAsia="zh-CN"/>
        </w:rPr>
      </w:pPr>
      <w:r>
        <w:rPr>
          <w:lang w:eastAsia="zh-CN"/>
        </w:rPr>
        <w:t>云计算的特征</w:t>
      </w:r>
      <w:r>
        <w:rPr>
          <w:lang w:eastAsia="zh-CN"/>
        </w:rPr>
        <w:t xml:space="preserve"> </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云计算的特征互联网上的云计算服务特征和自然界的云、水循环具有一定的相似性，根据美国国家标准和技术研究院的定义，云计算服务主要具备以下几条特征：根据实际需要提供自助服务。数据访问不受时间、地域、网络设备等限制。可支持多人共同享用数据池。部署迅速，灵活度较高。数据操作可监控，服务可量化。一般认为还有如下特征：可通过虚拟化技术，快速部署资源或获得服务。减少用户终端的处理负担。降低了用户对于</w:t>
      </w:r>
      <w:r>
        <w:rPr>
          <w:lang w:eastAsia="zh-CN"/>
        </w:rPr>
        <w:t>IT</w:t>
      </w:r>
      <w:r>
        <w:rPr>
          <w:lang w:eastAsia="zh-CN"/>
        </w:rPr>
        <w:t>专业知识的依赖。</w:t>
      </w:r>
    </w:p>
    <w:p w:rsidR="00C23BE0" w:rsidRDefault="00FE565D">
      <w:pPr>
        <w:pStyle w:val="31"/>
        <w:rPr>
          <w:lang w:eastAsia="zh-CN"/>
        </w:rPr>
      </w:pPr>
      <w:r>
        <w:rPr>
          <w:lang w:eastAsia="zh-CN"/>
        </w:rPr>
        <w:t>云计算有哪些优势？</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云计算有哪些优势？超大规模。</w:t>
      </w:r>
      <w:r>
        <w:rPr>
          <w:lang w:eastAsia="zh-CN"/>
        </w:rPr>
        <w:t>“</w:t>
      </w:r>
      <w:r>
        <w:rPr>
          <w:lang w:eastAsia="zh-CN"/>
        </w:rPr>
        <w:t>云</w:t>
      </w:r>
      <w:r>
        <w:rPr>
          <w:lang w:eastAsia="zh-CN"/>
        </w:rPr>
        <w:t>”</w:t>
      </w:r>
      <w:r>
        <w:rPr>
          <w:lang w:eastAsia="zh-CN"/>
        </w:rPr>
        <w:t>具有相当的规模，</w:t>
      </w:r>
      <w:r>
        <w:rPr>
          <w:lang w:eastAsia="zh-CN"/>
        </w:rPr>
        <w:t>Google</w:t>
      </w:r>
      <w:r>
        <w:rPr>
          <w:lang w:eastAsia="zh-CN"/>
        </w:rPr>
        <w:t>云计算已经拥有</w:t>
      </w:r>
      <w:r>
        <w:rPr>
          <w:lang w:eastAsia="zh-CN"/>
        </w:rPr>
        <w:t>100</w:t>
      </w:r>
      <w:r>
        <w:rPr>
          <w:lang w:eastAsia="zh-CN"/>
        </w:rPr>
        <w:t>多万台服务器，亚马逊、</w:t>
      </w:r>
      <w:r>
        <w:rPr>
          <w:lang w:eastAsia="zh-CN"/>
        </w:rPr>
        <w:t>IBM</w:t>
      </w:r>
      <w:r>
        <w:rPr>
          <w:lang w:eastAsia="zh-CN"/>
        </w:rPr>
        <w:t>、微软和</w:t>
      </w:r>
      <w:r>
        <w:rPr>
          <w:lang w:eastAsia="zh-CN"/>
        </w:rPr>
        <w:t>Yahoo</w:t>
      </w:r>
      <w:r>
        <w:rPr>
          <w:lang w:eastAsia="zh-CN"/>
        </w:rPr>
        <w:t>等公司的</w:t>
      </w:r>
      <w:r>
        <w:rPr>
          <w:lang w:eastAsia="zh-CN"/>
        </w:rPr>
        <w:t>“</w:t>
      </w:r>
      <w:r>
        <w:rPr>
          <w:lang w:eastAsia="zh-CN"/>
        </w:rPr>
        <w:t>云</w:t>
      </w:r>
      <w:r>
        <w:rPr>
          <w:lang w:eastAsia="zh-CN"/>
        </w:rPr>
        <w:t>”</w:t>
      </w:r>
      <w:r>
        <w:rPr>
          <w:lang w:eastAsia="zh-CN"/>
        </w:rPr>
        <w:t>均拥有几十万台服务器。</w:t>
      </w:r>
      <w:r>
        <w:rPr>
          <w:lang w:eastAsia="zh-CN"/>
        </w:rPr>
        <w:t>“</w:t>
      </w:r>
      <w:r>
        <w:rPr>
          <w:lang w:eastAsia="zh-CN"/>
        </w:rPr>
        <w:t>云</w:t>
      </w:r>
      <w:r>
        <w:rPr>
          <w:lang w:eastAsia="zh-CN"/>
        </w:rPr>
        <w:t>”</w:t>
      </w:r>
      <w:r>
        <w:rPr>
          <w:lang w:eastAsia="zh-CN"/>
        </w:rPr>
        <w:t>能赋予用户前所未有的计算能力。虚拟化。云计算支持用户在任意位置使用各种终端获取服务。所请求的资源来自</w:t>
      </w:r>
      <w:r>
        <w:rPr>
          <w:lang w:eastAsia="zh-CN"/>
        </w:rPr>
        <w:t>“</w:t>
      </w:r>
      <w:r>
        <w:rPr>
          <w:lang w:eastAsia="zh-CN"/>
        </w:rPr>
        <w:t>云</w:t>
      </w:r>
      <w:r>
        <w:rPr>
          <w:lang w:eastAsia="zh-CN"/>
        </w:rPr>
        <w:t>”,</w:t>
      </w:r>
      <w:r>
        <w:rPr>
          <w:lang w:eastAsia="zh-CN"/>
        </w:rPr>
        <w:t>而不是固定的有形的实体。应用在</w:t>
      </w:r>
      <w:r>
        <w:rPr>
          <w:lang w:eastAsia="zh-CN"/>
        </w:rPr>
        <w:t>“</w:t>
      </w:r>
      <w:r>
        <w:rPr>
          <w:lang w:eastAsia="zh-CN"/>
        </w:rPr>
        <w:t>云</w:t>
      </w:r>
      <w:r>
        <w:rPr>
          <w:lang w:eastAsia="zh-CN"/>
        </w:rPr>
        <w:t>”</w:t>
      </w:r>
      <w:r>
        <w:rPr>
          <w:lang w:eastAsia="zh-CN"/>
        </w:rPr>
        <w:t>中某处运行，但实际上用户无需了解应用运行的具体位置，只需要一台笔记本或一个</w:t>
      </w:r>
      <w:r>
        <w:rPr>
          <w:lang w:eastAsia="zh-CN"/>
        </w:rPr>
        <w:t>PDA,</w:t>
      </w:r>
      <w:r>
        <w:rPr>
          <w:lang w:eastAsia="zh-CN"/>
        </w:rPr>
        <w:t>就可以通过网络服务来获取各种能力超强的服务。高可靠性。</w:t>
      </w:r>
      <w:r>
        <w:rPr>
          <w:lang w:eastAsia="zh-CN"/>
        </w:rPr>
        <w:t>“</w:t>
      </w:r>
      <w:r>
        <w:rPr>
          <w:lang w:eastAsia="zh-CN"/>
        </w:rPr>
        <w:t>云</w:t>
      </w:r>
      <w:r>
        <w:rPr>
          <w:lang w:eastAsia="zh-CN"/>
        </w:rPr>
        <w:t>”</w:t>
      </w:r>
      <w:r>
        <w:rPr>
          <w:lang w:eastAsia="zh-CN"/>
        </w:rPr>
        <w:t>使用了数据多副本容错、计算节点同构可互换等措施来保障服务的高可靠性，使用云计算比使用本地计算机更加可靠。通用性。云计算不针对特定的应用，在</w:t>
      </w:r>
      <w:r>
        <w:rPr>
          <w:lang w:eastAsia="zh-CN"/>
        </w:rPr>
        <w:t>“</w:t>
      </w:r>
      <w:r>
        <w:rPr>
          <w:lang w:eastAsia="zh-CN"/>
        </w:rPr>
        <w:t>云</w:t>
      </w:r>
      <w:r>
        <w:rPr>
          <w:lang w:eastAsia="zh-CN"/>
        </w:rPr>
        <w:t>”</w:t>
      </w:r>
      <w:r>
        <w:rPr>
          <w:lang w:eastAsia="zh-CN"/>
        </w:rPr>
        <w:t>的支撑下可以构造出千变万化的应用，同一片</w:t>
      </w:r>
      <w:r>
        <w:rPr>
          <w:lang w:eastAsia="zh-CN"/>
        </w:rPr>
        <w:t>“</w:t>
      </w:r>
      <w:r>
        <w:rPr>
          <w:lang w:eastAsia="zh-CN"/>
        </w:rPr>
        <w:t>云</w:t>
      </w:r>
      <w:r>
        <w:rPr>
          <w:lang w:eastAsia="zh-CN"/>
        </w:rPr>
        <w:t>”</w:t>
      </w:r>
      <w:r>
        <w:rPr>
          <w:lang w:eastAsia="zh-CN"/>
        </w:rPr>
        <w:t>可以同时支撑不同的应用运行。高可伸缩性。</w:t>
      </w:r>
      <w:r>
        <w:rPr>
          <w:lang w:eastAsia="zh-CN"/>
        </w:rPr>
        <w:t>“</w:t>
      </w:r>
      <w:r>
        <w:rPr>
          <w:lang w:eastAsia="zh-CN"/>
        </w:rPr>
        <w:t>云</w:t>
      </w:r>
      <w:r>
        <w:rPr>
          <w:lang w:eastAsia="zh-CN"/>
        </w:rPr>
        <w:t>”</w:t>
      </w:r>
      <w:r>
        <w:rPr>
          <w:lang w:eastAsia="zh-CN"/>
        </w:rPr>
        <w:t>的规模可以动态伸缩，满足应用和用户规模增长的需要。按需服务。</w:t>
      </w:r>
      <w:r>
        <w:rPr>
          <w:lang w:eastAsia="zh-CN"/>
        </w:rPr>
        <w:t>“</w:t>
      </w:r>
      <w:r>
        <w:rPr>
          <w:lang w:eastAsia="zh-CN"/>
        </w:rPr>
        <w:t>云</w:t>
      </w:r>
      <w:r>
        <w:rPr>
          <w:lang w:eastAsia="zh-CN"/>
        </w:rPr>
        <w:t>”</w:t>
      </w:r>
      <w:r>
        <w:rPr>
          <w:lang w:eastAsia="zh-CN"/>
        </w:rPr>
        <w:t>是一个庞大的资源池，用户按需购买，像自来水、电和煤气那样计费。</w:t>
      </w:r>
      <w:r>
        <w:rPr>
          <w:lang w:eastAsia="zh-CN"/>
        </w:rPr>
        <w:lastRenderedPageBreak/>
        <w:t>极其廉价。</w:t>
      </w:r>
      <w:r>
        <w:rPr>
          <w:lang w:eastAsia="zh-CN"/>
        </w:rPr>
        <w:t>“</w:t>
      </w:r>
      <w:r>
        <w:rPr>
          <w:lang w:eastAsia="zh-CN"/>
        </w:rPr>
        <w:t>云</w:t>
      </w:r>
      <w:r>
        <w:rPr>
          <w:lang w:eastAsia="zh-CN"/>
        </w:rPr>
        <w:t>”</w:t>
      </w:r>
      <w:r>
        <w:rPr>
          <w:lang w:eastAsia="zh-CN"/>
        </w:rPr>
        <w:t>的特殊容错措施使得可以采用极其廉价的节点来构成云</w:t>
      </w:r>
      <w:r>
        <w:rPr>
          <w:lang w:eastAsia="zh-CN"/>
        </w:rPr>
        <w:t>;“</w:t>
      </w:r>
      <w:r>
        <w:rPr>
          <w:lang w:eastAsia="zh-CN"/>
        </w:rPr>
        <w:t>云</w:t>
      </w:r>
      <w:r>
        <w:rPr>
          <w:lang w:eastAsia="zh-CN"/>
        </w:rPr>
        <w:t>”</w:t>
      </w:r>
      <w:r>
        <w:rPr>
          <w:lang w:eastAsia="zh-CN"/>
        </w:rPr>
        <w:t>的自动化管理使数据中心管理成本大幅降低</w:t>
      </w:r>
      <w:r>
        <w:rPr>
          <w:lang w:eastAsia="zh-CN"/>
        </w:rPr>
        <w:t>;“</w:t>
      </w:r>
      <w:r>
        <w:rPr>
          <w:lang w:eastAsia="zh-CN"/>
        </w:rPr>
        <w:t>云</w:t>
      </w:r>
      <w:r>
        <w:rPr>
          <w:lang w:eastAsia="zh-CN"/>
        </w:rPr>
        <w:t>”</w:t>
      </w:r>
      <w:r>
        <w:rPr>
          <w:lang w:eastAsia="zh-CN"/>
        </w:rPr>
        <w:t>的公用性和通用性使资源的利用率大幅提升</w:t>
      </w:r>
      <w:r>
        <w:rPr>
          <w:lang w:eastAsia="zh-CN"/>
        </w:rPr>
        <w:t>;“</w:t>
      </w:r>
      <w:r>
        <w:rPr>
          <w:lang w:eastAsia="zh-CN"/>
        </w:rPr>
        <w:t>云</w:t>
      </w:r>
      <w:r>
        <w:rPr>
          <w:lang w:eastAsia="zh-CN"/>
        </w:rPr>
        <w:t>”</w:t>
      </w:r>
      <w:r>
        <w:rPr>
          <w:lang w:eastAsia="zh-CN"/>
        </w:rPr>
        <w:t>设施可以建在电力资源丰富的地区，从而大幅降低能源成本。</w:t>
      </w:r>
    </w:p>
    <w:p w:rsidR="00C23BE0" w:rsidRDefault="00FE565D">
      <w:pPr>
        <w:pStyle w:val="31"/>
        <w:rPr>
          <w:lang w:eastAsia="zh-CN"/>
        </w:rPr>
      </w:pPr>
      <w:r>
        <w:rPr>
          <w:lang w:eastAsia="zh-CN"/>
        </w:rPr>
        <w:t>云计算的供货商有哪些？</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云计算的供货商有哪些？从全球范围来看，公有云厂商前五名分别是</w:t>
      </w:r>
      <w:r>
        <w:rPr>
          <w:lang w:eastAsia="zh-CN"/>
        </w:rPr>
        <w:t>AWS</w:t>
      </w:r>
      <w:r>
        <w:rPr>
          <w:lang w:eastAsia="zh-CN"/>
        </w:rPr>
        <w:t>、微软、谷歌、阿里云和</w:t>
      </w:r>
      <w:r>
        <w:rPr>
          <w:lang w:eastAsia="zh-CN"/>
        </w:rPr>
        <w:t>IBM</w:t>
      </w:r>
      <w:r>
        <w:rPr>
          <w:lang w:eastAsia="zh-CN"/>
        </w:rPr>
        <w:t>，阿里云也是唯一上榜的中国厂商。</w:t>
      </w:r>
      <w:r>
        <w:rPr>
          <w:lang w:eastAsia="zh-CN"/>
        </w:rPr>
        <w:t>AWS</w:t>
      </w:r>
      <w:r>
        <w:rPr>
          <w:lang w:eastAsia="zh-CN"/>
        </w:rPr>
        <w:t>在四个区域均排在第一，微软在三个区域排在第二，但在亚太地区被阿里云赶超，屈居第三，谷歌在亚太地区的名次也下滑了一位，腾讯云排亚太地区第五。在其他市场，</w:t>
      </w:r>
      <w:r>
        <w:rPr>
          <w:lang w:eastAsia="zh-CN"/>
        </w:rPr>
        <w:t>IBM</w:t>
      </w:r>
      <w:r>
        <w:rPr>
          <w:lang w:eastAsia="zh-CN"/>
        </w:rPr>
        <w:t>在</w:t>
      </w:r>
      <w:proofErr w:type="spellStart"/>
      <w:r>
        <w:rPr>
          <w:lang w:eastAsia="zh-CN"/>
        </w:rPr>
        <w:t>NorthAmerica</w:t>
      </w:r>
      <w:proofErr w:type="spellEnd"/>
      <w:r>
        <w:rPr>
          <w:lang w:eastAsia="zh-CN"/>
        </w:rPr>
        <w:t>和</w:t>
      </w:r>
      <w:proofErr w:type="spellStart"/>
      <w:r>
        <w:rPr>
          <w:lang w:eastAsia="zh-CN"/>
        </w:rPr>
        <w:t>EMEARegion</w:t>
      </w:r>
      <w:proofErr w:type="spellEnd"/>
      <w:r>
        <w:rPr>
          <w:lang w:eastAsia="zh-CN"/>
        </w:rPr>
        <w:t>排第四，</w:t>
      </w:r>
      <w:r>
        <w:rPr>
          <w:lang w:eastAsia="zh-CN"/>
        </w:rPr>
        <w:t>Salesforce</w:t>
      </w:r>
      <w:r>
        <w:rPr>
          <w:lang w:eastAsia="zh-CN"/>
        </w:rPr>
        <w:t>排第五，而在</w:t>
      </w:r>
      <w:proofErr w:type="spellStart"/>
      <w:r>
        <w:rPr>
          <w:lang w:eastAsia="zh-CN"/>
        </w:rPr>
        <w:t>LatinAmerica</w:t>
      </w:r>
      <w:proofErr w:type="spellEnd"/>
      <w:r>
        <w:rPr>
          <w:lang w:eastAsia="zh-CN"/>
        </w:rPr>
        <w:t>（拉丁美洲）市场，</w:t>
      </w:r>
      <w:r>
        <w:rPr>
          <w:lang w:eastAsia="zh-CN"/>
        </w:rPr>
        <w:t>Salesforce</w:t>
      </w:r>
      <w:r>
        <w:rPr>
          <w:lang w:eastAsia="zh-CN"/>
        </w:rPr>
        <w:t>超越</w:t>
      </w:r>
      <w:r>
        <w:rPr>
          <w:lang w:eastAsia="zh-CN"/>
        </w:rPr>
        <w:t>IBM</w:t>
      </w:r>
      <w:r>
        <w:rPr>
          <w:lang w:eastAsia="zh-CN"/>
        </w:rPr>
        <w:t>成为第四。</w:t>
      </w:r>
    </w:p>
    <w:p w:rsidR="00C23BE0" w:rsidRDefault="00FE565D">
      <w:pPr>
        <w:pStyle w:val="31"/>
        <w:rPr>
          <w:lang w:eastAsia="zh-CN"/>
        </w:rPr>
      </w:pPr>
      <w:r>
        <w:rPr>
          <w:lang w:eastAsia="zh-CN"/>
        </w:rPr>
        <w:t>双机热备</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双机热备特指基于高可用系统中的两台服务器的热备（或高可用），因两机高可用在国内使用较多，故得名双机热备，双机高可用按工作中的切换方式分为：主</w:t>
      </w:r>
      <w:r>
        <w:rPr>
          <w:lang w:eastAsia="zh-CN"/>
        </w:rPr>
        <w:t>-</w:t>
      </w:r>
      <w:r>
        <w:rPr>
          <w:lang w:eastAsia="zh-CN"/>
        </w:rPr>
        <w:t>备方式（</w:t>
      </w:r>
      <w:r>
        <w:rPr>
          <w:lang w:eastAsia="zh-CN"/>
        </w:rPr>
        <w:t>Active-Standby</w:t>
      </w:r>
      <w:r>
        <w:rPr>
          <w:lang w:eastAsia="zh-CN"/>
        </w:rPr>
        <w:t>方式）和双主机方式（</w:t>
      </w:r>
      <w:r>
        <w:rPr>
          <w:lang w:eastAsia="zh-CN"/>
        </w:rPr>
        <w:t>Active-Active</w:t>
      </w:r>
      <w:r>
        <w:rPr>
          <w:lang w:eastAsia="zh-CN"/>
        </w:rPr>
        <w:t>方式），主</w:t>
      </w:r>
      <w:r>
        <w:rPr>
          <w:lang w:eastAsia="zh-CN"/>
        </w:rPr>
        <w:t>-</w:t>
      </w:r>
      <w:r>
        <w:rPr>
          <w:lang w:eastAsia="zh-CN"/>
        </w:rPr>
        <w:t>备方式即指的是一台服务器处于某种业务的激活状态（即</w:t>
      </w:r>
      <w:r>
        <w:rPr>
          <w:lang w:eastAsia="zh-CN"/>
        </w:rPr>
        <w:t>Active</w:t>
      </w:r>
      <w:r>
        <w:rPr>
          <w:lang w:eastAsia="zh-CN"/>
        </w:rPr>
        <w:t>状态），另一台服务器处于该业务的备用状态（即</w:t>
      </w:r>
      <w:r>
        <w:rPr>
          <w:lang w:eastAsia="zh-CN"/>
        </w:rPr>
        <w:t>Standby</w:t>
      </w:r>
      <w:r>
        <w:rPr>
          <w:lang w:eastAsia="zh-CN"/>
        </w:rPr>
        <w:t>状态</w:t>
      </w:r>
      <w:r>
        <w:rPr>
          <w:lang w:eastAsia="zh-CN"/>
        </w:rPr>
        <w:t>)</w:t>
      </w:r>
      <w:r>
        <w:rPr>
          <w:lang w:eastAsia="zh-CN"/>
        </w:rPr>
        <w:t>。而双主机方式即指两种不同业务分别在两台服务器上互为主备状态（即</w:t>
      </w:r>
      <w:r>
        <w:rPr>
          <w:lang w:eastAsia="zh-CN"/>
        </w:rPr>
        <w:t>Active-Standby</w:t>
      </w:r>
      <w:r>
        <w:rPr>
          <w:lang w:eastAsia="zh-CN"/>
        </w:rPr>
        <w:t>和</w:t>
      </w:r>
      <w:r>
        <w:rPr>
          <w:lang w:eastAsia="zh-CN"/>
        </w:rPr>
        <w:t>Standby-Active</w:t>
      </w:r>
      <w:r>
        <w:rPr>
          <w:lang w:eastAsia="zh-CN"/>
        </w:rPr>
        <w:t>状态）。</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双机热备双机热备</w:t>
      </w:r>
      <w:r>
        <w:rPr>
          <w:lang w:eastAsia="zh-CN"/>
        </w:rPr>
        <w:t>因两机</w:t>
      </w:r>
      <w:r>
        <w:rPr>
          <w:color w:val="FA0000"/>
          <w:lang w:eastAsia="zh-CN"/>
        </w:rPr>
        <w:t>高可用在国内使用较多</w:t>
      </w:r>
      <w:r>
        <w:rPr>
          <w:lang w:eastAsia="zh-CN"/>
        </w:rPr>
        <w:t>，</w:t>
      </w:r>
      <w:r>
        <w:rPr>
          <w:color w:val="FA0000"/>
          <w:lang w:eastAsia="zh-CN"/>
        </w:rPr>
        <w:t>特指基于高可用系统中的两台服务器的热备</w:t>
      </w:r>
      <w:r>
        <w:rPr>
          <w:lang w:eastAsia="zh-CN"/>
        </w:rPr>
        <w:t>（</w:t>
      </w:r>
      <w:r>
        <w:rPr>
          <w:color w:val="FA0000"/>
          <w:lang w:eastAsia="zh-CN"/>
        </w:rPr>
        <w:t>或高可用</w:t>
      </w:r>
      <w:r>
        <w:rPr>
          <w:lang w:eastAsia="zh-CN"/>
        </w:rPr>
        <w:t>），</w:t>
      </w:r>
      <w:r>
        <w:rPr>
          <w:color w:val="FA0000"/>
          <w:lang w:eastAsia="zh-CN"/>
        </w:rPr>
        <w:t>故得名双机热备</w:t>
      </w:r>
      <w:r>
        <w:rPr>
          <w:lang w:eastAsia="zh-CN"/>
        </w:rPr>
        <w:t>，</w:t>
      </w:r>
      <w:r>
        <w:rPr>
          <w:color w:val="FA0000"/>
          <w:lang w:eastAsia="zh-CN"/>
        </w:rPr>
        <w:t>双机高可用按工作中的切换方式分为：主</w:t>
      </w:r>
      <w:r>
        <w:rPr>
          <w:color w:val="FA0000"/>
          <w:lang w:eastAsia="zh-CN"/>
        </w:rPr>
        <w:t>-</w:t>
      </w:r>
      <w:r>
        <w:rPr>
          <w:color w:val="FA0000"/>
          <w:lang w:eastAsia="zh-CN"/>
        </w:rPr>
        <w:t>备方式</w:t>
      </w:r>
      <w:r>
        <w:rPr>
          <w:lang w:eastAsia="zh-CN"/>
        </w:rPr>
        <w:t>（</w:t>
      </w:r>
      <w:r>
        <w:rPr>
          <w:lang w:eastAsia="zh-CN"/>
        </w:rPr>
        <w:t>Active</w:t>
      </w:r>
      <w:r>
        <w:rPr>
          <w:color w:val="FA0000"/>
          <w:lang w:eastAsia="zh-CN"/>
        </w:rPr>
        <w:t>-</w:t>
      </w:r>
      <w:r>
        <w:rPr>
          <w:lang w:eastAsia="zh-CN"/>
        </w:rPr>
        <w:t>Standby</w:t>
      </w:r>
      <w:r>
        <w:rPr>
          <w:color w:val="FA0000"/>
          <w:lang w:eastAsia="zh-CN"/>
        </w:rPr>
        <w:t>方式</w:t>
      </w:r>
      <w:r>
        <w:rPr>
          <w:lang w:eastAsia="zh-CN"/>
        </w:rPr>
        <w:t>）</w:t>
      </w:r>
      <w:r>
        <w:rPr>
          <w:color w:val="FA0000"/>
          <w:lang w:eastAsia="zh-CN"/>
        </w:rPr>
        <w:t>和双主机方式</w:t>
      </w:r>
      <w:r>
        <w:rPr>
          <w:lang w:eastAsia="zh-CN"/>
        </w:rPr>
        <w:t>（</w:t>
      </w:r>
      <w:r>
        <w:rPr>
          <w:lang w:eastAsia="zh-CN"/>
        </w:rPr>
        <w:t>Active</w:t>
      </w:r>
      <w:r>
        <w:rPr>
          <w:color w:val="FA0000"/>
          <w:lang w:eastAsia="zh-CN"/>
        </w:rPr>
        <w:t>-</w:t>
      </w:r>
      <w:r>
        <w:rPr>
          <w:lang w:eastAsia="zh-CN"/>
        </w:rPr>
        <w:t>Active</w:t>
      </w:r>
      <w:r>
        <w:rPr>
          <w:color w:val="FA0000"/>
          <w:lang w:eastAsia="zh-CN"/>
        </w:rPr>
        <w:t>方式</w:t>
      </w:r>
      <w:r>
        <w:rPr>
          <w:lang w:eastAsia="zh-CN"/>
        </w:rPr>
        <w:t>）。</w:t>
      </w:r>
      <w:r>
        <w:rPr>
          <w:color w:val="FA0000"/>
          <w:lang w:eastAsia="zh-CN"/>
        </w:rPr>
        <w:t>主</w:t>
      </w:r>
      <w:r>
        <w:rPr>
          <w:color w:val="FA0000"/>
          <w:lang w:eastAsia="zh-CN"/>
        </w:rPr>
        <w:t>-</w:t>
      </w:r>
      <w:r>
        <w:rPr>
          <w:color w:val="FA0000"/>
          <w:lang w:eastAsia="zh-CN"/>
        </w:rPr>
        <w:t>备方式即指的是一台服</w:t>
      </w:r>
      <w:r>
        <w:rPr>
          <w:color w:val="FA0000"/>
          <w:lang w:eastAsia="zh-CN"/>
        </w:rPr>
        <w:lastRenderedPageBreak/>
        <w:t>务器处于某种业务的激活状态</w:t>
      </w:r>
      <w:r>
        <w:rPr>
          <w:lang w:eastAsia="zh-CN"/>
        </w:rPr>
        <w:t>（</w:t>
      </w:r>
      <w:r>
        <w:rPr>
          <w:color w:val="FA0000"/>
          <w:lang w:eastAsia="zh-CN"/>
        </w:rPr>
        <w:t>即</w:t>
      </w:r>
      <w:r>
        <w:rPr>
          <w:lang w:eastAsia="zh-CN"/>
        </w:rPr>
        <w:t>Active</w:t>
      </w:r>
      <w:r>
        <w:rPr>
          <w:color w:val="FA0000"/>
          <w:lang w:eastAsia="zh-CN"/>
        </w:rPr>
        <w:t>状态</w:t>
      </w:r>
      <w:r>
        <w:rPr>
          <w:lang w:eastAsia="zh-CN"/>
        </w:rPr>
        <w:t>），</w:t>
      </w:r>
      <w:r>
        <w:rPr>
          <w:color w:val="FA0000"/>
          <w:lang w:eastAsia="zh-CN"/>
        </w:rPr>
        <w:t>另一台服务器处于该业务的备用状态</w:t>
      </w:r>
      <w:r>
        <w:rPr>
          <w:lang w:eastAsia="zh-CN"/>
        </w:rPr>
        <w:t>（</w:t>
      </w:r>
      <w:r>
        <w:rPr>
          <w:color w:val="FA0000"/>
          <w:lang w:eastAsia="zh-CN"/>
        </w:rPr>
        <w:t>即</w:t>
      </w:r>
      <w:r>
        <w:rPr>
          <w:lang w:eastAsia="zh-CN"/>
        </w:rPr>
        <w:t>Standby</w:t>
      </w:r>
      <w:r>
        <w:rPr>
          <w:color w:val="FA0000"/>
          <w:lang w:eastAsia="zh-CN"/>
        </w:rPr>
        <w:t>状态</w:t>
      </w:r>
      <w:r>
        <w:rPr>
          <w:lang w:eastAsia="zh-CN"/>
        </w:rPr>
        <w:t>)</w:t>
      </w:r>
      <w:r>
        <w:rPr>
          <w:lang w:eastAsia="zh-CN"/>
        </w:rPr>
        <w:t>。</w:t>
      </w:r>
      <w:r>
        <w:rPr>
          <w:color w:val="FA0000"/>
          <w:lang w:eastAsia="zh-CN"/>
        </w:rPr>
        <w:t>而双主机方式即指两种不同业务分别在两台服务器上互为主备状态</w:t>
      </w:r>
      <w:r>
        <w:rPr>
          <w:lang w:eastAsia="zh-CN"/>
        </w:rPr>
        <w:t>（</w:t>
      </w:r>
      <w:r>
        <w:rPr>
          <w:color w:val="FA0000"/>
          <w:lang w:eastAsia="zh-CN"/>
        </w:rPr>
        <w:t>即</w:t>
      </w:r>
      <w:r>
        <w:rPr>
          <w:lang w:eastAsia="zh-CN"/>
        </w:rPr>
        <w:t>Active</w:t>
      </w:r>
      <w:r>
        <w:rPr>
          <w:color w:val="FA0000"/>
          <w:lang w:eastAsia="zh-CN"/>
        </w:rPr>
        <w:t>-</w:t>
      </w:r>
      <w:r>
        <w:rPr>
          <w:lang w:eastAsia="zh-CN"/>
        </w:rPr>
        <w:t>Standby</w:t>
      </w:r>
      <w:r>
        <w:rPr>
          <w:color w:val="FA0000"/>
          <w:lang w:eastAsia="zh-CN"/>
        </w:rPr>
        <w:t>和</w:t>
      </w:r>
      <w:r>
        <w:rPr>
          <w:lang w:eastAsia="zh-CN"/>
        </w:rPr>
        <w:t>Standby</w:t>
      </w:r>
      <w:r>
        <w:rPr>
          <w:color w:val="FA0000"/>
          <w:lang w:eastAsia="zh-CN"/>
        </w:rPr>
        <w:t>-</w:t>
      </w:r>
      <w:r>
        <w:rPr>
          <w:lang w:eastAsia="zh-CN"/>
        </w:rPr>
        <w:t>Active</w:t>
      </w:r>
      <w:r>
        <w:rPr>
          <w:color w:val="FA0000"/>
          <w:lang w:eastAsia="zh-CN"/>
        </w:rPr>
        <w:t>状态</w:t>
      </w:r>
      <w:r>
        <w:rPr>
          <w:lang w:eastAsia="zh-CN"/>
        </w:rPr>
        <w:t>）</w:t>
      </w:r>
    </w:p>
    <w:p w:rsidR="00C23BE0" w:rsidRDefault="00FE565D">
      <w:pPr>
        <w:pStyle w:val="31"/>
        <w:rPr>
          <w:lang w:eastAsia="zh-CN"/>
        </w:rPr>
      </w:pPr>
      <w:r>
        <w:rPr>
          <w:lang w:eastAsia="zh-CN"/>
        </w:rPr>
        <w:t>云服务的基本层次有哪些？</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云服务的基本层次有哪些？云计算主要思想是面向服务，从</w:t>
      </w:r>
      <w:r>
        <w:rPr>
          <w:lang w:eastAsia="zh-CN"/>
        </w:rPr>
        <w:t>SOA</w:t>
      </w:r>
      <w:r>
        <w:rPr>
          <w:lang w:eastAsia="zh-CN"/>
        </w:rPr>
        <w:t>发展而来。云计算包括三个层次的服务：基础架构即服务（</w:t>
      </w:r>
      <w:r>
        <w:rPr>
          <w:lang w:eastAsia="zh-CN"/>
        </w:rPr>
        <w:t>IaaS</w:t>
      </w:r>
      <w:r>
        <w:rPr>
          <w:lang w:eastAsia="zh-CN"/>
        </w:rPr>
        <w:t>），平台即服务（</w:t>
      </w:r>
      <w:r>
        <w:rPr>
          <w:lang w:eastAsia="zh-CN"/>
        </w:rPr>
        <w:t>PaaS</w:t>
      </w:r>
      <w:r>
        <w:rPr>
          <w:lang w:eastAsia="zh-CN"/>
        </w:rPr>
        <w:t>）和软件即服务（</w:t>
      </w:r>
      <w:r>
        <w:rPr>
          <w:lang w:eastAsia="zh-CN"/>
        </w:rPr>
        <w:t>SaaS</w:t>
      </w:r>
      <w:r>
        <w:rPr>
          <w:lang w:eastAsia="zh-CN"/>
        </w:rPr>
        <w:t>）。</w:t>
      </w:r>
    </w:p>
    <w:p w:rsidR="00C23BE0" w:rsidRDefault="00FE565D">
      <w:pPr>
        <w:pStyle w:val="31"/>
      </w:pPr>
      <w:proofErr w:type="spellStart"/>
      <w:r>
        <w:t>IaaS</w:t>
      </w:r>
      <w:r>
        <w:t>的基本功能有哪些</w:t>
      </w:r>
      <w:proofErr w:type="spellEnd"/>
      <w: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IaaS</w:t>
      </w:r>
      <w:r>
        <w:rPr>
          <w:lang w:eastAsia="zh-CN"/>
        </w:rPr>
        <w:t>的基本功能有哪些？</w:t>
      </w:r>
      <w:r>
        <w:rPr>
          <w:lang w:eastAsia="zh-CN"/>
        </w:rPr>
        <w:t>IaaS</w:t>
      </w:r>
      <w:r>
        <w:rPr>
          <w:lang w:eastAsia="zh-CN"/>
        </w:rPr>
        <w:t>通过互联网提供数据中心、基础架构硬件和软件资源，还可以提供服务器、操作系统、磁盘存储、数据库和</w:t>
      </w:r>
      <w:r>
        <w:rPr>
          <w:lang w:eastAsia="zh-CN"/>
        </w:rPr>
        <w:t>/</w:t>
      </w:r>
      <w:r>
        <w:rPr>
          <w:lang w:eastAsia="zh-CN"/>
        </w:rPr>
        <w:t>或信息资源。</w:t>
      </w:r>
    </w:p>
    <w:p w:rsidR="00C23BE0" w:rsidRDefault="00FE565D">
      <w:pPr>
        <w:pStyle w:val="31"/>
      </w:pPr>
      <w:proofErr w:type="spellStart"/>
      <w:r>
        <w:t>PaaS</w:t>
      </w:r>
      <w:r>
        <w:t>的基本功能有哪些</w:t>
      </w:r>
      <w:proofErr w:type="spellEnd"/>
      <w: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PaaS</w:t>
      </w:r>
      <w:r>
        <w:rPr>
          <w:lang w:eastAsia="zh-CN"/>
        </w:rPr>
        <w:t>的基本功能有哪些？</w:t>
      </w:r>
      <w:proofErr w:type="spellStart"/>
      <w:r>
        <w:rPr>
          <w:lang w:eastAsia="zh-CN"/>
        </w:rPr>
        <w:t>Paas</w:t>
      </w:r>
      <w:proofErr w:type="spellEnd"/>
      <w:r>
        <w:rPr>
          <w:lang w:eastAsia="zh-CN"/>
        </w:rPr>
        <w:t>提供了基础架构，软件开发者可以在这个基础架构之上建设新的应用，或者扩展已有的应用，而不必购买开发、质量控制或生产服务器</w:t>
      </w:r>
    </w:p>
    <w:p w:rsidR="00C23BE0" w:rsidRDefault="00FE565D">
      <w:pPr>
        <w:pStyle w:val="31"/>
      </w:pPr>
      <w:proofErr w:type="spellStart"/>
      <w:r>
        <w:t>SaaS</w:t>
      </w:r>
      <w:r>
        <w:t>的基本功能有哪些</w:t>
      </w:r>
      <w:proofErr w:type="spellEnd"/>
      <w: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lastRenderedPageBreak/>
        <w:t>文档内容：</w:t>
      </w:r>
    </w:p>
    <w:p w:rsidR="00C23BE0" w:rsidRDefault="00FE565D">
      <w:pPr>
        <w:rPr>
          <w:lang w:eastAsia="zh-CN"/>
        </w:rPr>
      </w:pPr>
      <w:r>
        <w:rPr>
          <w:lang w:eastAsia="zh-CN"/>
        </w:rPr>
        <w:t>SaaS</w:t>
      </w:r>
      <w:r>
        <w:rPr>
          <w:lang w:eastAsia="zh-CN"/>
        </w:rPr>
        <w:t>的基本功能有哪些？</w:t>
      </w:r>
      <w:r>
        <w:rPr>
          <w:lang w:eastAsia="zh-CN"/>
        </w:rPr>
        <w:t>SaaS</w:t>
      </w:r>
      <w:r>
        <w:rPr>
          <w:lang w:eastAsia="zh-CN"/>
        </w:rPr>
        <w:t>是最为成熟、最出名，也是得到最广泛应用的一种云计算。它是一种软件分布模式，在这种模式下，应用软件安装在厂商或者服务供应商那里，用户可以通过某个网络来使用这些软件，通常使用的网络是互联网。</w:t>
      </w:r>
    </w:p>
    <w:p w:rsidR="00C23BE0" w:rsidRDefault="00FE565D">
      <w:pPr>
        <w:pStyle w:val="31"/>
        <w:rPr>
          <w:lang w:eastAsia="zh-CN"/>
        </w:rPr>
      </w:pPr>
      <w:r>
        <w:rPr>
          <w:lang w:eastAsia="zh-CN"/>
        </w:rPr>
        <w:t>虚拟化</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虚拟化，是指通过虚拟化技术将一台计算机虚拟为多台逻辑计算机。在一台计算机上同时运行多个逻辑计算机，每个逻辑计算机可运行不同的操作系统，并且应用程序都可以在相互独立的空间内运行而互不影响，从而显著提高计算机的工作效率。虚拟化使用软件的方法重新定义划分</w:t>
      </w:r>
      <w:r>
        <w:rPr>
          <w:lang w:eastAsia="zh-CN"/>
        </w:rPr>
        <w:t>IT</w:t>
      </w:r>
      <w:r>
        <w:rPr>
          <w:lang w:eastAsia="zh-CN"/>
        </w:rPr>
        <w:t>资源，可以实现</w:t>
      </w:r>
      <w:r>
        <w:rPr>
          <w:lang w:eastAsia="zh-CN"/>
        </w:rPr>
        <w:t>IT</w:t>
      </w:r>
      <w:r>
        <w:rPr>
          <w:lang w:eastAsia="zh-CN"/>
        </w:rPr>
        <w:t>资源的动态分配、灵活调度、跨域共享，提高</w:t>
      </w:r>
      <w:r>
        <w:rPr>
          <w:lang w:eastAsia="zh-CN"/>
        </w:rPr>
        <w:t>IT</w:t>
      </w:r>
      <w:r>
        <w:rPr>
          <w:lang w:eastAsia="zh-CN"/>
        </w:rPr>
        <w:t>资源利用率，使</w:t>
      </w:r>
      <w:r>
        <w:rPr>
          <w:lang w:eastAsia="zh-CN"/>
        </w:rPr>
        <w:t>IT</w:t>
      </w:r>
      <w:r>
        <w:rPr>
          <w:lang w:eastAsia="zh-CN"/>
        </w:rPr>
        <w:t>资源能够真正成为社会基础设施，服务于各行各业中灵活多变的应用需求。</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虚拟化虚拟化</w:t>
      </w:r>
      <w:r>
        <w:rPr>
          <w:lang w:eastAsia="zh-CN"/>
        </w:rPr>
        <w:t>（</w:t>
      </w:r>
      <w:r>
        <w:rPr>
          <w:color w:val="FA0000"/>
          <w:lang w:eastAsia="zh-CN"/>
        </w:rPr>
        <w:t>技术</w:t>
      </w:r>
      <w:r>
        <w:rPr>
          <w:lang w:eastAsia="zh-CN"/>
        </w:rPr>
        <w:t>）或</w:t>
      </w:r>
      <w:r>
        <w:rPr>
          <w:color w:val="FA0000"/>
          <w:lang w:eastAsia="zh-CN"/>
        </w:rPr>
        <w:t>虚拟技术</w:t>
      </w:r>
      <w:r>
        <w:rPr>
          <w:lang w:eastAsia="zh-CN"/>
        </w:rPr>
        <w:t>（</w:t>
      </w:r>
      <w:r>
        <w:rPr>
          <w:lang w:eastAsia="zh-CN"/>
        </w:rPr>
        <w:t>Virtualization</w:t>
      </w:r>
      <w:r>
        <w:rPr>
          <w:lang w:eastAsia="zh-CN"/>
        </w:rPr>
        <w:t>）</w:t>
      </w:r>
      <w:r>
        <w:rPr>
          <w:color w:val="FA0000"/>
          <w:lang w:eastAsia="zh-CN"/>
        </w:rPr>
        <w:t>是将计算机的</w:t>
      </w:r>
      <w:r>
        <w:rPr>
          <w:lang w:eastAsia="zh-CN"/>
        </w:rPr>
        <w:t>各种实体</w:t>
      </w:r>
      <w:r>
        <w:rPr>
          <w:color w:val="FA0000"/>
          <w:lang w:eastAsia="zh-CN"/>
        </w:rPr>
        <w:t>资源</w:t>
      </w:r>
      <w:r>
        <w:rPr>
          <w:lang w:eastAsia="zh-CN"/>
        </w:rPr>
        <w:t>（</w:t>
      </w:r>
      <w:r>
        <w:rPr>
          <w:lang w:eastAsia="zh-CN"/>
        </w:rPr>
        <w:t>CPU</w:t>
      </w:r>
      <w:r>
        <w:rPr>
          <w:lang w:eastAsia="zh-CN"/>
        </w:rPr>
        <w:t>、内存、磁盘空间、网络适配器等）</w:t>
      </w:r>
      <w:r>
        <w:rPr>
          <w:color w:val="FA0000"/>
          <w:lang w:eastAsia="zh-CN"/>
        </w:rPr>
        <w:t>虚拟化的</w:t>
      </w:r>
      <w:r>
        <w:rPr>
          <w:lang w:eastAsia="zh-CN"/>
        </w:rPr>
        <w:t>一种资源管理</w:t>
      </w:r>
      <w:r>
        <w:rPr>
          <w:color w:val="FA0000"/>
          <w:lang w:eastAsia="zh-CN"/>
        </w:rPr>
        <w:t>技术</w:t>
      </w:r>
      <w:r>
        <w:rPr>
          <w:lang w:eastAsia="zh-CN"/>
        </w:rPr>
        <w:t>，</w:t>
      </w:r>
      <w:r>
        <w:rPr>
          <w:color w:val="FA0000"/>
          <w:lang w:eastAsia="zh-CN"/>
        </w:rPr>
        <w:t>通过</w:t>
      </w:r>
      <w:r>
        <w:rPr>
          <w:lang w:eastAsia="zh-CN"/>
        </w:rPr>
        <w:t>抽象、转换后，构建成可供分割、组合</w:t>
      </w:r>
      <w:r>
        <w:rPr>
          <w:color w:val="FA0000"/>
          <w:lang w:eastAsia="zh-CN"/>
        </w:rPr>
        <w:t>为</w:t>
      </w:r>
      <w:r>
        <w:rPr>
          <w:lang w:eastAsia="zh-CN"/>
        </w:rPr>
        <w:t>一个或</w:t>
      </w:r>
      <w:r>
        <w:rPr>
          <w:color w:val="FA0000"/>
          <w:lang w:eastAsia="zh-CN"/>
        </w:rPr>
        <w:t>多个计算机</w:t>
      </w:r>
      <w:r>
        <w:rPr>
          <w:lang w:eastAsia="zh-CN"/>
        </w:rPr>
        <w:t>配置环境。由此，打破实体结构间</w:t>
      </w:r>
      <w:r>
        <w:rPr>
          <w:color w:val="FA0000"/>
          <w:lang w:eastAsia="zh-CN"/>
        </w:rPr>
        <w:t>的</w:t>
      </w:r>
      <w:r>
        <w:rPr>
          <w:lang w:eastAsia="zh-CN"/>
        </w:rPr>
        <w:t>不可切割</w:t>
      </w:r>
      <w:r>
        <w:rPr>
          <w:color w:val="FA0000"/>
          <w:lang w:eastAsia="zh-CN"/>
        </w:rPr>
        <w:t>的</w:t>
      </w:r>
      <w:r>
        <w:rPr>
          <w:lang w:eastAsia="zh-CN"/>
        </w:rPr>
        <w:t>障碍，</w:t>
      </w:r>
      <w:r>
        <w:rPr>
          <w:color w:val="FA0000"/>
          <w:lang w:eastAsia="zh-CN"/>
        </w:rPr>
        <w:t>使</w:t>
      </w:r>
      <w:r>
        <w:rPr>
          <w:lang w:eastAsia="zh-CN"/>
        </w:rPr>
        <w:t>用户</w:t>
      </w:r>
      <w:r>
        <w:rPr>
          <w:color w:val="FA0000"/>
          <w:lang w:eastAsia="zh-CN"/>
        </w:rPr>
        <w:t>可以</w:t>
      </w:r>
      <w:r>
        <w:rPr>
          <w:lang w:eastAsia="zh-CN"/>
        </w:rPr>
        <w:t>比原本</w:t>
      </w:r>
      <w:r>
        <w:rPr>
          <w:color w:val="FA0000"/>
          <w:lang w:eastAsia="zh-CN"/>
        </w:rPr>
        <w:t>的</w:t>
      </w:r>
      <w:r>
        <w:rPr>
          <w:lang w:eastAsia="zh-CN"/>
        </w:rPr>
        <w:t>配置更好</w:t>
      </w:r>
      <w:r>
        <w:rPr>
          <w:color w:val="FA0000"/>
          <w:lang w:eastAsia="zh-CN"/>
        </w:rPr>
        <w:t>的</w:t>
      </w:r>
      <w:r>
        <w:rPr>
          <w:lang w:eastAsia="zh-CN"/>
        </w:rPr>
        <w:t>方式来</w:t>
      </w:r>
      <w:r>
        <w:rPr>
          <w:color w:val="FA0000"/>
          <w:lang w:eastAsia="zh-CN"/>
        </w:rPr>
        <w:t>应用</w:t>
      </w:r>
      <w:r>
        <w:rPr>
          <w:lang w:eastAsia="zh-CN"/>
        </w:rPr>
        <w:t>这些计算机硬件</w:t>
      </w:r>
      <w:r>
        <w:rPr>
          <w:color w:val="FA0000"/>
          <w:lang w:eastAsia="zh-CN"/>
        </w:rPr>
        <w:t>资源</w:t>
      </w:r>
      <w:r>
        <w:rPr>
          <w:lang w:eastAsia="zh-CN"/>
        </w:rPr>
        <w:t>。这些</w:t>
      </w:r>
      <w:r>
        <w:rPr>
          <w:color w:val="FA0000"/>
          <w:lang w:eastAsia="zh-CN"/>
        </w:rPr>
        <w:t>资源的</w:t>
      </w:r>
      <w:r>
        <w:rPr>
          <w:lang w:eastAsia="zh-CN"/>
        </w:rPr>
        <w:t>新</w:t>
      </w:r>
      <w:r>
        <w:rPr>
          <w:color w:val="FA0000"/>
          <w:lang w:eastAsia="zh-CN"/>
        </w:rPr>
        <w:t>虚拟</w:t>
      </w:r>
      <w:r>
        <w:rPr>
          <w:lang w:eastAsia="zh-CN"/>
        </w:rPr>
        <w:t>部分</w:t>
      </w:r>
      <w:r>
        <w:rPr>
          <w:color w:val="FA0000"/>
          <w:lang w:eastAsia="zh-CN"/>
        </w:rPr>
        <w:t>是</w:t>
      </w:r>
      <w:r>
        <w:rPr>
          <w:lang w:eastAsia="zh-CN"/>
        </w:rPr>
        <w:t>不受现有</w:t>
      </w:r>
      <w:r>
        <w:rPr>
          <w:color w:val="FA0000"/>
          <w:lang w:eastAsia="zh-CN"/>
        </w:rPr>
        <w:t>资源的</w:t>
      </w:r>
      <w:r>
        <w:rPr>
          <w:lang w:eastAsia="zh-CN"/>
        </w:rPr>
        <w:t>架设方式，地域或物理配置所限制。一般所指</w:t>
      </w:r>
      <w:r>
        <w:rPr>
          <w:color w:val="FA0000"/>
          <w:lang w:eastAsia="zh-CN"/>
        </w:rPr>
        <w:t>的虚拟化资源</w:t>
      </w:r>
      <w:r>
        <w:rPr>
          <w:lang w:eastAsia="zh-CN"/>
        </w:rPr>
        <w:t>包括计算能力和数据存储。</w:t>
      </w:r>
    </w:p>
    <w:p w:rsidR="00C23BE0" w:rsidRDefault="00FE565D">
      <w:pPr>
        <w:pStyle w:val="31"/>
        <w:rPr>
          <w:lang w:eastAsia="zh-CN"/>
        </w:rPr>
      </w:pPr>
      <w:r>
        <w:rPr>
          <w:lang w:eastAsia="zh-CN"/>
        </w:rPr>
        <w:t>数据中心</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数据中心是全球协作的特定设备网络，用来在</w:t>
      </w:r>
      <w:r>
        <w:rPr>
          <w:lang w:eastAsia="zh-CN"/>
        </w:rPr>
        <w:t>internet</w:t>
      </w:r>
      <w:r>
        <w:rPr>
          <w:lang w:eastAsia="zh-CN"/>
        </w:rPr>
        <w:t>网络基础设施上传递、加速、展示、计算、存储数据信息。</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lastRenderedPageBreak/>
        <w:t>数据中心数据中心</w:t>
      </w:r>
      <w:r>
        <w:rPr>
          <w:lang w:eastAsia="zh-CN"/>
        </w:rPr>
        <w:t>也被称为服务器场，意味着安置计算机系统及相关部件</w:t>
      </w:r>
      <w:r>
        <w:rPr>
          <w:color w:val="FA0000"/>
          <w:lang w:eastAsia="zh-CN"/>
        </w:rPr>
        <w:t>的</w:t>
      </w:r>
      <w:r>
        <w:rPr>
          <w:lang w:eastAsia="zh-CN"/>
        </w:rPr>
        <w:t>设施，例如，电信和储存系统。</w:t>
      </w:r>
      <w:r>
        <w:rPr>
          <w:color w:val="FA0000"/>
          <w:lang w:eastAsia="zh-CN"/>
        </w:rPr>
        <w:t>数据中心</w:t>
      </w:r>
      <w:r>
        <w:rPr>
          <w:lang w:eastAsia="zh-CN"/>
        </w:rPr>
        <w:t>一般包括冗余和备用电源、冗余数据通信连接、环境控制（例如空调、灭火器）和各种安全设备。</w:t>
      </w:r>
    </w:p>
    <w:p w:rsidR="00C23BE0" w:rsidRDefault="00FE565D">
      <w:pPr>
        <w:pStyle w:val="31"/>
        <w:rPr>
          <w:lang w:eastAsia="zh-CN"/>
        </w:rPr>
      </w:pPr>
      <w:r>
        <w:rPr>
          <w:lang w:eastAsia="zh-CN"/>
        </w:rPr>
        <w:t>虚拟化与云计算之间的关系</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虚拟化与云计算之间的关系云计算是一个理论概念，而不用于特指某种具体技术。虚拟化是一种具体技术，指把硬件资源虚拟化，具有隔离性、可扩展性、安全性、资源可充分利用等特点的技术。</w:t>
      </w:r>
      <w:r>
        <w:rPr>
          <w:lang w:eastAsia="zh-CN"/>
        </w:rPr>
        <w:t>CPU</w:t>
      </w:r>
      <w:r>
        <w:rPr>
          <w:lang w:eastAsia="zh-CN"/>
        </w:rPr>
        <w:t>虚拟化的技术：</w:t>
      </w:r>
      <w:r>
        <w:rPr>
          <w:lang w:eastAsia="zh-CN"/>
        </w:rPr>
        <w:t>Intel</w:t>
      </w:r>
      <w:r>
        <w:rPr>
          <w:lang w:eastAsia="zh-CN"/>
        </w:rPr>
        <w:t>的</w:t>
      </w:r>
      <w:r>
        <w:rPr>
          <w:lang w:eastAsia="zh-CN"/>
        </w:rPr>
        <w:t>VT-x</w:t>
      </w:r>
      <w:r>
        <w:rPr>
          <w:lang w:eastAsia="zh-CN"/>
        </w:rPr>
        <w:t>，</w:t>
      </w:r>
      <w:r>
        <w:rPr>
          <w:lang w:eastAsia="zh-CN"/>
        </w:rPr>
        <w:t>AMD</w:t>
      </w:r>
      <w:r>
        <w:rPr>
          <w:lang w:eastAsia="zh-CN"/>
        </w:rPr>
        <w:t>的</w:t>
      </w:r>
      <w:r>
        <w:rPr>
          <w:lang w:eastAsia="zh-CN"/>
        </w:rPr>
        <w:t>AMD-V</w:t>
      </w:r>
      <w:r>
        <w:rPr>
          <w:lang w:eastAsia="zh-CN"/>
        </w:rPr>
        <w:t>。虚拟化的软件：</w:t>
      </w:r>
      <w:r>
        <w:rPr>
          <w:lang w:eastAsia="zh-CN"/>
        </w:rPr>
        <w:t>VMWare</w:t>
      </w:r>
      <w:r>
        <w:rPr>
          <w:lang w:eastAsia="zh-CN"/>
        </w:rPr>
        <w:t>，</w:t>
      </w:r>
      <w:r>
        <w:rPr>
          <w:lang w:eastAsia="zh-CN"/>
        </w:rPr>
        <w:t>Hyper-V</w:t>
      </w:r>
      <w:r>
        <w:rPr>
          <w:lang w:eastAsia="zh-CN"/>
        </w:rPr>
        <w:t>，</w:t>
      </w:r>
      <w:r>
        <w:rPr>
          <w:lang w:eastAsia="zh-CN"/>
        </w:rPr>
        <w:t>Xen</w:t>
      </w:r>
      <w:r>
        <w:rPr>
          <w:lang w:eastAsia="zh-CN"/>
        </w:rPr>
        <w:t>，</w:t>
      </w:r>
      <w:r>
        <w:rPr>
          <w:lang w:eastAsia="zh-CN"/>
        </w:rPr>
        <w:t>KVM</w:t>
      </w:r>
      <w:r>
        <w:rPr>
          <w:lang w:eastAsia="zh-CN"/>
        </w:rPr>
        <w:t>，</w:t>
      </w:r>
      <w:proofErr w:type="spellStart"/>
      <w:r>
        <w:rPr>
          <w:lang w:eastAsia="zh-CN"/>
        </w:rPr>
        <w:t>OpenVZ</w:t>
      </w:r>
      <w:proofErr w:type="spellEnd"/>
      <w:r>
        <w:rPr>
          <w:lang w:eastAsia="zh-CN"/>
        </w:rPr>
        <w:t>等目前云计算，大多是依赖虚拟化，通过把多台服务器实体虚拟化后，构成一个资源池，实现共同计算，共享资源。</w:t>
      </w:r>
    </w:p>
    <w:p w:rsidR="00C23BE0" w:rsidRDefault="00FE565D">
      <w:pPr>
        <w:pStyle w:val="31"/>
        <w:rPr>
          <w:lang w:eastAsia="zh-CN"/>
        </w:rPr>
      </w:pPr>
      <w:r>
        <w:rPr>
          <w:lang w:eastAsia="zh-CN"/>
        </w:rPr>
        <w:t>大数据存储面临的新问题和新挑战有哪些？</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大数据存储面临的新问题和新挑战有哪些？容量问题这里所说的</w:t>
      </w:r>
      <w:r>
        <w:rPr>
          <w:lang w:eastAsia="zh-CN"/>
        </w:rPr>
        <w:t>“</w:t>
      </w:r>
      <w:r>
        <w:rPr>
          <w:lang w:eastAsia="zh-CN"/>
        </w:rPr>
        <w:t>大容量</w:t>
      </w:r>
      <w:r>
        <w:rPr>
          <w:lang w:eastAsia="zh-CN"/>
        </w:rPr>
        <w:t>”</w:t>
      </w:r>
      <w:r>
        <w:rPr>
          <w:lang w:eastAsia="zh-CN"/>
        </w:rPr>
        <w:t>通常可达到</w:t>
      </w:r>
      <w:r>
        <w:rPr>
          <w:lang w:eastAsia="zh-CN"/>
        </w:rPr>
        <w:t>PB</w:t>
      </w:r>
      <w:r>
        <w:rPr>
          <w:lang w:eastAsia="zh-CN"/>
        </w:rPr>
        <w:t>级的数据规模，因此，海量数据存储系统也一定要有相应等级的扩展能力。与此同时，存储系统的扩展一定要简便，可以通过增加模块或磁盘柜来增加容量，甚至不需要停机。</w:t>
      </w:r>
      <w:r>
        <w:rPr>
          <w:lang w:eastAsia="zh-CN"/>
        </w:rPr>
        <w:t>“</w:t>
      </w:r>
      <w:r>
        <w:rPr>
          <w:lang w:eastAsia="zh-CN"/>
        </w:rPr>
        <w:t>大数据</w:t>
      </w:r>
      <w:r>
        <w:rPr>
          <w:lang w:eastAsia="zh-CN"/>
        </w:rPr>
        <w:t>”</w:t>
      </w:r>
      <w:r>
        <w:rPr>
          <w:lang w:eastAsia="zh-CN"/>
        </w:rPr>
        <w:t>应用除了数据规模巨大之外，还意味着拥有庞大的文件数量。因此如何管理文件系统层累积的元数据是一个难题，处理不当的话会影响到系统的扩展能力和性能，而传统的</w:t>
      </w:r>
      <w:r>
        <w:rPr>
          <w:lang w:eastAsia="zh-CN"/>
        </w:rPr>
        <w:t>NAS</w:t>
      </w:r>
      <w:r>
        <w:rPr>
          <w:lang w:eastAsia="zh-CN"/>
        </w:rPr>
        <w:t>系统就存在这一瓶颈。所幸的是，基于对象的存储架构就不存在这个问题，它可以在一个系统中管理十亿级别的文件数量，而且还不会像传统存储一样遭遇元数据管理的困扰。基于对象的存储系统还具有广域扩展能力，可以在多个不同的地点部署并组成一个跨区域的大型存储基础架构。延迟问题</w:t>
      </w:r>
      <w:r>
        <w:rPr>
          <w:lang w:eastAsia="zh-CN"/>
        </w:rPr>
        <w:t>“</w:t>
      </w:r>
      <w:r>
        <w:rPr>
          <w:lang w:eastAsia="zh-CN"/>
        </w:rPr>
        <w:t>大数据</w:t>
      </w:r>
      <w:r>
        <w:rPr>
          <w:lang w:eastAsia="zh-CN"/>
        </w:rPr>
        <w:t>”</w:t>
      </w:r>
      <w:r>
        <w:rPr>
          <w:lang w:eastAsia="zh-CN"/>
        </w:rPr>
        <w:t>应用还存在实时性的问题。有很多</w:t>
      </w:r>
      <w:r>
        <w:rPr>
          <w:lang w:eastAsia="zh-CN"/>
        </w:rPr>
        <w:t>“</w:t>
      </w:r>
      <w:r>
        <w:rPr>
          <w:lang w:eastAsia="zh-CN"/>
        </w:rPr>
        <w:t>大数据</w:t>
      </w:r>
      <w:r>
        <w:rPr>
          <w:lang w:eastAsia="zh-CN"/>
        </w:rPr>
        <w:t>”</w:t>
      </w:r>
      <w:r>
        <w:rPr>
          <w:lang w:eastAsia="zh-CN"/>
        </w:rPr>
        <w:t>应用环境需要较高的</w:t>
      </w:r>
      <w:r>
        <w:rPr>
          <w:lang w:eastAsia="zh-CN"/>
        </w:rPr>
        <w:t>IOPS</w:t>
      </w:r>
      <w:r>
        <w:rPr>
          <w:lang w:eastAsia="zh-CN"/>
        </w:rPr>
        <w:t>性能，比如</w:t>
      </w:r>
      <w:r>
        <w:rPr>
          <w:lang w:eastAsia="zh-CN"/>
        </w:rPr>
        <w:t>HPC</w:t>
      </w:r>
      <w:r>
        <w:rPr>
          <w:lang w:eastAsia="zh-CN"/>
        </w:rPr>
        <w:t>高性能计算。此外，服务器虚拟化的普及也导</w:t>
      </w:r>
      <w:r>
        <w:rPr>
          <w:lang w:eastAsia="zh-CN"/>
        </w:rPr>
        <w:lastRenderedPageBreak/>
        <w:t>致了对高</w:t>
      </w:r>
      <w:r>
        <w:rPr>
          <w:lang w:eastAsia="zh-CN"/>
        </w:rPr>
        <w:t>IOPS</w:t>
      </w:r>
      <w:r>
        <w:rPr>
          <w:lang w:eastAsia="zh-CN"/>
        </w:rPr>
        <w:t>的需求，正如它改变了传统</w:t>
      </w:r>
      <w:r>
        <w:rPr>
          <w:lang w:eastAsia="zh-CN"/>
        </w:rPr>
        <w:t>IT</w:t>
      </w:r>
      <w:r>
        <w:rPr>
          <w:lang w:eastAsia="zh-CN"/>
        </w:rPr>
        <w:t>环境一样。为了迎接这些挑战，各种模式的固态存储设备应运而生，小到简单的在服务器内部做高速缓存，大到全固态介质的可扩展存储系统等都在蓬勃发展。并发访问一旦企业认识到大数据分析应用的潜在价值，他们就会将更多的数据集纳入系统进行比较，同时让更多的人分享并使用这些数据。为了创造更多的商业价值，企业往往会综合分析那些来自不同平台下的多种数据对象。包括全局文件系统在内的存储基础设施就能够帮助用户解决数据访问的问题，全局文件系统允许多个主机上的多个用户并发访问文件数据，而这些数据则可能存储在多个地点的多种不同类型的存储设备上。安全问题某些特殊行业的应用，比如金融数据、医疗信息以及政府情报等都有自己的安全标准和保密性需求。虽然对于</w:t>
      </w:r>
      <w:r>
        <w:rPr>
          <w:lang w:eastAsia="zh-CN"/>
        </w:rPr>
        <w:t>IT</w:t>
      </w:r>
      <w:r>
        <w:rPr>
          <w:lang w:eastAsia="zh-CN"/>
        </w:rPr>
        <w:t>管理者来说这些并没有什么不同，而且都是必须遵从的，但是，大数据分析往往需要多类数据相互参考，而在过去并不会有这种数据混合访问的情况，因此大数据应用也催生出一些新的、需要考虑的安全性问题。成本问题成本问题</w:t>
      </w:r>
      <w:r>
        <w:rPr>
          <w:lang w:eastAsia="zh-CN"/>
        </w:rPr>
        <w:t>“</w:t>
      </w:r>
      <w:r>
        <w:rPr>
          <w:lang w:eastAsia="zh-CN"/>
        </w:rPr>
        <w:t>大</w:t>
      </w:r>
      <w:r>
        <w:rPr>
          <w:lang w:eastAsia="zh-CN"/>
        </w:rPr>
        <w:t>”</w:t>
      </w:r>
      <w:r>
        <w:rPr>
          <w:lang w:eastAsia="zh-CN"/>
        </w:rPr>
        <w:t>，也可能意味着代价不菲。而对于那些正在使用大数据环境的企业来说，成本控制是关键的问题。想控制成本，就意味着我们要让每一台设备都实现更高的</w:t>
      </w:r>
      <w:r>
        <w:rPr>
          <w:lang w:eastAsia="zh-CN"/>
        </w:rPr>
        <w:t>“</w:t>
      </w:r>
      <w:r>
        <w:rPr>
          <w:lang w:eastAsia="zh-CN"/>
        </w:rPr>
        <w:t>效率</w:t>
      </w:r>
      <w:r>
        <w:rPr>
          <w:lang w:eastAsia="zh-CN"/>
        </w:rPr>
        <w:t>”</w:t>
      </w:r>
      <w:r>
        <w:rPr>
          <w:lang w:eastAsia="zh-CN"/>
        </w:rPr>
        <w:t>，同时还要减少那些昂贵的部件。对成本控制影响最大的因素是那些商业化的硬件设备。因此，很多初次进入这一领域的用户以及那些应用规模最大的用户都会定制他们自己的</w:t>
      </w:r>
      <w:r>
        <w:rPr>
          <w:lang w:eastAsia="zh-CN"/>
        </w:rPr>
        <w:t>“</w:t>
      </w:r>
      <w:r>
        <w:rPr>
          <w:lang w:eastAsia="zh-CN"/>
        </w:rPr>
        <w:t>硬件平台</w:t>
      </w:r>
      <w:r>
        <w:rPr>
          <w:lang w:eastAsia="zh-CN"/>
        </w:rPr>
        <w:t>”</w:t>
      </w:r>
      <w:r>
        <w:rPr>
          <w:lang w:eastAsia="zh-CN"/>
        </w:rPr>
        <w:t>而不是用现成的商业产品，这一举措可以用来平衡他们在业务扩展过程中的成本控制战略。为了适应这一需求，现在越来越多的存储产品都提供纯软件的形式，可以直接安装在用户已有的、通用的或者现成的硬件设备上。此外，很多存储软件公司还在销售以软件产品为核心的软硬一体化装置，或者与硬件厂商结盟，推出合作型产品。数据的积累许多大数据应用都会涉及到法规遵从问题，这些法规通常要求数据要保存几年或者几十年。比如医疗信息通常是为了保证患者的生命安全，而财务信息通常要保存</w:t>
      </w:r>
      <w:r>
        <w:rPr>
          <w:lang w:eastAsia="zh-CN"/>
        </w:rPr>
        <w:t>7</w:t>
      </w:r>
      <w:r>
        <w:rPr>
          <w:lang w:eastAsia="zh-CN"/>
        </w:rPr>
        <w:t>年。而有些使用大数据存储的用户却希望数据能够保存更长的时间，因为任何数据都是历史记录的一部分，而且数据的分析大都是基于时间段进行的。要实现长期的数据保存，就要求存储厂商开发出能够持续进行数据一致性检测的功能以及其他保证长期高可用的特性。同时还要实现数据直接在原位更新的功能需求。数据的灵活性大数据存储系统的基础设施规模通常都很大，因此必须经过仔细设计，才能保证存储系统的灵活性，使其能够随着应用分析软件一起扩容及扩展。在大数据存储环境中，已经没有必要再做数据迁移了，因为数据会同时保存在多个部署站点。一个大型的数据存储基础设施一旦开始投入使用，就很难再调整了，因此它必须能够适应各种不同的应用类型和数据场景。</w:t>
      </w:r>
    </w:p>
    <w:p w:rsidR="00C23BE0" w:rsidRDefault="00FE565D">
      <w:pPr>
        <w:pStyle w:val="31"/>
        <w:rPr>
          <w:lang w:eastAsia="zh-CN"/>
        </w:rPr>
      </w:pPr>
      <w:r>
        <w:rPr>
          <w:lang w:eastAsia="zh-CN"/>
        </w:rPr>
        <w:lastRenderedPageBreak/>
        <w:t>云计算的发展历程</w:t>
      </w:r>
    </w:p>
    <w:p w:rsidR="00C23BE0" w:rsidRDefault="00FE565D">
      <w:pPr>
        <w:rPr>
          <w:lang w:eastAsia="zh-CN"/>
        </w:rPr>
      </w:pPr>
      <w:r>
        <w:rPr>
          <w:lang w:eastAsia="zh-CN"/>
        </w:rPr>
        <w:t>文库内容：</w:t>
      </w:r>
    </w:p>
    <w:p w:rsidR="00C23BE0" w:rsidRDefault="00FE565D">
      <w:proofErr w:type="spellStart"/>
      <w:r>
        <w:t>无此词条</w:t>
      </w:r>
      <w:proofErr w:type="spellEnd"/>
    </w:p>
    <w:p w:rsidR="00C23BE0" w:rsidRDefault="00FE565D">
      <w:r>
        <w:t>文档内容：</w:t>
      </w:r>
    </w:p>
    <w:p w:rsidR="00C23BE0" w:rsidRDefault="00FE565D">
      <w:pPr>
        <w:rPr>
          <w:lang w:eastAsia="zh-CN"/>
        </w:rPr>
      </w:pPr>
      <w:r>
        <w:t>云计算的发展历程</w:t>
      </w:r>
      <w:r>
        <w:t>1983</w:t>
      </w:r>
      <w:r>
        <w:t>年，太阳电脑（</w:t>
      </w:r>
      <w:r>
        <w:t>SunMicrosystems</w:t>
      </w:r>
      <w:r>
        <w:t>）提出</w:t>
      </w:r>
      <w:r>
        <w:t>“</w:t>
      </w:r>
      <w:r>
        <w:t>网络是电脑</w:t>
      </w:r>
      <w:r>
        <w:t>”</w:t>
      </w:r>
      <w:r>
        <w:t>（</w:t>
      </w:r>
      <w:r>
        <w:t>“TheNetworkistheComputer”</w:t>
      </w:r>
      <w:r>
        <w:t>）</w:t>
      </w:r>
      <w:r>
        <w:t>,2006</w:t>
      </w:r>
      <w:r>
        <w:t>年</w:t>
      </w:r>
      <w:r>
        <w:t>3</w:t>
      </w:r>
      <w:r>
        <w:t>月，亚马逊（</w:t>
      </w:r>
      <w:r>
        <w:t>Amazon</w:t>
      </w:r>
      <w:r>
        <w:t>）推出弹性计算云（</w:t>
      </w:r>
      <w:r>
        <w:t>ElasticComputeCloud</w:t>
      </w:r>
      <w:r>
        <w:t>；</w:t>
      </w:r>
      <w:r>
        <w:t>EC2</w:t>
      </w:r>
      <w:r>
        <w:t>）服务。</w:t>
      </w:r>
      <w:r>
        <w:t>2006</w:t>
      </w:r>
      <w:r>
        <w:t>年</w:t>
      </w:r>
      <w:r>
        <w:t>8</w:t>
      </w:r>
      <w:r>
        <w:t>月</w:t>
      </w:r>
      <w:r>
        <w:t>9</w:t>
      </w:r>
      <w:r>
        <w:t>日，</w:t>
      </w:r>
      <w:r>
        <w:t>Google</w:t>
      </w:r>
      <w:r>
        <w:t>首席执行官埃里克</w:t>
      </w:r>
      <w:r>
        <w:t>·</w:t>
      </w:r>
      <w:r>
        <w:t>施密特（</w:t>
      </w:r>
      <w:r>
        <w:t>EricSchmidt</w:t>
      </w:r>
      <w:r>
        <w:t>）在搜索引擎大会（</w:t>
      </w:r>
      <w:r>
        <w:t>SESSanJose2006</w:t>
      </w:r>
      <w:r>
        <w:t>）首次提出</w:t>
      </w:r>
      <w:r>
        <w:t>“</w:t>
      </w:r>
      <w:r>
        <w:t>云计算</w:t>
      </w:r>
      <w:r>
        <w:t>”</w:t>
      </w:r>
      <w:r>
        <w:t>（</w:t>
      </w:r>
      <w:r>
        <w:t>CloudComputing</w:t>
      </w:r>
      <w:r>
        <w:t>）</w:t>
      </w:r>
      <w:proofErr w:type="spellStart"/>
      <w:r>
        <w:t>的概念。</w:t>
      </w:r>
      <w:r>
        <w:rPr>
          <w:lang w:eastAsia="zh-CN"/>
        </w:rPr>
        <w:t>Google</w:t>
      </w:r>
      <w:proofErr w:type="spellEnd"/>
      <w:r>
        <w:rPr>
          <w:lang w:eastAsia="zh-CN"/>
        </w:rPr>
        <w:t>“</w:t>
      </w:r>
      <w:r>
        <w:rPr>
          <w:lang w:eastAsia="zh-CN"/>
        </w:rPr>
        <w:t>云端计算</w:t>
      </w:r>
      <w:r>
        <w:rPr>
          <w:lang w:eastAsia="zh-CN"/>
        </w:rPr>
        <w:t>”</w:t>
      </w:r>
      <w:r>
        <w:rPr>
          <w:lang w:eastAsia="zh-CN"/>
        </w:rPr>
        <w:t>源于</w:t>
      </w:r>
      <w:r>
        <w:rPr>
          <w:lang w:eastAsia="zh-CN"/>
        </w:rPr>
        <w:t>Google</w:t>
      </w:r>
      <w:r>
        <w:rPr>
          <w:lang w:eastAsia="zh-CN"/>
        </w:rPr>
        <w:t>工程师克里斯托弗</w:t>
      </w:r>
      <w:r>
        <w:rPr>
          <w:lang w:eastAsia="zh-CN"/>
        </w:rPr>
        <w:t>·</w:t>
      </w:r>
      <w:r>
        <w:rPr>
          <w:lang w:eastAsia="zh-CN"/>
        </w:rPr>
        <w:t>比希利亚所做的</w:t>
      </w:r>
      <w:r>
        <w:rPr>
          <w:lang w:eastAsia="zh-CN"/>
        </w:rPr>
        <w:t>“Google101”</w:t>
      </w:r>
      <w:r>
        <w:rPr>
          <w:lang w:eastAsia="zh-CN"/>
        </w:rPr>
        <w:t>项目。</w:t>
      </w:r>
      <w:r>
        <w:rPr>
          <w:lang w:eastAsia="zh-CN"/>
        </w:rPr>
        <w:t>2007</w:t>
      </w:r>
      <w:r>
        <w:rPr>
          <w:lang w:eastAsia="zh-CN"/>
        </w:rPr>
        <w:t>年</w:t>
      </w:r>
      <w:r>
        <w:rPr>
          <w:lang w:eastAsia="zh-CN"/>
        </w:rPr>
        <w:t>10</w:t>
      </w:r>
      <w:r>
        <w:rPr>
          <w:lang w:eastAsia="zh-CN"/>
        </w:rPr>
        <w:t>月，</w:t>
      </w:r>
      <w:r>
        <w:rPr>
          <w:lang w:eastAsia="zh-CN"/>
        </w:rPr>
        <w:t>Google</w:t>
      </w:r>
      <w:r>
        <w:rPr>
          <w:lang w:eastAsia="zh-CN"/>
        </w:rPr>
        <w:t>与</w:t>
      </w:r>
      <w:r>
        <w:rPr>
          <w:lang w:eastAsia="zh-CN"/>
        </w:rPr>
        <w:t>IBM</w:t>
      </w:r>
      <w:r>
        <w:rPr>
          <w:lang w:eastAsia="zh-CN"/>
        </w:rPr>
        <w:t>开始在美国大学校园，包括卡内基梅隆大学、麻省理工学院、斯坦福大学、加州大学柏克莱分校及马里兰大学等，推广云计算的计划，这项计划希望能降低分布式计算技术在学术研究方面的成本，并为这些大学提供相关的软硬件设备及技术支持（包括数百台个人电脑及</w:t>
      </w:r>
      <w:proofErr w:type="spellStart"/>
      <w:r>
        <w:rPr>
          <w:lang w:eastAsia="zh-CN"/>
        </w:rPr>
        <w:t>BladeCenter</w:t>
      </w:r>
      <w:proofErr w:type="spellEnd"/>
      <w:r>
        <w:rPr>
          <w:lang w:eastAsia="zh-CN"/>
        </w:rPr>
        <w:t>与</w:t>
      </w:r>
      <w:proofErr w:type="spellStart"/>
      <w:r>
        <w:rPr>
          <w:lang w:eastAsia="zh-CN"/>
        </w:rPr>
        <w:t>Systemx</w:t>
      </w:r>
      <w:proofErr w:type="spellEnd"/>
      <w:r>
        <w:rPr>
          <w:lang w:eastAsia="zh-CN"/>
        </w:rPr>
        <w:t>服务器，这些计算平台将提供</w:t>
      </w:r>
      <w:r>
        <w:rPr>
          <w:lang w:eastAsia="zh-CN"/>
        </w:rPr>
        <w:t>1600</w:t>
      </w:r>
      <w:r>
        <w:rPr>
          <w:lang w:eastAsia="zh-CN"/>
        </w:rPr>
        <w:t>个处理器，支持包括</w:t>
      </w:r>
      <w:r>
        <w:rPr>
          <w:lang w:eastAsia="zh-CN"/>
        </w:rPr>
        <w:t>Linux</w:t>
      </w:r>
      <w:r>
        <w:rPr>
          <w:lang w:eastAsia="zh-CN"/>
        </w:rPr>
        <w:t>、</w:t>
      </w:r>
      <w:r>
        <w:rPr>
          <w:lang w:eastAsia="zh-CN"/>
        </w:rPr>
        <w:t>Xen</w:t>
      </w:r>
      <w:r>
        <w:rPr>
          <w:lang w:eastAsia="zh-CN"/>
        </w:rPr>
        <w:t>、</w:t>
      </w:r>
      <w:r>
        <w:rPr>
          <w:lang w:eastAsia="zh-CN"/>
        </w:rPr>
        <w:t>Hadoop</w:t>
      </w:r>
      <w:r>
        <w:rPr>
          <w:lang w:eastAsia="zh-CN"/>
        </w:rPr>
        <w:t>等开放源代码平台）。而学生则可以通过网络开发各项以大规模计算为基础的研究计划。</w:t>
      </w:r>
      <w:r>
        <w:rPr>
          <w:lang w:eastAsia="zh-CN"/>
        </w:rPr>
        <w:t>2008</w:t>
      </w:r>
      <w:r>
        <w:rPr>
          <w:lang w:eastAsia="zh-CN"/>
        </w:rPr>
        <w:t>年</w:t>
      </w:r>
      <w:r>
        <w:rPr>
          <w:lang w:eastAsia="zh-CN"/>
        </w:rPr>
        <w:t>1</w:t>
      </w:r>
      <w:r>
        <w:rPr>
          <w:lang w:eastAsia="zh-CN"/>
        </w:rPr>
        <w:t>月</w:t>
      </w:r>
      <w:r>
        <w:rPr>
          <w:lang w:eastAsia="zh-CN"/>
        </w:rPr>
        <w:t>30</w:t>
      </w:r>
      <w:r>
        <w:rPr>
          <w:lang w:eastAsia="zh-CN"/>
        </w:rPr>
        <w:t>日，</w:t>
      </w:r>
      <w:r>
        <w:rPr>
          <w:lang w:eastAsia="zh-CN"/>
        </w:rPr>
        <w:t>Google</w:t>
      </w:r>
      <w:r>
        <w:rPr>
          <w:lang w:eastAsia="zh-CN"/>
        </w:rPr>
        <w:t>宣布在台湾启动</w:t>
      </w:r>
      <w:r>
        <w:rPr>
          <w:lang w:eastAsia="zh-CN"/>
        </w:rPr>
        <w:t>“</w:t>
      </w:r>
      <w:r>
        <w:rPr>
          <w:lang w:eastAsia="zh-CN"/>
        </w:rPr>
        <w:t>云计算学术计划</w:t>
      </w:r>
      <w:r>
        <w:rPr>
          <w:lang w:eastAsia="zh-CN"/>
        </w:rPr>
        <w:t>”</w:t>
      </w:r>
      <w:r>
        <w:rPr>
          <w:lang w:eastAsia="zh-CN"/>
        </w:rPr>
        <w:t>，将与台湾台大、交大等学校合作，将这种先进的大规模、快速将云计算技术推广到校园。</w:t>
      </w:r>
      <w:r>
        <w:rPr>
          <w:lang w:eastAsia="zh-CN"/>
        </w:rPr>
        <w:t>2008</w:t>
      </w:r>
      <w:r>
        <w:rPr>
          <w:lang w:eastAsia="zh-CN"/>
        </w:rPr>
        <w:t>年</w:t>
      </w:r>
      <w:r>
        <w:rPr>
          <w:lang w:eastAsia="zh-CN"/>
        </w:rPr>
        <w:t>2</w:t>
      </w:r>
      <w:r>
        <w:rPr>
          <w:lang w:eastAsia="zh-CN"/>
        </w:rPr>
        <w:t>月</w:t>
      </w:r>
      <w:r>
        <w:rPr>
          <w:lang w:eastAsia="zh-CN"/>
        </w:rPr>
        <w:t>1</w:t>
      </w:r>
      <w:r>
        <w:rPr>
          <w:lang w:eastAsia="zh-CN"/>
        </w:rPr>
        <w:t>日，</w:t>
      </w:r>
      <w:r>
        <w:rPr>
          <w:lang w:eastAsia="zh-CN"/>
        </w:rPr>
        <w:t>IBM</w:t>
      </w:r>
      <w:r>
        <w:rPr>
          <w:lang w:eastAsia="zh-CN"/>
        </w:rPr>
        <w:t>（</w:t>
      </w:r>
      <w:r>
        <w:rPr>
          <w:lang w:eastAsia="zh-CN"/>
        </w:rPr>
        <w:t>NYSE:IBM</w:t>
      </w:r>
      <w:r>
        <w:rPr>
          <w:lang w:eastAsia="zh-CN"/>
        </w:rPr>
        <w:t>）宣布将在中国无锡太湖新城科教产业园为中国的软件公司建立全球第一个云计算中心（</w:t>
      </w:r>
      <w:proofErr w:type="spellStart"/>
      <w:r>
        <w:rPr>
          <w:lang w:eastAsia="zh-CN"/>
        </w:rPr>
        <w:t>CloudComputingCenter</w:t>
      </w:r>
      <w:proofErr w:type="spellEnd"/>
      <w:r>
        <w:rPr>
          <w:lang w:eastAsia="zh-CN"/>
        </w:rPr>
        <w:t>）。</w:t>
      </w:r>
      <w:r>
        <w:rPr>
          <w:lang w:eastAsia="zh-CN"/>
        </w:rPr>
        <w:t>2008</w:t>
      </w:r>
      <w:r>
        <w:rPr>
          <w:lang w:eastAsia="zh-CN"/>
        </w:rPr>
        <w:t>年</w:t>
      </w:r>
      <w:r>
        <w:rPr>
          <w:lang w:eastAsia="zh-CN"/>
        </w:rPr>
        <w:t>7</w:t>
      </w:r>
      <w:r>
        <w:rPr>
          <w:lang w:eastAsia="zh-CN"/>
        </w:rPr>
        <w:t>月</w:t>
      </w:r>
      <w:r>
        <w:rPr>
          <w:lang w:eastAsia="zh-CN"/>
        </w:rPr>
        <w:t>29</w:t>
      </w:r>
      <w:r>
        <w:rPr>
          <w:lang w:eastAsia="zh-CN"/>
        </w:rPr>
        <w:t>日，雅虎、惠普和英特尔宣布一项涵盖美国、德国和新加坡的联合研究计划，推出云计算研究测试床，推进云计算。该计划要与合作伙伴创建</w:t>
      </w:r>
      <w:r>
        <w:rPr>
          <w:lang w:eastAsia="zh-CN"/>
        </w:rPr>
        <w:t>6</w:t>
      </w:r>
      <w:r>
        <w:rPr>
          <w:lang w:eastAsia="zh-CN"/>
        </w:rPr>
        <w:t>个数据中心作为研究试验平台，每个数据中心配置</w:t>
      </w:r>
      <w:r>
        <w:rPr>
          <w:lang w:eastAsia="zh-CN"/>
        </w:rPr>
        <w:t>1400</w:t>
      </w:r>
      <w:r>
        <w:rPr>
          <w:lang w:eastAsia="zh-CN"/>
        </w:rPr>
        <w:t>个至</w:t>
      </w:r>
      <w:r>
        <w:rPr>
          <w:lang w:eastAsia="zh-CN"/>
        </w:rPr>
        <w:t>4000</w:t>
      </w:r>
      <w:r>
        <w:rPr>
          <w:lang w:eastAsia="zh-CN"/>
        </w:rPr>
        <w:t>个处理器。这些合作伙伴包括新加坡资讯通信发展管理局、德国卡尔斯鲁厄大学</w:t>
      </w:r>
      <w:proofErr w:type="spellStart"/>
      <w:r>
        <w:rPr>
          <w:lang w:eastAsia="zh-CN"/>
        </w:rPr>
        <w:t>Steinbuch</w:t>
      </w:r>
      <w:proofErr w:type="spellEnd"/>
      <w:r>
        <w:rPr>
          <w:lang w:eastAsia="zh-CN"/>
        </w:rPr>
        <w:t>计算中心、美国伊利诺伊大学香宾分校、英特尔研究院、惠普实验室和雅虎。</w:t>
      </w:r>
      <w:r>
        <w:rPr>
          <w:lang w:eastAsia="zh-CN"/>
        </w:rPr>
        <w:t>2008</w:t>
      </w:r>
      <w:r>
        <w:rPr>
          <w:lang w:eastAsia="zh-CN"/>
        </w:rPr>
        <w:t>年</w:t>
      </w:r>
      <w:r>
        <w:rPr>
          <w:lang w:eastAsia="zh-CN"/>
        </w:rPr>
        <w:t>8</w:t>
      </w:r>
      <w:r>
        <w:rPr>
          <w:lang w:eastAsia="zh-CN"/>
        </w:rPr>
        <w:t>月</w:t>
      </w:r>
      <w:r>
        <w:rPr>
          <w:lang w:eastAsia="zh-CN"/>
        </w:rPr>
        <w:t>3</w:t>
      </w:r>
      <w:r>
        <w:rPr>
          <w:lang w:eastAsia="zh-CN"/>
        </w:rPr>
        <w:t>日，美国专利商标局网站信息显示，戴尔正在申请</w:t>
      </w:r>
      <w:r>
        <w:rPr>
          <w:lang w:eastAsia="zh-CN"/>
        </w:rPr>
        <w:t>“</w:t>
      </w:r>
      <w:r>
        <w:rPr>
          <w:lang w:eastAsia="zh-CN"/>
        </w:rPr>
        <w:t>云计算</w:t>
      </w:r>
      <w:r>
        <w:rPr>
          <w:lang w:eastAsia="zh-CN"/>
        </w:rPr>
        <w:t>”</w:t>
      </w:r>
      <w:r>
        <w:rPr>
          <w:lang w:eastAsia="zh-CN"/>
        </w:rPr>
        <w:t>（</w:t>
      </w:r>
      <w:proofErr w:type="spellStart"/>
      <w:r>
        <w:rPr>
          <w:lang w:eastAsia="zh-CN"/>
        </w:rPr>
        <w:t>CloudComputing</w:t>
      </w:r>
      <w:proofErr w:type="spellEnd"/>
      <w:r>
        <w:rPr>
          <w:lang w:eastAsia="zh-CN"/>
        </w:rPr>
        <w:t>）商标，此举旨在加强对这一未来可能重塑技术架构的术语的控制权。</w:t>
      </w:r>
      <w:r>
        <w:rPr>
          <w:lang w:eastAsia="zh-CN"/>
        </w:rPr>
        <w:t>2010</w:t>
      </w:r>
      <w:r>
        <w:rPr>
          <w:lang w:eastAsia="zh-CN"/>
        </w:rPr>
        <w:t>年</w:t>
      </w:r>
      <w:r>
        <w:rPr>
          <w:lang w:eastAsia="zh-CN"/>
        </w:rPr>
        <w:t>3</w:t>
      </w:r>
      <w:r>
        <w:rPr>
          <w:lang w:eastAsia="zh-CN"/>
        </w:rPr>
        <w:t>月</w:t>
      </w:r>
      <w:r>
        <w:rPr>
          <w:lang w:eastAsia="zh-CN"/>
        </w:rPr>
        <w:t>5</w:t>
      </w:r>
      <w:r>
        <w:rPr>
          <w:lang w:eastAsia="zh-CN"/>
        </w:rPr>
        <w:t>日，</w:t>
      </w:r>
      <w:r>
        <w:rPr>
          <w:lang w:eastAsia="zh-CN"/>
        </w:rPr>
        <w:t>Novell</w:t>
      </w:r>
      <w:r>
        <w:rPr>
          <w:lang w:eastAsia="zh-CN"/>
        </w:rPr>
        <w:t>与云安全联盟（</w:t>
      </w:r>
      <w:r>
        <w:rPr>
          <w:lang w:eastAsia="zh-CN"/>
        </w:rPr>
        <w:t>CSA</w:t>
      </w:r>
      <w:r>
        <w:rPr>
          <w:lang w:eastAsia="zh-CN"/>
        </w:rPr>
        <w:t>）共同宣布一项供应商中立计划，名为</w:t>
      </w:r>
      <w:r>
        <w:rPr>
          <w:lang w:eastAsia="zh-CN"/>
        </w:rPr>
        <w:t>“</w:t>
      </w:r>
      <w:r>
        <w:rPr>
          <w:lang w:eastAsia="zh-CN"/>
        </w:rPr>
        <w:t>可信任云计算计划（</w:t>
      </w:r>
      <w:proofErr w:type="spellStart"/>
      <w:r>
        <w:rPr>
          <w:lang w:eastAsia="zh-CN"/>
        </w:rPr>
        <w:t>TrustedCloudInitiative</w:t>
      </w:r>
      <w:proofErr w:type="spellEnd"/>
      <w:r>
        <w:rPr>
          <w:lang w:eastAsia="zh-CN"/>
        </w:rPr>
        <w:t>）</w:t>
      </w:r>
      <w:r>
        <w:rPr>
          <w:lang w:eastAsia="zh-CN"/>
        </w:rPr>
        <w:t>”</w:t>
      </w:r>
      <w:r>
        <w:rPr>
          <w:lang w:eastAsia="zh-CN"/>
        </w:rPr>
        <w:t>。</w:t>
      </w:r>
      <w:r>
        <w:rPr>
          <w:lang w:eastAsia="zh-CN"/>
        </w:rPr>
        <w:t>2010</w:t>
      </w:r>
      <w:r>
        <w:rPr>
          <w:lang w:eastAsia="zh-CN"/>
        </w:rPr>
        <w:t>年</w:t>
      </w:r>
      <w:r>
        <w:rPr>
          <w:lang w:eastAsia="zh-CN"/>
        </w:rPr>
        <w:t>7</w:t>
      </w:r>
      <w:r>
        <w:rPr>
          <w:lang w:eastAsia="zh-CN"/>
        </w:rPr>
        <w:t>月，美国国家航空航天局和包括</w:t>
      </w:r>
      <w:r>
        <w:rPr>
          <w:lang w:eastAsia="zh-CN"/>
        </w:rPr>
        <w:t>Rackspace</w:t>
      </w:r>
      <w:r>
        <w:rPr>
          <w:lang w:eastAsia="zh-CN"/>
        </w:rPr>
        <w:t>、</w:t>
      </w:r>
      <w:r>
        <w:rPr>
          <w:lang w:eastAsia="zh-CN"/>
        </w:rPr>
        <w:t>AMD</w:t>
      </w:r>
      <w:r>
        <w:rPr>
          <w:lang w:eastAsia="zh-CN"/>
        </w:rPr>
        <w:t>、</w:t>
      </w:r>
      <w:r>
        <w:rPr>
          <w:lang w:eastAsia="zh-CN"/>
        </w:rPr>
        <w:t>Intel</w:t>
      </w:r>
      <w:r>
        <w:rPr>
          <w:lang w:eastAsia="zh-CN"/>
        </w:rPr>
        <w:t>、戴尔等支持厂商共同宣布</w:t>
      </w:r>
      <w:r>
        <w:rPr>
          <w:lang w:eastAsia="zh-CN"/>
        </w:rPr>
        <w:t>“OpenStack”</w:t>
      </w:r>
      <w:r>
        <w:rPr>
          <w:lang w:eastAsia="zh-CN"/>
        </w:rPr>
        <w:t>开放源代码计划，微软在</w:t>
      </w:r>
      <w:r>
        <w:rPr>
          <w:lang w:eastAsia="zh-CN"/>
        </w:rPr>
        <w:t>2010</w:t>
      </w:r>
      <w:r>
        <w:rPr>
          <w:lang w:eastAsia="zh-CN"/>
        </w:rPr>
        <w:t>年</w:t>
      </w:r>
      <w:r>
        <w:rPr>
          <w:lang w:eastAsia="zh-CN"/>
        </w:rPr>
        <w:t>10</w:t>
      </w:r>
      <w:r>
        <w:rPr>
          <w:lang w:eastAsia="zh-CN"/>
        </w:rPr>
        <w:t>月表示支持</w:t>
      </w:r>
      <w:r>
        <w:rPr>
          <w:lang w:eastAsia="zh-CN"/>
        </w:rPr>
        <w:t>OpenStack</w:t>
      </w:r>
      <w:r>
        <w:rPr>
          <w:lang w:eastAsia="zh-CN"/>
        </w:rPr>
        <w:t>与</w:t>
      </w:r>
      <w:r>
        <w:rPr>
          <w:lang w:eastAsia="zh-CN"/>
        </w:rPr>
        <w:t>WindowsServer2008R2</w:t>
      </w:r>
      <w:r>
        <w:rPr>
          <w:lang w:eastAsia="zh-CN"/>
        </w:rPr>
        <w:t>的集成；而</w:t>
      </w:r>
      <w:r>
        <w:rPr>
          <w:lang w:eastAsia="zh-CN"/>
        </w:rPr>
        <w:t>Ubuntu</w:t>
      </w:r>
      <w:r>
        <w:rPr>
          <w:lang w:eastAsia="zh-CN"/>
        </w:rPr>
        <w:t>已把</w:t>
      </w:r>
      <w:r>
        <w:rPr>
          <w:lang w:eastAsia="zh-CN"/>
        </w:rPr>
        <w:t>OpenStack</w:t>
      </w:r>
      <w:r>
        <w:rPr>
          <w:lang w:eastAsia="zh-CN"/>
        </w:rPr>
        <w:t>加</w:t>
      </w:r>
      <w:r>
        <w:rPr>
          <w:lang w:eastAsia="zh-CN"/>
        </w:rPr>
        <w:lastRenderedPageBreak/>
        <w:t>至</w:t>
      </w:r>
      <w:r>
        <w:rPr>
          <w:lang w:eastAsia="zh-CN"/>
        </w:rPr>
        <w:t>11.04</w:t>
      </w:r>
      <w:r>
        <w:rPr>
          <w:lang w:eastAsia="zh-CN"/>
        </w:rPr>
        <w:t>版本中。</w:t>
      </w:r>
      <w:r>
        <w:rPr>
          <w:lang w:eastAsia="zh-CN"/>
        </w:rPr>
        <w:t>2011</w:t>
      </w:r>
      <w:r>
        <w:rPr>
          <w:lang w:eastAsia="zh-CN"/>
        </w:rPr>
        <w:t>年</w:t>
      </w:r>
      <w:r>
        <w:rPr>
          <w:lang w:eastAsia="zh-CN"/>
        </w:rPr>
        <w:t>2</w:t>
      </w:r>
      <w:r>
        <w:rPr>
          <w:lang w:eastAsia="zh-CN"/>
        </w:rPr>
        <w:t>月，思科系统正式加入</w:t>
      </w:r>
      <w:r>
        <w:rPr>
          <w:lang w:eastAsia="zh-CN"/>
        </w:rPr>
        <w:t>OpenStack</w:t>
      </w:r>
      <w:r>
        <w:rPr>
          <w:lang w:eastAsia="zh-CN"/>
        </w:rPr>
        <w:t>，重点研制</w:t>
      </w:r>
      <w:r>
        <w:rPr>
          <w:lang w:eastAsia="zh-CN"/>
        </w:rPr>
        <w:t>OpenStack</w:t>
      </w:r>
      <w:r>
        <w:rPr>
          <w:lang w:eastAsia="zh-CN"/>
        </w:rPr>
        <w:t>的网络服务。</w:t>
      </w:r>
    </w:p>
    <w:p w:rsidR="00C23BE0" w:rsidRDefault="00FE565D">
      <w:pPr>
        <w:pStyle w:val="31"/>
        <w:rPr>
          <w:lang w:eastAsia="zh-CN"/>
        </w:rPr>
      </w:pPr>
      <w:r>
        <w:rPr>
          <w:lang w:eastAsia="zh-CN"/>
        </w:rPr>
        <w:t>政务云</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政务云（</w:t>
      </w:r>
      <w:r>
        <w:rPr>
          <w:lang w:eastAsia="zh-CN"/>
        </w:rPr>
        <w:t>Government Cloud</w:t>
      </w:r>
      <w:r>
        <w:rPr>
          <w:lang w:eastAsia="zh-CN"/>
        </w:rPr>
        <w:t>）是指运用云计算技术，统筹利用已有的机房、计算、存储、网络、安全、应用支撑、信息资源等，发挥云计算虚拟化、高可靠性、高通用性、高可扩展性及快速、按需、弹性服务等特征，为政府行业提供基础设施、支撑软件、应用系统、信息资源、运行保障和信息安全等综合服务平台。</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政务云政务云</w:t>
      </w:r>
      <w:r>
        <w:rPr>
          <w:lang w:eastAsia="zh-CN"/>
        </w:rPr>
        <w:t>（</w:t>
      </w:r>
      <w:proofErr w:type="spellStart"/>
      <w:r>
        <w:rPr>
          <w:lang w:eastAsia="zh-CN"/>
        </w:rPr>
        <w:t>GovernmentCloud</w:t>
      </w:r>
      <w:proofErr w:type="spellEnd"/>
      <w:r>
        <w:rPr>
          <w:lang w:eastAsia="zh-CN"/>
        </w:rPr>
        <w:t>）是</w:t>
      </w:r>
      <w:r>
        <w:rPr>
          <w:color w:val="FA0000"/>
          <w:lang w:eastAsia="zh-CN"/>
        </w:rPr>
        <w:t>指</w:t>
      </w:r>
      <w:r>
        <w:rPr>
          <w:lang w:eastAsia="zh-CN"/>
        </w:rPr>
        <w:t>通过</w:t>
      </w:r>
      <w:r>
        <w:rPr>
          <w:color w:val="FA0000"/>
          <w:lang w:eastAsia="zh-CN"/>
        </w:rPr>
        <w:t>云计算技术</w:t>
      </w:r>
      <w:r>
        <w:rPr>
          <w:lang w:eastAsia="zh-CN"/>
        </w:rPr>
        <w:t>，</w:t>
      </w:r>
      <w:r>
        <w:rPr>
          <w:color w:val="FA0000"/>
          <w:lang w:eastAsia="zh-CN"/>
        </w:rPr>
        <w:t>统筹机房</w:t>
      </w:r>
      <w:r>
        <w:rPr>
          <w:lang w:eastAsia="zh-CN"/>
        </w:rPr>
        <w:t>、</w:t>
      </w:r>
      <w:r>
        <w:rPr>
          <w:color w:val="FA0000"/>
          <w:lang w:eastAsia="zh-CN"/>
        </w:rPr>
        <w:t>计算</w:t>
      </w:r>
      <w:r>
        <w:rPr>
          <w:lang w:eastAsia="zh-CN"/>
        </w:rPr>
        <w:t>、</w:t>
      </w:r>
      <w:r>
        <w:rPr>
          <w:color w:val="FA0000"/>
          <w:lang w:eastAsia="zh-CN"/>
        </w:rPr>
        <w:t>应用支撑</w:t>
      </w:r>
      <w:r>
        <w:rPr>
          <w:lang w:eastAsia="zh-CN"/>
        </w:rPr>
        <w:t>、</w:t>
      </w:r>
      <w:r>
        <w:rPr>
          <w:color w:val="FA0000"/>
          <w:lang w:eastAsia="zh-CN"/>
        </w:rPr>
        <w:t>信息资源等</w:t>
      </w:r>
      <w:r>
        <w:rPr>
          <w:lang w:eastAsia="zh-CN"/>
        </w:rPr>
        <w:t>，</w:t>
      </w:r>
      <w:r>
        <w:rPr>
          <w:color w:val="FA0000"/>
          <w:lang w:eastAsia="zh-CN"/>
        </w:rPr>
        <w:t>发挥云计算的虚拟化</w:t>
      </w:r>
      <w:r>
        <w:rPr>
          <w:lang w:eastAsia="zh-CN"/>
        </w:rPr>
        <w:t>、</w:t>
      </w:r>
      <w:r>
        <w:rPr>
          <w:color w:val="FA0000"/>
          <w:lang w:eastAsia="zh-CN"/>
        </w:rPr>
        <w:t>高可靠性</w:t>
      </w:r>
      <w:r>
        <w:rPr>
          <w:lang w:eastAsia="zh-CN"/>
        </w:rPr>
        <w:t>、</w:t>
      </w:r>
      <w:r>
        <w:rPr>
          <w:color w:val="FA0000"/>
          <w:lang w:eastAsia="zh-CN"/>
        </w:rPr>
        <w:t>高通用性</w:t>
      </w:r>
      <w:r>
        <w:rPr>
          <w:lang w:eastAsia="zh-CN"/>
        </w:rPr>
        <w:t>、</w:t>
      </w:r>
      <w:r>
        <w:rPr>
          <w:color w:val="FA0000"/>
          <w:lang w:eastAsia="zh-CN"/>
        </w:rPr>
        <w:t>高可扩展性</w:t>
      </w:r>
      <w:r>
        <w:rPr>
          <w:lang w:eastAsia="zh-CN"/>
        </w:rPr>
        <w:t>，使其数据处理</w:t>
      </w:r>
      <w:r>
        <w:rPr>
          <w:color w:val="FA0000"/>
          <w:lang w:eastAsia="zh-CN"/>
        </w:rPr>
        <w:t>快速</w:t>
      </w:r>
      <w:r>
        <w:rPr>
          <w:lang w:eastAsia="zh-CN"/>
        </w:rPr>
        <w:t>、</w:t>
      </w:r>
      <w:r>
        <w:rPr>
          <w:color w:val="FA0000"/>
          <w:lang w:eastAsia="zh-CN"/>
        </w:rPr>
        <w:t>按需</w:t>
      </w:r>
      <w:r>
        <w:rPr>
          <w:lang w:eastAsia="zh-CN"/>
        </w:rPr>
        <w:t>、</w:t>
      </w:r>
      <w:r>
        <w:rPr>
          <w:color w:val="FA0000"/>
          <w:lang w:eastAsia="zh-CN"/>
        </w:rPr>
        <w:t>弹性服务</w:t>
      </w:r>
      <w:r>
        <w:rPr>
          <w:lang w:eastAsia="zh-CN"/>
        </w:rPr>
        <w:t>，</w:t>
      </w:r>
      <w:r>
        <w:rPr>
          <w:color w:val="FA0000"/>
          <w:lang w:eastAsia="zh-CN"/>
        </w:rPr>
        <w:t>为政府行业提供基础设施</w:t>
      </w:r>
      <w:r>
        <w:rPr>
          <w:lang w:eastAsia="zh-CN"/>
        </w:rPr>
        <w:t>、</w:t>
      </w:r>
      <w:r>
        <w:rPr>
          <w:color w:val="FA0000"/>
          <w:lang w:eastAsia="zh-CN"/>
        </w:rPr>
        <w:t>支撑</w:t>
      </w:r>
      <w:r>
        <w:rPr>
          <w:lang w:eastAsia="zh-CN"/>
        </w:rPr>
        <w:t>软件、</w:t>
      </w:r>
      <w:r>
        <w:rPr>
          <w:color w:val="FA0000"/>
          <w:lang w:eastAsia="zh-CN"/>
        </w:rPr>
        <w:t>应用系统</w:t>
      </w:r>
      <w:r>
        <w:rPr>
          <w:lang w:eastAsia="zh-CN"/>
        </w:rPr>
        <w:t>、</w:t>
      </w:r>
      <w:r>
        <w:rPr>
          <w:color w:val="FA0000"/>
          <w:lang w:eastAsia="zh-CN"/>
        </w:rPr>
        <w:t>信息资源</w:t>
      </w:r>
      <w:r>
        <w:rPr>
          <w:lang w:eastAsia="zh-CN"/>
        </w:rPr>
        <w:t>、</w:t>
      </w:r>
      <w:r>
        <w:rPr>
          <w:color w:val="FA0000"/>
          <w:lang w:eastAsia="zh-CN"/>
        </w:rPr>
        <w:t>运行保障和信息安全等综合服务平台</w:t>
      </w:r>
      <w:r>
        <w:rPr>
          <w:lang w:eastAsia="zh-CN"/>
        </w:rPr>
        <w:t>。</w:t>
      </w:r>
    </w:p>
    <w:p w:rsidR="00C23BE0" w:rsidRDefault="00FE565D">
      <w:pPr>
        <w:pStyle w:val="31"/>
        <w:rPr>
          <w:lang w:eastAsia="zh-CN"/>
        </w:rPr>
      </w:pPr>
      <w:r>
        <w:rPr>
          <w:lang w:eastAsia="zh-CN"/>
        </w:rPr>
        <w:t>建设政务云有什么意义？</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建设政务云有什么意义？避免重复建设、减少财政支出政务云平台应充分利用目前现有的基础资源，以实现各种资源整合，由平台统一为政府部门提供资源、运维、安全和管理服务，能够提升基础设施利用率，减少运维人员和运维费用，避免重复建设、投资浪费现象。促进信息共享、实现业务协同在当今社会，信息赋予了极大的力量，政府作为最大的信息采集者、拥有者。通过建设电子政务等信息化平台，实现政府信息流通和共享，有利于国家整体发展。在政府各个部门之间、政府部门与社会服务部门之间建立</w:t>
      </w:r>
      <w:r>
        <w:rPr>
          <w:lang w:eastAsia="zh-CN"/>
        </w:rPr>
        <w:t>“</w:t>
      </w:r>
      <w:r>
        <w:rPr>
          <w:lang w:eastAsia="zh-CN"/>
        </w:rPr>
        <w:t>信息桥梁</w:t>
      </w:r>
      <w:r>
        <w:rPr>
          <w:lang w:eastAsia="zh-CN"/>
        </w:rPr>
        <w:t>”</w:t>
      </w:r>
      <w:r>
        <w:rPr>
          <w:lang w:eastAsia="zh-CN"/>
        </w:rPr>
        <w:t>，极大地提高各级政府机关的整体工作效率。构筑信息堡垒、保障数据安全传统模式下，基础的信息安全保障措施不全，缺少灾备中心和应急机制，有的部门甚至连机房等基础环境都不</w:t>
      </w:r>
      <w:r>
        <w:rPr>
          <w:lang w:eastAsia="zh-CN"/>
        </w:rPr>
        <w:lastRenderedPageBreak/>
        <w:t>符合安全标准。政务云平台通过顶层设计制定了从技术、架构、产品、运维、管理、制度等一系列的保障措施，保证了部署在平台的应用及数据的安全。另外，通过建立统一的灾备体系，确保在发生灾难的情况下，快速、完整的恢复应用。当前，国家对政务云的安全越来越重视，中央网信办明确要求</w:t>
      </w:r>
      <w:r>
        <w:rPr>
          <w:lang w:eastAsia="zh-CN"/>
        </w:rPr>
        <w:t>“</w:t>
      </w:r>
      <w:r>
        <w:rPr>
          <w:lang w:eastAsia="zh-CN"/>
        </w:rPr>
        <w:t>要对为党政部门提供云计算服务的服务商，参照有关网络安全国家标准，组织第三方机构进行网络安全审查</w:t>
      </w:r>
      <w:r>
        <w:rPr>
          <w:lang w:eastAsia="zh-CN"/>
        </w:rPr>
        <w:t>”</w:t>
      </w:r>
      <w:r>
        <w:rPr>
          <w:lang w:eastAsia="zh-CN"/>
        </w:rPr>
        <w:t>，鼓励重点行业优先采购和使用通过安全审查的服务商提供的云计算服务。通过技术手段和国家强制措施，政务云模式下的信息安全更有保障。优化资源配置、提升服务能力通过政务云平台，传统的部门组织朝着网络组织方向发展，打破同级、层级、部门的限制，促使政府组织和职能进行整合，使政府的程序和办事流程更加简明、畅通，使人力和信息资源得到最充分的利用和配置。同时，采用政务云平台集约化模式建设电子政务项目，可以使政府部门从传统的硬件采购、系统集成、运行维护等工作中解脱出来，转而将更多的精力放到业务的梳理和为民服务上来，能够极大提升为民服务的能力和水平，促进政府管理创新和建设服务型政府。</w:t>
      </w:r>
    </w:p>
    <w:p w:rsidR="00C23BE0" w:rsidRDefault="00FE565D">
      <w:pPr>
        <w:pStyle w:val="31"/>
        <w:rPr>
          <w:lang w:eastAsia="zh-CN"/>
        </w:rPr>
      </w:pPr>
      <w:r>
        <w:rPr>
          <w:lang w:eastAsia="zh-CN"/>
        </w:rPr>
        <w:t>建设政务云的前景</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建设政务云的前景现阶段政务云建设，主要是借助</w:t>
      </w:r>
      <w:r>
        <w:rPr>
          <w:lang w:eastAsia="zh-CN"/>
        </w:rPr>
        <w:t>IaaS</w:t>
      </w:r>
      <w:r>
        <w:rPr>
          <w:lang w:eastAsia="zh-CN"/>
        </w:rPr>
        <w:t>，实现基础设施资源整合与共享，业务系统基于</w:t>
      </w:r>
      <w:r>
        <w:rPr>
          <w:lang w:eastAsia="zh-CN"/>
        </w:rPr>
        <w:t>IaaS</w:t>
      </w:r>
      <w:r>
        <w:rPr>
          <w:lang w:eastAsia="zh-CN"/>
        </w:rPr>
        <w:t>进行开发和部署，并没有改变传统应用系统的架构，这个阶段称为政务云</w:t>
      </w:r>
      <w:r>
        <w:rPr>
          <w:lang w:eastAsia="zh-CN"/>
        </w:rPr>
        <w:t>1.0</w:t>
      </w:r>
      <w:r>
        <w:rPr>
          <w:lang w:eastAsia="zh-CN"/>
        </w:rPr>
        <w:t>阶段。国发〔</w:t>
      </w:r>
      <w:r>
        <w:rPr>
          <w:lang w:eastAsia="zh-CN"/>
        </w:rPr>
        <w:t>2015</w:t>
      </w:r>
      <w:r>
        <w:rPr>
          <w:lang w:eastAsia="zh-CN"/>
        </w:rPr>
        <w:t>〕</w:t>
      </w:r>
      <w:r>
        <w:rPr>
          <w:lang w:eastAsia="zh-CN"/>
        </w:rPr>
        <w:t>5</w:t>
      </w:r>
      <w:r>
        <w:rPr>
          <w:lang w:eastAsia="zh-CN"/>
        </w:rPr>
        <w:t>号文《国务院关于促进云计算创新发展培育信息产业新业态的意见》指出，充分发挥云计算对数据资源的集聚作用，实现数据资源的融合共享，推动大数据挖掘、分析、应用和服务。政务云建设进入一个新的阶段，称之为政务云</w:t>
      </w:r>
      <w:r>
        <w:rPr>
          <w:lang w:eastAsia="zh-CN"/>
        </w:rPr>
        <w:t>2.0</w:t>
      </w:r>
      <w:r>
        <w:rPr>
          <w:lang w:eastAsia="zh-CN"/>
        </w:rPr>
        <w:t>阶段。政务云</w:t>
      </w:r>
      <w:r>
        <w:rPr>
          <w:lang w:eastAsia="zh-CN"/>
        </w:rPr>
        <w:t>2.0</w:t>
      </w:r>
      <w:r>
        <w:rPr>
          <w:lang w:eastAsia="zh-CN"/>
        </w:rPr>
        <w:t>阶段，在</w:t>
      </w:r>
      <w:r>
        <w:rPr>
          <w:lang w:eastAsia="zh-CN"/>
        </w:rPr>
        <w:t>IaaS</w:t>
      </w:r>
      <w:r>
        <w:rPr>
          <w:lang w:eastAsia="zh-CN"/>
        </w:rPr>
        <w:t>基础设施资源整合与共享的基础上，将会实现</w:t>
      </w:r>
      <w:r>
        <w:rPr>
          <w:lang w:eastAsia="zh-CN"/>
        </w:rPr>
        <w:t>IaaS/PaaS</w:t>
      </w:r>
      <w:r>
        <w:rPr>
          <w:lang w:eastAsia="zh-CN"/>
        </w:rPr>
        <w:t>深度融合，借助云计算技术推动政府大数据的开发与利用，实现跨系统的信息共享与业务协同，推进应用创新。政务云</w:t>
      </w:r>
      <w:r>
        <w:rPr>
          <w:lang w:eastAsia="zh-CN"/>
        </w:rPr>
        <w:t>2.0</w:t>
      </w:r>
      <w:r>
        <w:rPr>
          <w:lang w:eastAsia="zh-CN"/>
        </w:rPr>
        <w:t>特征是以数据为核心、以</w:t>
      </w:r>
      <w:r>
        <w:rPr>
          <w:lang w:eastAsia="zh-CN"/>
        </w:rPr>
        <w:t>IaaS/PaaS</w:t>
      </w:r>
      <w:r>
        <w:rPr>
          <w:lang w:eastAsia="zh-CN"/>
        </w:rPr>
        <w:t>深度融合为支撑，以新架构的云应用创新为代表。在</w:t>
      </w:r>
      <w:r>
        <w:rPr>
          <w:lang w:eastAsia="zh-CN"/>
        </w:rPr>
        <w:t>2.0</w:t>
      </w:r>
      <w:r>
        <w:rPr>
          <w:lang w:eastAsia="zh-CN"/>
        </w:rPr>
        <w:t>阶段，应用对业务连续性和数据安全可靠性保障提出了更高要求。</w:t>
      </w:r>
    </w:p>
    <w:p w:rsidR="00C23BE0" w:rsidRDefault="00FE565D">
      <w:pPr>
        <w:pStyle w:val="31"/>
        <w:rPr>
          <w:lang w:eastAsia="zh-CN"/>
        </w:rPr>
      </w:pPr>
      <w:r>
        <w:rPr>
          <w:lang w:eastAsia="zh-CN"/>
        </w:rPr>
        <w:t>关键信息基础设施</w:t>
      </w:r>
    </w:p>
    <w:p w:rsidR="00C23BE0" w:rsidRDefault="00FE565D">
      <w:pPr>
        <w:rPr>
          <w:lang w:eastAsia="zh-CN"/>
        </w:rPr>
      </w:pPr>
      <w:r>
        <w:rPr>
          <w:lang w:eastAsia="zh-CN"/>
        </w:rPr>
        <w:t>文库内容：</w:t>
      </w:r>
    </w:p>
    <w:p w:rsidR="00C23BE0" w:rsidRDefault="00FE565D">
      <w:pPr>
        <w:rPr>
          <w:lang w:eastAsia="zh-CN"/>
        </w:rPr>
      </w:pPr>
      <w:r>
        <w:rPr>
          <w:lang w:eastAsia="zh-CN"/>
        </w:rPr>
        <w:lastRenderedPageBreak/>
        <w:br/>
      </w:r>
      <w:r>
        <w:rPr>
          <w:lang w:eastAsia="zh-CN"/>
        </w:rPr>
        <w:t>关键信息基础设施定义：面向公众提供网络信息服务或支撑能源、通信、金融、交通、公用事业等重要行业运行的信息系统或工业控制系统；且这些系统一旦发生网络安全事故，会影响重要行业正常运行，对国家政治、经济、科技、社会、文化、国防、环境以及人民生命财产造成严重损失</w:t>
      </w:r>
      <w:r>
        <w:rPr>
          <w:lang w:eastAsia="zh-CN"/>
        </w:rPr>
        <w:br/>
        <w:t>[1] </w:t>
      </w:r>
      <w:r>
        <w:rPr>
          <w:lang w:eastAsia="zh-CN"/>
        </w:rPr>
        <w:br/>
      </w:r>
      <w:r>
        <w:rPr>
          <w:lang w:eastAsia="zh-CN"/>
        </w:rPr>
        <w:t>。</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关键信息基础设施关键信息基础设施</w:t>
      </w:r>
      <w:r>
        <w:rPr>
          <w:lang w:eastAsia="zh-CN"/>
        </w:rPr>
        <w:t>是</w:t>
      </w:r>
      <w:r>
        <w:rPr>
          <w:color w:val="FA0000"/>
          <w:lang w:eastAsia="zh-CN"/>
        </w:rPr>
        <w:t>面向公众提供网络信息服务或支撑能源</w:t>
      </w:r>
      <w:r>
        <w:rPr>
          <w:lang w:eastAsia="zh-CN"/>
        </w:rPr>
        <w:t>、</w:t>
      </w:r>
      <w:r>
        <w:rPr>
          <w:color w:val="FA0000"/>
          <w:lang w:eastAsia="zh-CN"/>
        </w:rPr>
        <w:t>通信</w:t>
      </w:r>
      <w:r>
        <w:rPr>
          <w:lang w:eastAsia="zh-CN"/>
        </w:rPr>
        <w:t>、</w:t>
      </w:r>
      <w:r>
        <w:rPr>
          <w:color w:val="FA0000"/>
          <w:lang w:eastAsia="zh-CN"/>
        </w:rPr>
        <w:t>金融</w:t>
      </w:r>
      <w:r>
        <w:rPr>
          <w:lang w:eastAsia="zh-CN"/>
        </w:rPr>
        <w:t>、</w:t>
      </w:r>
      <w:r>
        <w:rPr>
          <w:color w:val="FA0000"/>
          <w:lang w:eastAsia="zh-CN"/>
        </w:rPr>
        <w:t>交通</w:t>
      </w:r>
      <w:r>
        <w:rPr>
          <w:lang w:eastAsia="zh-CN"/>
        </w:rPr>
        <w:t>、</w:t>
      </w:r>
      <w:r>
        <w:rPr>
          <w:color w:val="FA0000"/>
          <w:lang w:eastAsia="zh-CN"/>
        </w:rPr>
        <w:t>公用事业等重要行业运行的信息系统或工业控制系统</w:t>
      </w:r>
      <w:r>
        <w:rPr>
          <w:lang w:eastAsia="zh-CN"/>
        </w:rPr>
        <w:t>，</w:t>
      </w:r>
      <w:r>
        <w:rPr>
          <w:color w:val="FA0000"/>
          <w:lang w:eastAsia="zh-CN"/>
        </w:rPr>
        <w:t>且这些系统一旦发生网络安全事故</w:t>
      </w:r>
      <w:r>
        <w:rPr>
          <w:lang w:eastAsia="zh-CN"/>
        </w:rPr>
        <w:t>，</w:t>
      </w:r>
      <w:r>
        <w:rPr>
          <w:color w:val="FA0000"/>
          <w:lang w:eastAsia="zh-CN"/>
        </w:rPr>
        <w:t>会影响重要行业正常运行</w:t>
      </w:r>
      <w:r>
        <w:rPr>
          <w:lang w:eastAsia="zh-CN"/>
        </w:rPr>
        <w:t>，</w:t>
      </w:r>
      <w:r>
        <w:rPr>
          <w:color w:val="FA0000"/>
          <w:lang w:eastAsia="zh-CN"/>
        </w:rPr>
        <w:t>对国家</w:t>
      </w:r>
      <w:r>
        <w:rPr>
          <w:lang w:eastAsia="zh-CN"/>
        </w:rPr>
        <w:t>政治、经济、</w:t>
      </w:r>
      <w:r>
        <w:rPr>
          <w:color w:val="FA0000"/>
          <w:lang w:eastAsia="zh-CN"/>
        </w:rPr>
        <w:t>科技</w:t>
      </w:r>
      <w:r>
        <w:rPr>
          <w:lang w:eastAsia="zh-CN"/>
        </w:rPr>
        <w:t>、</w:t>
      </w:r>
      <w:r>
        <w:rPr>
          <w:color w:val="FA0000"/>
          <w:lang w:eastAsia="zh-CN"/>
        </w:rPr>
        <w:t>社会</w:t>
      </w:r>
      <w:r>
        <w:rPr>
          <w:lang w:eastAsia="zh-CN"/>
        </w:rPr>
        <w:t>、</w:t>
      </w:r>
      <w:r>
        <w:rPr>
          <w:color w:val="FA0000"/>
          <w:lang w:eastAsia="zh-CN"/>
        </w:rPr>
        <w:t>文化</w:t>
      </w:r>
      <w:r>
        <w:rPr>
          <w:lang w:eastAsia="zh-CN"/>
        </w:rPr>
        <w:t>、</w:t>
      </w:r>
      <w:r>
        <w:rPr>
          <w:color w:val="FA0000"/>
          <w:lang w:eastAsia="zh-CN"/>
        </w:rPr>
        <w:t>国防</w:t>
      </w:r>
      <w:r>
        <w:rPr>
          <w:lang w:eastAsia="zh-CN"/>
        </w:rPr>
        <w:t>、</w:t>
      </w:r>
      <w:r>
        <w:rPr>
          <w:color w:val="FA0000"/>
          <w:lang w:eastAsia="zh-CN"/>
        </w:rPr>
        <w:t>环境以及人民生命财产造成严重损失</w:t>
      </w:r>
      <w:r>
        <w:rPr>
          <w:lang w:eastAsia="zh-CN"/>
        </w:rPr>
        <w:t>。</w:t>
      </w:r>
    </w:p>
    <w:p w:rsidR="00C23BE0" w:rsidRDefault="00FE565D">
      <w:pPr>
        <w:pStyle w:val="31"/>
        <w:rPr>
          <w:lang w:eastAsia="zh-CN"/>
        </w:rPr>
      </w:pPr>
      <w:r>
        <w:rPr>
          <w:lang w:eastAsia="zh-CN"/>
        </w:rPr>
        <w:t>工业互联网的实质</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工业互联网的实质首先是全面互联，在全面互联的基础上，通过数据流动和分析，形成智能化变革，形成新的模式和新的业态。互联是基础，工业互联网是工业系统的各种元素互联起来，无论是机器、人还是系统。互联解决了通信的基本，更重要的是数据端到端的流动，跨系统的流动，在数据流动技术上充分分析、建模。伯特认为智能化生产、网络化协同、个性化定制、服务化延伸是在互联的基础上，通过数据流动和分析，形成新的模式和新的业态。这是工业互联网的基理，比现在的互联网更强调数据，更强调充分的连接，更强调数据的流动和集成以及分析和建模，这和互联网是有所不同的。工业互联网的本质是要有数据的流动和分析。工业互联网生态系统的持续拓展基于</w:t>
      </w:r>
      <w:r>
        <w:rPr>
          <w:lang w:eastAsia="zh-CN"/>
        </w:rPr>
        <w:t>Predix</w:t>
      </w:r>
      <w:r>
        <w:rPr>
          <w:lang w:eastAsia="zh-CN"/>
        </w:rPr>
        <w:t>以及</w:t>
      </w:r>
      <w:r>
        <w:rPr>
          <w:lang w:eastAsia="zh-CN"/>
        </w:rPr>
        <w:t>Predix.io</w:t>
      </w:r>
      <w:r>
        <w:rPr>
          <w:lang w:eastAsia="zh-CN"/>
        </w:rPr>
        <w:t>两大基础。</w:t>
      </w:r>
    </w:p>
    <w:p w:rsidR="00C23BE0" w:rsidRDefault="00FE565D">
      <w:pPr>
        <w:pStyle w:val="31"/>
        <w:rPr>
          <w:lang w:eastAsia="zh-CN"/>
        </w:rPr>
      </w:pPr>
      <w:r>
        <w:rPr>
          <w:lang w:eastAsia="zh-CN"/>
        </w:rPr>
        <w:t>工业互联网具有哪些效应？</w:t>
      </w:r>
    </w:p>
    <w:p w:rsidR="00C23BE0" w:rsidRDefault="00FE565D">
      <w:pPr>
        <w:rPr>
          <w:lang w:eastAsia="zh-CN"/>
        </w:rPr>
      </w:pPr>
      <w:r>
        <w:rPr>
          <w:lang w:eastAsia="zh-CN"/>
        </w:rPr>
        <w:t>文库内容：</w:t>
      </w:r>
    </w:p>
    <w:p w:rsidR="00C23BE0" w:rsidRDefault="00FE565D">
      <w:pPr>
        <w:rPr>
          <w:lang w:eastAsia="zh-CN"/>
        </w:rPr>
      </w:pPr>
      <w:r>
        <w:rPr>
          <w:lang w:eastAsia="zh-CN"/>
        </w:rPr>
        <w:lastRenderedPageBreak/>
        <w:t>无此词条</w:t>
      </w:r>
    </w:p>
    <w:p w:rsidR="00C23BE0" w:rsidRDefault="00FE565D">
      <w:pPr>
        <w:rPr>
          <w:lang w:eastAsia="zh-CN"/>
        </w:rPr>
      </w:pPr>
      <w:r>
        <w:rPr>
          <w:lang w:eastAsia="zh-CN"/>
        </w:rPr>
        <w:t>文档内容：</w:t>
      </w:r>
    </w:p>
    <w:p w:rsidR="00C23BE0" w:rsidRDefault="00FE565D">
      <w:pPr>
        <w:rPr>
          <w:lang w:eastAsia="zh-CN"/>
        </w:rPr>
      </w:pPr>
      <w:r>
        <w:rPr>
          <w:lang w:eastAsia="zh-CN"/>
        </w:rPr>
        <w:t>工业互联网具有哪些效应？假设发展情况和互联网大潮时期类似，截至</w:t>
      </w:r>
      <w:r>
        <w:rPr>
          <w:lang w:eastAsia="zh-CN"/>
        </w:rPr>
        <w:t>2030</w:t>
      </w:r>
      <w:r>
        <w:rPr>
          <w:lang w:eastAsia="zh-CN"/>
        </w:rPr>
        <w:t>年工业互联网革命将为全球</w:t>
      </w:r>
      <w:r>
        <w:rPr>
          <w:lang w:eastAsia="zh-CN"/>
        </w:rPr>
        <w:t>GDP</w:t>
      </w:r>
      <w:r>
        <w:rPr>
          <w:lang w:eastAsia="zh-CN"/>
        </w:rPr>
        <w:t>带来</w:t>
      </w:r>
      <w:r>
        <w:rPr>
          <w:lang w:eastAsia="zh-CN"/>
        </w:rPr>
        <w:t>15</w:t>
      </w:r>
      <w:r>
        <w:rPr>
          <w:lang w:eastAsia="zh-CN"/>
        </w:rPr>
        <w:t>万亿美元，相当于在计算全球经济总量时把美国的经济多加了一次。最令人惊讶的地方在于这一切来源于那些看起来很小的生产力提升。即使是</w:t>
      </w:r>
      <w:r>
        <w:rPr>
          <w:lang w:eastAsia="zh-CN"/>
        </w:rPr>
        <w:t>1%</w:t>
      </w:r>
      <w:r>
        <w:rPr>
          <w:lang w:eastAsia="zh-CN"/>
        </w:rPr>
        <w:t>的生产效率提升，背后潜藏的上升空间也是没有人可以抵挡的。工业互联网已经不断应用于各个领域，并且开始潜移默化地改变我们的生活。工业互联网将智能设备、人和数据连接起来，并以智能的方式利用这些交换的数据。在通用电气的倡导下，</w:t>
      </w:r>
      <w:r>
        <w:rPr>
          <w:lang w:eastAsia="zh-CN"/>
        </w:rPr>
        <w:t>AT&amp;T</w:t>
      </w:r>
      <w:r>
        <w:rPr>
          <w:lang w:eastAsia="zh-CN"/>
        </w:rPr>
        <w:t>、思科（</w:t>
      </w:r>
      <w:r>
        <w:rPr>
          <w:lang w:eastAsia="zh-CN"/>
        </w:rPr>
        <w:t>Cisco</w:t>
      </w:r>
      <w:r>
        <w:rPr>
          <w:lang w:eastAsia="zh-CN"/>
        </w:rPr>
        <w:t>）、通用电气（</w:t>
      </w:r>
      <w:r>
        <w:rPr>
          <w:lang w:eastAsia="zh-CN"/>
        </w:rPr>
        <w:t>GE</w:t>
      </w:r>
      <w:r>
        <w:rPr>
          <w:lang w:eastAsia="zh-CN"/>
        </w:rPr>
        <w:t>）、</w:t>
      </w:r>
      <w:r>
        <w:rPr>
          <w:lang w:eastAsia="zh-CN"/>
        </w:rPr>
        <w:t>IBM</w:t>
      </w:r>
      <w:r>
        <w:rPr>
          <w:lang w:eastAsia="zh-CN"/>
        </w:rPr>
        <w:t>、英特尔（</w:t>
      </w:r>
      <w:r>
        <w:rPr>
          <w:lang w:eastAsia="zh-CN"/>
        </w:rPr>
        <w:t>intel</w:t>
      </w:r>
      <w:r>
        <w:rPr>
          <w:lang w:eastAsia="zh-CN"/>
        </w:rPr>
        <w:t>）已在美国波士顿宣布成立工业互联网联盟（</w:t>
      </w:r>
      <w:r>
        <w:rPr>
          <w:lang w:eastAsia="zh-CN"/>
        </w:rPr>
        <w:t>IIC</w:t>
      </w:r>
      <w:r>
        <w:rPr>
          <w:lang w:eastAsia="zh-CN"/>
        </w:rPr>
        <w:t>），以期打破技术壁垒，促进物理世界和数字世界的融合。</w:t>
      </w:r>
    </w:p>
    <w:p w:rsidR="00C23BE0" w:rsidRDefault="00FE565D">
      <w:pPr>
        <w:pStyle w:val="31"/>
        <w:rPr>
          <w:lang w:eastAsia="zh-CN"/>
        </w:rPr>
      </w:pPr>
      <w:r>
        <w:rPr>
          <w:lang w:eastAsia="zh-CN"/>
        </w:rPr>
        <w:t>区块链</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区块链是分布式数据存储、点对点传输、共识机制、加密算法等计算机技术的新型应用模式。</w:t>
      </w:r>
      <w:r>
        <w:rPr>
          <w:lang w:eastAsia="zh-CN"/>
        </w:rPr>
        <w:br/>
        <w:t>[1] </w:t>
      </w:r>
      <w:r>
        <w:rPr>
          <w:lang w:eastAsia="zh-CN"/>
        </w:rPr>
        <w:br/>
      </w:r>
      <w:r>
        <w:rPr>
          <w:lang w:eastAsia="zh-CN"/>
        </w:rPr>
        <w:t>区块链（</w:t>
      </w:r>
      <w:r>
        <w:rPr>
          <w:lang w:eastAsia="zh-CN"/>
        </w:rPr>
        <w:t>Blockchain</w:t>
      </w:r>
      <w:r>
        <w:rPr>
          <w:lang w:eastAsia="zh-CN"/>
        </w:rPr>
        <w:t>），是比特币的一个重要概念，它本质上是一个去中心化的数据库，同时作为比特币的底层技术，是一串使用密码学方法相关联产生的数据块，每一个数据块中包含了一批次比特币网络交易的信息，用于验证其信息的有效性（防伪）和生成下一个区块。</w:t>
      </w:r>
      <w:r>
        <w:rPr>
          <w:lang w:eastAsia="zh-CN"/>
        </w:rPr>
        <w:br/>
      </w:r>
      <w:r>
        <w:t>[2] </w:t>
      </w:r>
      <w:r>
        <w:br/>
      </w:r>
      <w:proofErr w:type="spellStart"/>
      <w:r>
        <w:t>比特币白皮书英文原版</w:t>
      </w:r>
      <w:proofErr w:type="spellEnd"/>
      <w:r>
        <w:br/>
        <w:t>[3] </w:t>
      </w:r>
      <w:r>
        <w:br/>
      </w:r>
      <w:proofErr w:type="spellStart"/>
      <w:r>
        <w:t>其实并未出现</w:t>
      </w:r>
      <w:proofErr w:type="spellEnd"/>
      <w:r>
        <w:t xml:space="preserve"> blockchain </w:t>
      </w:r>
      <w:r>
        <w:t>一词，而是使用的</w:t>
      </w:r>
      <w:r>
        <w:t xml:space="preserve"> chain of blocks</w:t>
      </w:r>
      <w:r>
        <w:t>。最早的比特币白皮书中文翻译版</w:t>
      </w:r>
      <w:r>
        <w:br/>
        <w:t>[4] </w:t>
      </w:r>
      <w:r>
        <w:br/>
      </w:r>
      <w:r>
        <w:t>中，将</w:t>
      </w:r>
      <w:r>
        <w:t xml:space="preserve"> chain of blocks </w:t>
      </w:r>
      <w:r>
        <w:t>翻译成了区块链。这是</w:t>
      </w:r>
      <w:r>
        <w:t>“</w:t>
      </w:r>
      <w:r>
        <w:t>区块</w:t>
      </w:r>
      <w:proofErr w:type="spellStart"/>
      <w:r>
        <w:t>链</w:t>
      </w:r>
      <w:r>
        <w:t>”</w:t>
      </w:r>
      <w:r>
        <w:t>这一中文词最早的出现时间</w:t>
      </w:r>
      <w:proofErr w:type="spellEnd"/>
      <w:r>
        <w:t>。</w:t>
      </w:r>
      <w:r>
        <w:rPr>
          <w:lang w:eastAsia="zh-CN"/>
        </w:rPr>
        <w:t>国家互联网信息办公室</w:t>
      </w:r>
      <w:r>
        <w:rPr>
          <w:lang w:eastAsia="zh-CN"/>
        </w:rPr>
        <w:t>2019</w:t>
      </w:r>
      <w:r>
        <w:rPr>
          <w:lang w:eastAsia="zh-CN"/>
        </w:rPr>
        <w:t>年</w:t>
      </w:r>
      <w:r>
        <w:rPr>
          <w:lang w:eastAsia="zh-CN"/>
        </w:rPr>
        <w:t>1</w:t>
      </w:r>
      <w:r>
        <w:rPr>
          <w:lang w:eastAsia="zh-CN"/>
        </w:rPr>
        <w:t>月</w:t>
      </w:r>
      <w:r>
        <w:rPr>
          <w:lang w:eastAsia="zh-CN"/>
        </w:rPr>
        <w:t>10</w:t>
      </w:r>
      <w:r>
        <w:rPr>
          <w:lang w:eastAsia="zh-CN"/>
        </w:rPr>
        <w:t>日发布《区块链信息服务管理规定》，自</w:t>
      </w:r>
      <w:r>
        <w:rPr>
          <w:lang w:eastAsia="zh-CN"/>
        </w:rPr>
        <w:t>2019</w:t>
      </w:r>
      <w:r>
        <w:rPr>
          <w:lang w:eastAsia="zh-CN"/>
        </w:rPr>
        <w:t>年</w:t>
      </w:r>
      <w:r>
        <w:rPr>
          <w:lang w:eastAsia="zh-CN"/>
        </w:rPr>
        <w:t>2</w:t>
      </w:r>
      <w:r>
        <w:rPr>
          <w:lang w:eastAsia="zh-CN"/>
        </w:rPr>
        <w:t>月</w:t>
      </w:r>
      <w:r>
        <w:rPr>
          <w:lang w:eastAsia="zh-CN"/>
        </w:rPr>
        <w:t>15</w:t>
      </w:r>
      <w:r>
        <w:rPr>
          <w:lang w:eastAsia="zh-CN"/>
        </w:rPr>
        <w:t>日起施行。</w:t>
      </w:r>
      <w:r>
        <w:rPr>
          <w:lang w:eastAsia="zh-CN"/>
        </w:rPr>
        <w:br/>
        <w:t>[5] </w:t>
      </w:r>
      <w:r>
        <w:rPr>
          <w:lang w:eastAsia="zh-CN"/>
        </w:rPr>
        <w:br/>
      </w:r>
      <w:r>
        <w:rPr>
          <w:lang w:eastAsia="zh-CN"/>
        </w:rPr>
        <w:lastRenderedPageBreak/>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区块链</w:t>
      </w:r>
      <w:r>
        <w:rPr>
          <w:lang w:eastAsia="zh-CN"/>
        </w:rPr>
        <w:t>通常形容</w:t>
      </w:r>
      <w:r>
        <w:rPr>
          <w:color w:val="FA0000"/>
          <w:lang w:eastAsia="zh-CN"/>
        </w:rPr>
        <w:t>区块</w:t>
      </w:r>
      <w:r>
        <w:rPr>
          <w:lang w:eastAsia="zh-CN"/>
        </w:rPr>
        <w:t>链为</w:t>
      </w:r>
      <w:r>
        <w:rPr>
          <w:color w:val="FA0000"/>
          <w:lang w:eastAsia="zh-CN"/>
        </w:rPr>
        <w:t>一个</w:t>
      </w:r>
      <w:r>
        <w:rPr>
          <w:lang w:eastAsia="zh-CN"/>
        </w:rPr>
        <w:t>大账本，从</w:t>
      </w:r>
      <w:r>
        <w:rPr>
          <w:color w:val="FA0000"/>
          <w:lang w:eastAsia="zh-CN"/>
        </w:rPr>
        <w:t>技术</w:t>
      </w:r>
      <w:r>
        <w:rPr>
          <w:lang w:eastAsia="zh-CN"/>
        </w:rPr>
        <w:t>层面</w:t>
      </w:r>
      <w:r>
        <w:rPr>
          <w:color w:val="FA0000"/>
          <w:lang w:eastAsia="zh-CN"/>
        </w:rPr>
        <w:t>上</w:t>
      </w:r>
      <w:r>
        <w:rPr>
          <w:lang w:eastAsia="zh-CN"/>
        </w:rPr>
        <w:t>说，</w:t>
      </w:r>
      <w:r>
        <w:rPr>
          <w:color w:val="FA0000"/>
          <w:lang w:eastAsia="zh-CN"/>
        </w:rPr>
        <w:t>是</w:t>
      </w:r>
      <w:r>
        <w:rPr>
          <w:lang w:eastAsia="zh-CN"/>
        </w:rPr>
        <w:t>指所有</w:t>
      </w:r>
      <w:r>
        <w:rPr>
          <w:color w:val="FA0000"/>
          <w:lang w:eastAsia="zh-CN"/>
        </w:rPr>
        <w:t>区块链</w:t>
      </w:r>
      <w:r>
        <w:rPr>
          <w:lang w:eastAsia="zh-CN"/>
        </w:rPr>
        <w:t>在一起</w:t>
      </w:r>
      <w:r>
        <w:rPr>
          <w:color w:val="FA0000"/>
          <w:lang w:eastAsia="zh-CN"/>
        </w:rPr>
        <w:t>的一个</w:t>
      </w:r>
      <w:r>
        <w:rPr>
          <w:lang w:eastAsia="zh-CN"/>
        </w:rPr>
        <w:t>链表结构，类似于</w:t>
      </w:r>
      <w:r>
        <w:rPr>
          <w:lang w:eastAsia="zh-CN"/>
        </w:rPr>
        <w:t>C/C++</w:t>
      </w:r>
      <w:r>
        <w:rPr>
          <w:color w:val="FA0000"/>
          <w:lang w:eastAsia="zh-CN"/>
        </w:rPr>
        <w:t>中的</w:t>
      </w:r>
      <w:r>
        <w:rPr>
          <w:lang w:eastAsia="zh-CN"/>
        </w:rPr>
        <w:t>单项链表数据结构。只是每个</w:t>
      </w:r>
      <w:r>
        <w:rPr>
          <w:color w:val="FA0000"/>
          <w:lang w:eastAsia="zh-CN"/>
        </w:rPr>
        <w:t>区块</w:t>
      </w:r>
      <w:r>
        <w:rPr>
          <w:lang w:eastAsia="zh-CN"/>
        </w:rPr>
        <w:t>保存前</w:t>
      </w:r>
      <w:r>
        <w:rPr>
          <w:color w:val="FA0000"/>
          <w:lang w:eastAsia="zh-CN"/>
        </w:rPr>
        <w:t>一个区块的</w:t>
      </w:r>
      <w:r>
        <w:rPr>
          <w:lang w:eastAsia="zh-CN"/>
        </w:rPr>
        <w:t>hash</w:t>
      </w:r>
      <w:r>
        <w:rPr>
          <w:lang w:eastAsia="zh-CN"/>
        </w:rPr>
        <w:t>码值，所以从某个</w:t>
      </w:r>
      <w:r>
        <w:rPr>
          <w:color w:val="FA0000"/>
          <w:lang w:eastAsia="zh-CN"/>
        </w:rPr>
        <w:t>区块</w:t>
      </w:r>
      <w:r>
        <w:rPr>
          <w:lang w:eastAsia="zh-CN"/>
        </w:rPr>
        <w:t>逆向上溯，最终都会找到创世</w:t>
      </w:r>
      <w:r>
        <w:rPr>
          <w:color w:val="FA0000"/>
          <w:lang w:eastAsia="zh-CN"/>
        </w:rPr>
        <w:t>区块</w:t>
      </w:r>
      <w:r>
        <w:rPr>
          <w:lang w:eastAsia="zh-CN"/>
        </w:rPr>
        <w:t>。</w:t>
      </w:r>
    </w:p>
    <w:p w:rsidR="00C23BE0" w:rsidRDefault="00FE565D">
      <w:pPr>
        <w:pStyle w:val="31"/>
        <w:rPr>
          <w:lang w:eastAsia="zh-CN"/>
        </w:rPr>
      </w:pPr>
      <w:r>
        <w:rPr>
          <w:lang w:eastAsia="zh-CN"/>
        </w:rPr>
        <w:t>区块链的特征</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区块链的特征去中心化因为使用分布式核算和存储，没有中心化的硬件或管理机构，任意节点的权利和义务都是同等的，系统中的数据块依靠系统中具有维护功能的节点来进行维护。开放性系统是开放的，只有交易各方的私有信息被加密。其他的区块链数据对所有人进行公开，任何人均可通过公开的接口查询区块链数据和开发相关应用，因此整个系统信息高度透明。自治性区块链采用基于协商一致的规范和协议（例如，公开透明的算法）使得整个系统中的所有节点能够在去信任的环境自由安全的交换数据，使得对</w:t>
      </w:r>
      <w:r>
        <w:rPr>
          <w:lang w:eastAsia="zh-CN"/>
        </w:rPr>
        <w:t>“</w:t>
      </w:r>
      <w:r>
        <w:rPr>
          <w:lang w:eastAsia="zh-CN"/>
        </w:rPr>
        <w:t>人</w:t>
      </w:r>
      <w:r>
        <w:rPr>
          <w:lang w:eastAsia="zh-CN"/>
        </w:rPr>
        <w:t>”</w:t>
      </w:r>
      <w:r>
        <w:rPr>
          <w:lang w:eastAsia="zh-CN"/>
        </w:rPr>
        <w:t>的信任改成了对机器的信任，任何人为的干预不起作用。信息不可篡改一旦信息经过验证并添加至区块链，就会永久的存储起来，除非能够同时控制住系统中超过</w:t>
      </w:r>
      <w:r>
        <w:rPr>
          <w:lang w:eastAsia="zh-CN"/>
        </w:rPr>
        <w:t>51%</w:t>
      </w:r>
      <w:r>
        <w:rPr>
          <w:lang w:eastAsia="zh-CN"/>
        </w:rPr>
        <w:t>的节点，否则单个节点上对数据库的修改是无效的，因此区块链的数据稳定性和可靠性极高。匿名性由于节点之间的交换遵循固定的算法，其数据交互是无需信任的（区块链中的程序规则会自行判断活动是否有效），因此交易对手无须通过公开身份的方式让对方自己产生信任，对信用的累积非常有帮助。</w:t>
      </w:r>
    </w:p>
    <w:p w:rsidR="00C23BE0" w:rsidRDefault="00FE565D">
      <w:pPr>
        <w:pStyle w:val="31"/>
        <w:rPr>
          <w:lang w:eastAsia="zh-CN"/>
        </w:rPr>
      </w:pPr>
      <w:r>
        <w:rPr>
          <w:lang w:eastAsia="zh-CN"/>
        </w:rPr>
        <w:t>区块链的应用价值</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lastRenderedPageBreak/>
        <w:t>区块链的应用价值跨国支付。目前金融领域应用支付价值最多，因为跨国支付中货币兑换周期较长、时间成本较高、手续繁多等因素，如果使用区块链内的代币来做跨国支付交易，效率将达到最大化。清结算系统。银行、证券等机构每天有大量的清结算账目工作，在区块链中支付即结算的机制，如果清结算转移在区块链中可直接替代当下的清结算系统。供应链系统。区块链中协作效率最大化，可以大大提高比如装修这种长链条行业的供应链管理，或者直接替代短链行业的供应链系统，区块链可以完美做到对于供应链条的问题追责和生产协作。知识产权。区块链中的数据永远保存、全程可追索、不可篡改等特性，非常适用知识产权的保护，可实时记录更新备案知识产权资产的产权链以及所有权情况，并且转让也很方便。商品防伪。区块链的可溯源特性，应用在商品的防伪和打假工作将是革命式的突破，对于像</w:t>
      </w:r>
      <w:r>
        <w:rPr>
          <w:lang w:eastAsia="zh-CN"/>
        </w:rPr>
        <w:t>LV</w:t>
      </w:r>
      <w:r>
        <w:rPr>
          <w:lang w:eastAsia="zh-CN"/>
        </w:rPr>
        <w:t>、茅台这种每年花费巨额成本打假的知名品牌是一个大大降低成本的方式。身份管理。区块链的不可篡改以及私钥的安全机制，让身份管理更加容易，可直接应用于选举、政务、房地产交易等繁琐手续的领域，不再需要一大堆的证明文件。物联网、人工智能、云计算等。</w:t>
      </w:r>
      <w:r>
        <w:rPr>
          <w:lang w:eastAsia="zh-CN"/>
        </w:rPr>
        <w:t>AI</w:t>
      </w:r>
      <w:r>
        <w:rPr>
          <w:lang w:eastAsia="zh-CN"/>
        </w:rPr>
        <w:t>的技术核心算法是深度学习，而机器学习对象都是基于数据，所以，对于数据安全一直以来都是技术领域的痛点，区块链的可溯源、可追索保证数据的安全，对于机器智能来说也可以排除机器攻击人类的隐患，对于云端数据来说，也不怕信息泄露，这一点同样也适用于医疗、基因数据管理等高科技领域。游戏。游戏虚拟币与区块链代币的关联整合，基于区块链协作模式的游戏玩法，未来的游戏可探索更多可能性。</w:t>
      </w:r>
    </w:p>
    <w:p w:rsidR="00C23BE0" w:rsidRDefault="00FE565D">
      <w:pPr>
        <w:pStyle w:val="31"/>
        <w:rPr>
          <w:lang w:eastAsia="zh-CN"/>
        </w:rPr>
      </w:pPr>
      <w:r>
        <w:rPr>
          <w:lang w:eastAsia="zh-CN"/>
        </w:rPr>
        <w:t>区块结构包含哪些信息？</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区块结构包含哪些信息？一个完整的区块结构主要由以下几部分构成：</w:t>
      </w:r>
    </w:p>
    <w:p w:rsidR="00C23BE0" w:rsidRDefault="00FE565D">
      <w:pPr>
        <w:pStyle w:val="31"/>
        <w:rPr>
          <w:lang w:eastAsia="zh-CN"/>
        </w:rPr>
      </w:pPr>
      <w:r>
        <w:rPr>
          <w:lang w:eastAsia="zh-CN"/>
        </w:rPr>
        <w:t>去中心化</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去中心化（英语：</w:t>
      </w:r>
      <w:r>
        <w:rPr>
          <w:lang w:eastAsia="zh-CN"/>
        </w:rPr>
        <w:t>decentralization</w:t>
      </w:r>
      <w:r>
        <w:rPr>
          <w:lang w:eastAsia="zh-CN"/>
        </w:rPr>
        <w:t>）是互联网发展过程中形成的社会关系形态和内容产生形态，是相对于</w:t>
      </w:r>
      <w:r>
        <w:rPr>
          <w:lang w:eastAsia="zh-CN"/>
        </w:rPr>
        <w:t>“</w:t>
      </w:r>
      <w:r>
        <w:rPr>
          <w:lang w:eastAsia="zh-CN"/>
        </w:rPr>
        <w:t>中心化</w:t>
      </w:r>
      <w:r>
        <w:rPr>
          <w:lang w:eastAsia="zh-CN"/>
        </w:rPr>
        <w:t>”</w:t>
      </w:r>
      <w:r>
        <w:rPr>
          <w:lang w:eastAsia="zh-CN"/>
        </w:rPr>
        <w:t>而言的新型网络内容生产过程。相对于早期的互联网（</w:t>
      </w:r>
      <w:r>
        <w:rPr>
          <w:lang w:eastAsia="zh-CN"/>
        </w:rPr>
        <w:t>Web 1.0</w:t>
      </w:r>
      <w:r>
        <w:rPr>
          <w:lang w:eastAsia="zh-CN"/>
        </w:rPr>
        <w:t>）时代，</w:t>
      </w:r>
      <w:r>
        <w:rPr>
          <w:lang w:eastAsia="zh-CN"/>
        </w:rPr>
        <w:t>Web 2.0</w:t>
      </w:r>
      <w:r>
        <w:rPr>
          <w:lang w:eastAsia="zh-CN"/>
        </w:rPr>
        <w:t>内容不再是由专业网站或特定人群所产生，而是由权级平等的全体网民共</w:t>
      </w:r>
      <w:r>
        <w:rPr>
          <w:lang w:eastAsia="zh-CN"/>
        </w:rPr>
        <w:lastRenderedPageBreak/>
        <w:t>同参与、共同创造的结果。任何人都可以在网络上表达自己的观点或创造原创的内容，共同生产信息。随着网络服务形态的多元化，去中心化网络模型越来越清晰，也越来越成为可能。</w:t>
      </w:r>
      <w:r>
        <w:rPr>
          <w:lang w:eastAsia="zh-CN"/>
        </w:rPr>
        <w:t>Web 2.0</w:t>
      </w:r>
      <w:r>
        <w:rPr>
          <w:lang w:eastAsia="zh-CN"/>
        </w:rPr>
        <w:t>兴起后，</w:t>
      </w:r>
      <w:r>
        <w:rPr>
          <w:lang w:eastAsia="zh-CN"/>
        </w:rPr>
        <w:t>Wikipedia</w:t>
      </w:r>
      <w:r>
        <w:rPr>
          <w:lang w:eastAsia="zh-CN"/>
        </w:rPr>
        <w:t>、</w:t>
      </w:r>
      <w:r>
        <w:rPr>
          <w:lang w:eastAsia="zh-CN"/>
        </w:rPr>
        <w:t>Flickr</w:t>
      </w:r>
      <w:r>
        <w:rPr>
          <w:lang w:eastAsia="zh-CN"/>
        </w:rPr>
        <w:t>、</w:t>
      </w:r>
      <w:r>
        <w:rPr>
          <w:lang w:eastAsia="zh-CN"/>
        </w:rPr>
        <w:t>Blogger</w:t>
      </w:r>
      <w:r>
        <w:rPr>
          <w:lang w:eastAsia="zh-CN"/>
        </w:rPr>
        <w:t>等网络服务商所提供的服务都是去中心化的，任何参与者均可提交内容，网民共同进行内容协同创作或贡献。之后随着更多简单易用的去中心化网络服务的出现，</w:t>
      </w:r>
      <w:r>
        <w:rPr>
          <w:lang w:eastAsia="zh-CN"/>
        </w:rPr>
        <w:t>Web2.0</w:t>
      </w:r>
      <w:r>
        <w:rPr>
          <w:lang w:eastAsia="zh-CN"/>
        </w:rPr>
        <w:t>的特点越发明显。例如</w:t>
      </w:r>
      <w:r>
        <w:rPr>
          <w:lang w:eastAsia="zh-CN"/>
        </w:rPr>
        <w:t>Twitter</w:t>
      </w:r>
      <w:r>
        <w:rPr>
          <w:lang w:eastAsia="zh-CN"/>
        </w:rPr>
        <w:t>、</w:t>
      </w:r>
      <w:r>
        <w:rPr>
          <w:lang w:eastAsia="zh-CN"/>
        </w:rPr>
        <w:t>Facebook</w:t>
      </w:r>
      <w:r>
        <w:rPr>
          <w:lang w:eastAsia="zh-CN"/>
        </w:rPr>
        <w:t>等更加适合普通网民的服务的诞生，使得为互联网生产或贡献内容更加简便、更加多元化，从而提升了网民参与贡献的积极性、降低了生产内容的门槛。最终使得每一个网民均成为了一个微小且独立的信息提供商，使得互联网更加扁平、内容生产更加多元化。</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去中心化去中心化是</w:t>
      </w:r>
      <w:r>
        <w:rPr>
          <w:lang w:eastAsia="zh-CN"/>
        </w:rPr>
        <w:t>一种现象</w:t>
      </w:r>
      <w:r>
        <w:rPr>
          <w:color w:val="FA0000"/>
          <w:lang w:eastAsia="zh-CN"/>
        </w:rPr>
        <w:t>或</w:t>
      </w:r>
      <w:r>
        <w:rPr>
          <w:lang w:eastAsia="zh-CN"/>
        </w:rPr>
        <w:t>结构，必须</w:t>
      </w:r>
      <w:r>
        <w:rPr>
          <w:color w:val="FA0000"/>
          <w:lang w:eastAsia="zh-CN"/>
        </w:rPr>
        <w:t>在</w:t>
      </w:r>
      <w:r>
        <w:rPr>
          <w:lang w:eastAsia="zh-CN"/>
        </w:rPr>
        <w:t>拥有众多节点</w:t>
      </w:r>
      <w:r>
        <w:rPr>
          <w:color w:val="FA0000"/>
          <w:lang w:eastAsia="zh-CN"/>
        </w:rPr>
        <w:t>的</w:t>
      </w:r>
      <w:r>
        <w:rPr>
          <w:lang w:eastAsia="zh-CN"/>
        </w:rPr>
        <w:t>系统</w:t>
      </w:r>
      <w:r>
        <w:rPr>
          <w:color w:val="FA0000"/>
          <w:lang w:eastAsia="zh-CN"/>
        </w:rPr>
        <w:t>中或在</w:t>
      </w:r>
      <w:r>
        <w:rPr>
          <w:lang w:eastAsia="zh-CN"/>
        </w:rPr>
        <w:t>拥有众多个体</w:t>
      </w:r>
      <w:r>
        <w:rPr>
          <w:color w:val="FA0000"/>
          <w:lang w:eastAsia="zh-CN"/>
        </w:rPr>
        <w:t>的</w:t>
      </w:r>
      <w:r>
        <w:rPr>
          <w:lang w:eastAsia="zh-CN"/>
        </w:rPr>
        <w:t>群中才能</w:t>
      </w:r>
      <w:r>
        <w:rPr>
          <w:color w:val="FA0000"/>
          <w:lang w:eastAsia="zh-CN"/>
        </w:rPr>
        <w:t>出现或</w:t>
      </w:r>
      <w:r>
        <w:rPr>
          <w:lang w:eastAsia="zh-CN"/>
        </w:rPr>
        <w:t>存在。节点与节点之间</w:t>
      </w:r>
      <w:r>
        <w:rPr>
          <w:color w:val="FA0000"/>
          <w:lang w:eastAsia="zh-CN"/>
        </w:rPr>
        <w:t>的</w:t>
      </w:r>
      <w:r>
        <w:rPr>
          <w:lang w:eastAsia="zh-CN"/>
        </w:rPr>
        <w:t>影响，会通过</w:t>
      </w:r>
      <w:r>
        <w:rPr>
          <w:color w:val="FA0000"/>
          <w:lang w:eastAsia="zh-CN"/>
        </w:rPr>
        <w:t>网络形成</w:t>
      </w:r>
      <w:r>
        <w:rPr>
          <w:lang w:eastAsia="zh-CN"/>
        </w:rPr>
        <w:t>非线性因果关系。</w:t>
      </w:r>
    </w:p>
    <w:p w:rsidR="00C23BE0" w:rsidRDefault="00FE565D">
      <w:pPr>
        <w:pStyle w:val="31"/>
        <w:rPr>
          <w:lang w:eastAsia="zh-CN"/>
        </w:rPr>
      </w:pPr>
      <w:r>
        <w:rPr>
          <w:lang w:eastAsia="zh-CN"/>
        </w:rPr>
        <w:t>分布式账本</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分布式账本（</w:t>
      </w:r>
      <w:r>
        <w:rPr>
          <w:lang w:eastAsia="zh-CN"/>
        </w:rPr>
        <w:t>Distributed ledger</w:t>
      </w:r>
      <w:r>
        <w:rPr>
          <w:lang w:eastAsia="zh-CN"/>
        </w:rPr>
        <w:t>）是一种在网络成员之间共享、复制和同步的数据库。分布式账本记录网络参与者之间的交易，比如资产或数据的交换。这种共享账本降低了因调解不同账本所产生的时间和开支成本。</w:t>
      </w:r>
      <w:r>
        <w:rPr>
          <w:lang w:eastAsia="zh-CN"/>
        </w:rPr>
        <w:br/>
        <w:t>[1]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分布式账本分布式账本</w:t>
      </w:r>
      <w:r>
        <w:rPr>
          <w:lang w:eastAsia="zh-CN"/>
        </w:rPr>
        <w:t>（</w:t>
      </w:r>
      <w:proofErr w:type="spellStart"/>
      <w:r>
        <w:rPr>
          <w:lang w:eastAsia="zh-CN"/>
        </w:rPr>
        <w:t>Distributedledger</w:t>
      </w:r>
      <w:proofErr w:type="spellEnd"/>
      <w:r>
        <w:rPr>
          <w:lang w:eastAsia="zh-CN"/>
        </w:rPr>
        <w:t>）技术</w:t>
      </w:r>
      <w:r>
        <w:rPr>
          <w:color w:val="FA0000"/>
          <w:lang w:eastAsia="zh-CN"/>
        </w:rPr>
        <w:t>是一种</w:t>
      </w:r>
      <w:r>
        <w:rPr>
          <w:lang w:eastAsia="zh-CN"/>
        </w:rPr>
        <w:t>应用</w:t>
      </w:r>
      <w:r>
        <w:rPr>
          <w:color w:val="FA0000"/>
          <w:lang w:eastAsia="zh-CN"/>
        </w:rPr>
        <w:t>在</w:t>
      </w:r>
      <w:r>
        <w:rPr>
          <w:lang w:eastAsia="zh-CN"/>
        </w:rPr>
        <w:t>资本市场</w:t>
      </w:r>
      <w:r>
        <w:rPr>
          <w:color w:val="FA0000"/>
          <w:lang w:eastAsia="zh-CN"/>
        </w:rPr>
        <w:t>的</w:t>
      </w:r>
      <w:r>
        <w:rPr>
          <w:lang w:eastAsia="zh-CN"/>
        </w:rPr>
        <w:t>区块链技术，可以移除市场中效率低下、</w:t>
      </w:r>
      <w:r>
        <w:rPr>
          <w:color w:val="FA0000"/>
          <w:lang w:eastAsia="zh-CN"/>
        </w:rPr>
        <w:t>成本</w:t>
      </w:r>
      <w:r>
        <w:rPr>
          <w:lang w:eastAsia="zh-CN"/>
        </w:rPr>
        <w:t>较高</w:t>
      </w:r>
      <w:r>
        <w:rPr>
          <w:color w:val="FA0000"/>
          <w:lang w:eastAsia="zh-CN"/>
        </w:rPr>
        <w:t>的</w:t>
      </w:r>
      <w:r>
        <w:rPr>
          <w:lang w:eastAsia="zh-CN"/>
        </w:rPr>
        <w:t>市场基础设施。</w:t>
      </w:r>
      <w:r>
        <w:rPr>
          <w:color w:val="FA0000"/>
          <w:lang w:eastAsia="zh-CN"/>
        </w:rPr>
        <w:t>分布式账本</w:t>
      </w:r>
      <w:r>
        <w:rPr>
          <w:lang w:eastAsia="zh-CN"/>
        </w:rPr>
        <w:t>可以支持</w:t>
      </w:r>
      <w:r>
        <w:rPr>
          <w:color w:val="FA0000"/>
          <w:lang w:eastAsia="zh-CN"/>
        </w:rPr>
        <w:t>网络成员之间共享</w:t>
      </w:r>
      <w:r>
        <w:rPr>
          <w:lang w:eastAsia="zh-CN"/>
        </w:rPr>
        <w:t>、</w:t>
      </w:r>
      <w:r>
        <w:rPr>
          <w:color w:val="FA0000"/>
          <w:lang w:eastAsia="zh-CN"/>
        </w:rPr>
        <w:t>复制和同步数据库</w:t>
      </w:r>
      <w:r>
        <w:rPr>
          <w:lang w:eastAsia="zh-CN"/>
        </w:rPr>
        <w:t>，用于</w:t>
      </w:r>
      <w:r>
        <w:rPr>
          <w:color w:val="FA0000"/>
          <w:lang w:eastAsia="zh-CN"/>
        </w:rPr>
        <w:t>记录网络参与者之间的交易</w:t>
      </w:r>
      <w:r>
        <w:rPr>
          <w:lang w:eastAsia="zh-CN"/>
        </w:rPr>
        <w:t>。例如，</w:t>
      </w:r>
      <w:r>
        <w:rPr>
          <w:color w:val="FA0000"/>
          <w:lang w:eastAsia="zh-CN"/>
        </w:rPr>
        <w:t>资产或数据的交换</w:t>
      </w:r>
      <w:r>
        <w:rPr>
          <w:lang w:eastAsia="zh-CN"/>
        </w:rPr>
        <w:t>。</w:t>
      </w:r>
      <w:r>
        <w:rPr>
          <w:color w:val="FA0000"/>
          <w:lang w:eastAsia="zh-CN"/>
        </w:rPr>
        <w:t>在</w:t>
      </w:r>
      <w:r>
        <w:rPr>
          <w:lang w:eastAsia="zh-CN"/>
        </w:rPr>
        <w:t>一定程度上</w:t>
      </w:r>
      <w:r>
        <w:rPr>
          <w:color w:val="FA0000"/>
          <w:lang w:eastAsia="zh-CN"/>
        </w:rPr>
        <w:t>降低了因调解不同账本所产生的时间和开支成本</w:t>
      </w:r>
      <w:r>
        <w:rPr>
          <w:lang w:eastAsia="zh-CN"/>
        </w:rPr>
        <w:t>。</w:t>
      </w:r>
    </w:p>
    <w:p w:rsidR="00C23BE0" w:rsidRDefault="00FE565D">
      <w:pPr>
        <w:pStyle w:val="31"/>
        <w:rPr>
          <w:lang w:eastAsia="zh-CN"/>
        </w:rPr>
      </w:pPr>
      <w:r>
        <w:rPr>
          <w:lang w:eastAsia="zh-CN"/>
        </w:rPr>
        <w:t>区块链都有哪几类</w:t>
      </w:r>
    </w:p>
    <w:p w:rsidR="00C23BE0" w:rsidRDefault="00FE565D">
      <w:pPr>
        <w:rPr>
          <w:lang w:eastAsia="zh-CN"/>
        </w:rPr>
      </w:pPr>
      <w:r>
        <w:rPr>
          <w:lang w:eastAsia="zh-CN"/>
        </w:rPr>
        <w:t>文库内容：</w:t>
      </w:r>
    </w:p>
    <w:p w:rsidR="00C23BE0" w:rsidRDefault="00FE565D">
      <w:pPr>
        <w:rPr>
          <w:lang w:eastAsia="zh-CN"/>
        </w:rPr>
      </w:pPr>
      <w:r>
        <w:rPr>
          <w:lang w:eastAsia="zh-CN"/>
        </w:rPr>
        <w:lastRenderedPageBreak/>
        <w:t>无此词条</w:t>
      </w:r>
    </w:p>
    <w:p w:rsidR="00C23BE0" w:rsidRDefault="00FE565D">
      <w:pPr>
        <w:rPr>
          <w:lang w:eastAsia="zh-CN"/>
        </w:rPr>
      </w:pPr>
      <w:r>
        <w:rPr>
          <w:lang w:eastAsia="zh-CN"/>
        </w:rPr>
        <w:t>文档内容：</w:t>
      </w:r>
    </w:p>
    <w:p w:rsidR="00C23BE0" w:rsidRDefault="00FE565D">
      <w:pPr>
        <w:rPr>
          <w:lang w:eastAsia="zh-CN"/>
        </w:rPr>
      </w:pPr>
      <w:r>
        <w:rPr>
          <w:lang w:eastAsia="zh-CN"/>
        </w:rPr>
        <w:t>区块链都有哪几类</w:t>
      </w:r>
      <w:r>
        <w:rPr>
          <w:lang w:eastAsia="zh-CN"/>
        </w:rPr>
        <w:t>“</w:t>
      </w:r>
      <w:r>
        <w:rPr>
          <w:lang w:eastAsia="zh-CN"/>
        </w:rPr>
        <w:t>公有链</w:t>
      </w:r>
      <w:r>
        <w:rPr>
          <w:lang w:eastAsia="zh-CN"/>
        </w:rPr>
        <w:t>”(</w:t>
      </w:r>
      <w:proofErr w:type="spellStart"/>
      <w:r>
        <w:rPr>
          <w:lang w:eastAsia="zh-CN"/>
        </w:rPr>
        <w:t>Publicblockchain</w:t>
      </w:r>
      <w:proofErr w:type="spellEnd"/>
      <w:r>
        <w:rPr>
          <w:lang w:eastAsia="zh-CN"/>
        </w:rPr>
        <w:t>)“</w:t>
      </w:r>
      <w:r>
        <w:rPr>
          <w:lang w:eastAsia="zh-CN"/>
        </w:rPr>
        <w:t>私有链</w:t>
      </w:r>
      <w:r>
        <w:rPr>
          <w:lang w:eastAsia="zh-CN"/>
        </w:rPr>
        <w:t>”(</w:t>
      </w:r>
      <w:proofErr w:type="spellStart"/>
      <w:r>
        <w:rPr>
          <w:lang w:eastAsia="zh-CN"/>
        </w:rPr>
        <w:t>Privateblockchain</w:t>
      </w:r>
      <w:proofErr w:type="spellEnd"/>
      <w:r>
        <w:rPr>
          <w:lang w:eastAsia="zh-CN"/>
        </w:rPr>
        <w:t>)“</w:t>
      </w:r>
      <w:r>
        <w:rPr>
          <w:lang w:eastAsia="zh-CN"/>
        </w:rPr>
        <w:t>联盟链</w:t>
      </w:r>
      <w:r>
        <w:rPr>
          <w:lang w:eastAsia="zh-CN"/>
        </w:rPr>
        <w:t>”(</w:t>
      </w:r>
      <w:proofErr w:type="spellStart"/>
      <w:r>
        <w:rPr>
          <w:lang w:eastAsia="zh-CN"/>
        </w:rPr>
        <w:t>Consortiumblockchain</w:t>
      </w:r>
      <w:proofErr w:type="spellEnd"/>
      <w:r>
        <w:rPr>
          <w:lang w:eastAsia="zh-CN"/>
        </w:rPr>
        <w:t>)</w:t>
      </w:r>
      <w:r>
        <w:rPr>
          <w:lang w:eastAsia="zh-CN"/>
        </w:rPr>
        <w:t>三类区块链主要区别是：公有链：对所有人开放，任何人都可以参与</w:t>
      </w:r>
      <w:r>
        <w:rPr>
          <w:lang w:eastAsia="zh-CN"/>
        </w:rPr>
        <w:t>;</w:t>
      </w:r>
      <w:r>
        <w:rPr>
          <w:lang w:eastAsia="zh-CN"/>
        </w:rPr>
        <w:t>联盟链：对特定的组织团体开放</w:t>
      </w:r>
      <w:r>
        <w:rPr>
          <w:lang w:eastAsia="zh-CN"/>
        </w:rPr>
        <w:t>;</w:t>
      </w:r>
      <w:r>
        <w:rPr>
          <w:lang w:eastAsia="zh-CN"/>
        </w:rPr>
        <w:t>私有链：对单独的个人或实体开放。</w:t>
      </w:r>
    </w:p>
    <w:p w:rsidR="00C23BE0" w:rsidRDefault="00FE565D">
      <w:pPr>
        <w:pStyle w:val="31"/>
        <w:rPr>
          <w:lang w:eastAsia="zh-CN"/>
        </w:rPr>
      </w:pPr>
      <w:r>
        <w:rPr>
          <w:lang w:eastAsia="zh-CN"/>
        </w:rPr>
        <w:t>图灵完备</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在可计算性理论里，如果一系列操作数据的规则（如指令集、编程语言、细胞自动机）可以用来模拟单带图灵机，那么它是图灵完备的。这个词源于引入图灵机概念的数学家艾伦</w:t>
      </w:r>
      <w:r>
        <w:rPr>
          <w:lang w:eastAsia="zh-CN"/>
        </w:rPr>
        <w:t>·</w:t>
      </w:r>
      <w:r>
        <w:rPr>
          <w:lang w:eastAsia="zh-CN"/>
        </w:rPr>
        <w:t>图灵。虽然图灵机会受到储存能力的物理限制，图灵完全性通常指</w:t>
      </w:r>
      <w:r>
        <w:rPr>
          <w:lang w:eastAsia="zh-CN"/>
        </w:rPr>
        <w:t>“</w:t>
      </w:r>
      <w:r>
        <w:rPr>
          <w:lang w:eastAsia="zh-CN"/>
        </w:rPr>
        <w:t>具有无限存储能力的通用物理机器或编程语言</w:t>
      </w:r>
      <w:r>
        <w:rPr>
          <w:lang w:eastAsia="zh-CN"/>
        </w:rPr>
        <w:t>”</w:t>
      </w:r>
      <w:r>
        <w:rPr>
          <w:lang w:eastAsia="zh-CN"/>
        </w:rPr>
        <w:t>。</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图灵完备图灵完备是指机器</w:t>
      </w:r>
      <w:r>
        <w:rPr>
          <w:lang w:eastAsia="zh-CN"/>
        </w:rPr>
        <w:t>执行任何其他可编程计算机能够执行计算</w:t>
      </w:r>
      <w:r>
        <w:rPr>
          <w:color w:val="FA0000"/>
          <w:lang w:eastAsia="zh-CN"/>
        </w:rPr>
        <w:t>的能力</w:t>
      </w:r>
      <w:r>
        <w:rPr>
          <w:lang w:eastAsia="zh-CN"/>
        </w:rPr>
        <w:t>。；例如</w:t>
      </w:r>
      <w:r>
        <w:rPr>
          <w:lang w:eastAsia="zh-CN"/>
        </w:rPr>
        <w:t>Ethereum</w:t>
      </w:r>
      <w:r>
        <w:rPr>
          <w:lang w:eastAsia="zh-CN"/>
        </w:rPr>
        <w:t>虚拟机</w:t>
      </w:r>
      <w:r>
        <w:rPr>
          <w:lang w:eastAsia="zh-CN"/>
        </w:rPr>
        <w:t>(EVM)</w:t>
      </w:r>
      <w:r>
        <w:rPr>
          <w:lang w:eastAsia="zh-CN"/>
        </w:rPr>
        <w:t>。</w:t>
      </w:r>
    </w:p>
    <w:p w:rsidR="00C23BE0" w:rsidRDefault="00FE565D">
      <w:pPr>
        <w:pStyle w:val="31"/>
        <w:rPr>
          <w:lang w:eastAsia="zh-CN"/>
        </w:rPr>
      </w:pPr>
      <w:r>
        <w:rPr>
          <w:lang w:eastAsia="zh-CN"/>
        </w:rPr>
        <w:t>挖矿</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挖矿挖矿是获取比特币的勘探方式的昵称。利用电脑硬件计算出币的位置并获取的过程称之为挖矿。</w:t>
      </w:r>
    </w:p>
    <w:p w:rsidR="00C23BE0" w:rsidRDefault="00FE565D">
      <w:pPr>
        <w:pStyle w:val="31"/>
        <w:rPr>
          <w:lang w:eastAsia="zh-CN"/>
        </w:rPr>
      </w:pPr>
      <w:r>
        <w:rPr>
          <w:lang w:eastAsia="zh-CN"/>
        </w:rPr>
        <w:t>矿工</w:t>
      </w:r>
    </w:p>
    <w:p w:rsidR="00C23BE0" w:rsidRDefault="00FE565D">
      <w:pPr>
        <w:rPr>
          <w:lang w:eastAsia="zh-CN"/>
        </w:rPr>
      </w:pPr>
      <w:r>
        <w:rPr>
          <w:lang w:eastAsia="zh-CN"/>
        </w:rPr>
        <w:t>文库内容：</w:t>
      </w:r>
    </w:p>
    <w:p w:rsidR="00C23BE0" w:rsidRDefault="00FE565D">
      <w:pPr>
        <w:rPr>
          <w:lang w:eastAsia="zh-CN"/>
        </w:rPr>
      </w:pPr>
      <w:r>
        <w:rPr>
          <w:lang w:eastAsia="zh-CN"/>
        </w:rPr>
        <w:lastRenderedPageBreak/>
        <w:br/>
      </w:r>
      <w:r>
        <w:rPr>
          <w:lang w:eastAsia="zh-CN"/>
        </w:rPr>
        <w:t>现实社会中指在矿山上班的工人，包括各种矿山工种的工人的总称。矿山工人，可不一定都是井下作业者；但包括从事井下工作任务的技术和体力劳动工人。当代矿工素质从各方面都有很大的提高。</w:t>
      </w:r>
      <w:r>
        <w:rPr>
          <w:lang w:eastAsia="zh-CN"/>
        </w:rPr>
        <w:t xml:space="preserve"> </w:t>
      </w:r>
      <w:r>
        <w:rPr>
          <w:lang w:eastAsia="zh-CN"/>
        </w:rPr>
        <w:t>矿工工作有一定的危险性，可能会遇到意外事故，如：天然气矿的井喷事故，煤矿的透水，瓦斯爆炸事故等。</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矿工</w:t>
      </w:r>
      <w:r>
        <w:rPr>
          <w:lang w:eastAsia="zh-CN"/>
        </w:rPr>
        <w:t>尝试创建区块并将其添加到区块链上</w:t>
      </w:r>
      <w:r>
        <w:rPr>
          <w:color w:val="FA0000"/>
          <w:lang w:eastAsia="zh-CN"/>
        </w:rPr>
        <w:t>的</w:t>
      </w:r>
      <w:r>
        <w:rPr>
          <w:lang w:eastAsia="zh-CN"/>
        </w:rPr>
        <w:t>计算设备或者软件。</w:t>
      </w:r>
      <w:r>
        <w:rPr>
          <w:color w:val="FA0000"/>
          <w:lang w:eastAsia="zh-CN"/>
        </w:rPr>
        <w:t>在</w:t>
      </w:r>
      <w:r>
        <w:rPr>
          <w:lang w:eastAsia="zh-CN"/>
        </w:rPr>
        <w:t>一个区块链网络中，当一个新</w:t>
      </w:r>
      <w:r>
        <w:rPr>
          <w:color w:val="FA0000"/>
          <w:lang w:eastAsia="zh-CN"/>
        </w:rPr>
        <w:t>的</w:t>
      </w:r>
      <w:r>
        <w:rPr>
          <w:lang w:eastAsia="zh-CN"/>
        </w:rPr>
        <w:t>有效区块被创建时，系统一般</w:t>
      </w:r>
      <w:r>
        <w:rPr>
          <w:color w:val="FA0000"/>
          <w:lang w:eastAsia="zh-CN"/>
        </w:rPr>
        <w:t>会</w:t>
      </w:r>
      <w:r>
        <w:rPr>
          <w:lang w:eastAsia="zh-CN"/>
        </w:rPr>
        <w:t>自动给予区块创建者（</w:t>
      </w:r>
      <w:r>
        <w:rPr>
          <w:color w:val="FA0000"/>
          <w:lang w:eastAsia="zh-CN"/>
        </w:rPr>
        <w:t>矿工</w:t>
      </w:r>
      <w:r>
        <w:rPr>
          <w:lang w:eastAsia="zh-CN"/>
        </w:rPr>
        <w:t>）</w:t>
      </w:r>
      <w:r>
        <w:rPr>
          <w:color w:val="FA0000"/>
          <w:lang w:eastAsia="zh-CN"/>
        </w:rPr>
        <w:t>一定</w:t>
      </w:r>
      <w:r>
        <w:rPr>
          <w:lang w:eastAsia="zh-CN"/>
        </w:rPr>
        <w:t>数量</w:t>
      </w:r>
      <w:r>
        <w:rPr>
          <w:color w:val="FA0000"/>
          <w:lang w:eastAsia="zh-CN"/>
        </w:rPr>
        <w:t>的</w:t>
      </w:r>
      <w:r>
        <w:rPr>
          <w:lang w:eastAsia="zh-CN"/>
        </w:rPr>
        <w:t>代币，作为奖励。</w:t>
      </w:r>
    </w:p>
    <w:p w:rsidR="00C23BE0" w:rsidRDefault="00FE565D">
      <w:pPr>
        <w:pStyle w:val="31"/>
        <w:rPr>
          <w:lang w:eastAsia="zh-CN"/>
        </w:rPr>
      </w:pPr>
      <w:r>
        <w:rPr>
          <w:lang w:eastAsia="zh-CN"/>
        </w:rPr>
        <w:t>矿池</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由于比特币全网的运算水准在不断的呈指数级别上涨，单个设备或少量的算力都无法在比特币网络上获取到比特币网络提供的区块奖励。在全网算力提升到了一定程度后，过低的获取奖励的概率。促使一些</w:t>
      </w:r>
      <w:r>
        <w:rPr>
          <w:lang w:eastAsia="zh-CN"/>
        </w:rPr>
        <w:t>“</w:t>
      </w:r>
      <w:proofErr w:type="spellStart"/>
      <w:r>
        <w:rPr>
          <w:lang w:eastAsia="zh-CN"/>
        </w:rPr>
        <w:t>bitcointalk</w:t>
      </w:r>
      <w:proofErr w:type="spellEnd"/>
      <w:r>
        <w:rPr>
          <w:lang w:eastAsia="zh-CN"/>
        </w:rPr>
        <w:t>”</w:t>
      </w:r>
      <w:r>
        <w:rPr>
          <w:lang w:eastAsia="zh-CN"/>
        </w:rPr>
        <w:t>上的极客开发出一种可以将少量算力合并联合运作的方法，使用这种方式建立的网站便被称作</w:t>
      </w:r>
      <w:r>
        <w:rPr>
          <w:lang w:eastAsia="zh-CN"/>
        </w:rPr>
        <w:t>“</w:t>
      </w:r>
      <w:r>
        <w:rPr>
          <w:lang w:eastAsia="zh-CN"/>
        </w:rPr>
        <w:t>矿池</w:t>
      </w:r>
      <w:r>
        <w:rPr>
          <w:lang w:eastAsia="zh-CN"/>
        </w:rPr>
        <w:t>”(Mining Pool)</w:t>
      </w:r>
      <w:r>
        <w:rPr>
          <w:lang w:eastAsia="zh-CN"/>
        </w:rPr>
        <w:t>。在此机制中，不论个人矿工所能使用的运算力多寡，只要是透过加入矿池来参与挖矿活动，无论是否有成功挖掘出有效资料块，皆可经由对矿池的贡献来获得少量比特币奖励，亦即多人合作挖矿，获得的比特币奖励也由多人依照贡献度分享。截止</w:t>
      </w:r>
      <w:r>
        <w:rPr>
          <w:lang w:eastAsia="zh-CN"/>
        </w:rPr>
        <w:t>2019</w:t>
      </w:r>
      <w:r>
        <w:rPr>
          <w:lang w:eastAsia="zh-CN"/>
        </w:rPr>
        <w:t>年</w:t>
      </w:r>
      <w:r>
        <w:rPr>
          <w:lang w:eastAsia="zh-CN"/>
        </w:rPr>
        <w:t>1</w:t>
      </w:r>
      <w:r>
        <w:rPr>
          <w:lang w:eastAsia="zh-CN"/>
        </w:rPr>
        <w:t>月，全球算力排名前五的比特币矿池有：</w:t>
      </w:r>
      <w:r>
        <w:rPr>
          <w:lang w:eastAsia="zh-CN"/>
        </w:rPr>
        <w:t xml:space="preserve">BTC.com </w:t>
      </w:r>
      <w:r>
        <w:rPr>
          <w:lang w:eastAsia="zh-CN"/>
        </w:rPr>
        <w:t>、</w:t>
      </w:r>
      <w:proofErr w:type="spellStart"/>
      <w:r>
        <w:rPr>
          <w:lang w:eastAsia="zh-CN"/>
        </w:rPr>
        <w:t>AntPool</w:t>
      </w:r>
      <w:proofErr w:type="spellEnd"/>
      <w:r>
        <w:rPr>
          <w:lang w:eastAsia="zh-CN"/>
        </w:rPr>
        <w:t>、</w:t>
      </w:r>
      <w:r>
        <w:rPr>
          <w:lang w:eastAsia="zh-CN"/>
        </w:rPr>
        <w:t>slush pool</w:t>
      </w:r>
      <w:r>
        <w:rPr>
          <w:lang w:eastAsia="zh-CN"/>
        </w:rPr>
        <w:t>、</w:t>
      </w:r>
      <w:proofErr w:type="spellStart"/>
      <w:r>
        <w:rPr>
          <w:lang w:eastAsia="zh-CN"/>
        </w:rPr>
        <w:t>Poolin</w:t>
      </w:r>
      <w:proofErr w:type="spellEnd"/>
      <w:r>
        <w:rPr>
          <w:lang w:eastAsia="zh-CN"/>
        </w:rPr>
        <w:t>、</w:t>
      </w:r>
      <w:r>
        <w:rPr>
          <w:lang w:eastAsia="zh-CN"/>
        </w:rPr>
        <w:t>F2Pool</w:t>
      </w:r>
      <w:r>
        <w:rPr>
          <w:lang w:eastAsia="zh-CN"/>
        </w:rPr>
        <w:t>，目前全球约</w:t>
      </w:r>
      <w:r>
        <w:rPr>
          <w:lang w:eastAsia="zh-CN"/>
        </w:rPr>
        <w:t>70%</w:t>
      </w:r>
      <w:r>
        <w:rPr>
          <w:lang w:eastAsia="zh-CN"/>
        </w:rPr>
        <w:t>的算力在中国矿工手中。</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矿池是</w:t>
      </w:r>
      <w:r>
        <w:rPr>
          <w:lang w:eastAsia="zh-CN"/>
        </w:rPr>
        <w:t>一个全自动</w:t>
      </w:r>
      <w:r>
        <w:rPr>
          <w:color w:val="FA0000"/>
          <w:lang w:eastAsia="zh-CN"/>
        </w:rPr>
        <w:t>的挖矿</w:t>
      </w:r>
      <w:r>
        <w:rPr>
          <w:lang w:eastAsia="zh-CN"/>
        </w:rPr>
        <w:t>平台，使得</w:t>
      </w:r>
      <w:r>
        <w:rPr>
          <w:color w:val="FA0000"/>
          <w:lang w:eastAsia="zh-CN"/>
        </w:rPr>
        <w:t>矿工</w:t>
      </w:r>
      <w:r>
        <w:rPr>
          <w:lang w:eastAsia="zh-CN"/>
        </w:rPr>
        <w:t>们能够</w:t>
      </w:r>
      <w:r>
        <w:rPr>
          <w:color w:val="FA0000"/>
          <w:lang w:eastAsia="zh-CN"/>
        </w:rPr>
        <w:t>贡献</w:t>
      </w:r>
      <w:r>
        <w:rPr>
          <w:lang w:eastAsia="zh-CN"/>
        </w:rPr>
        <w:t>各自</w:t>
      </w:r>
      <w:r>
        <w:rPr>
          <w:color w:val="FA0000"/>
          <w:lang w:eastAsia="zh-CN"/>
        </w:rPr>
        <w:t>的算力</w:t>
      </w:r>
      <w:r>
        <w:rPr>
          <w:lang w:eastAsia="zh-CN"/>
        </w:rPr>
        <w:t>一起</w:t>
      </w:r>
      <w:r>
        <w:rPr>
          <w:color w:val="FA0000"/>
          <w:lang w:eastAsia="zh-CN"/>
        </w:rPr>
        <w:t>挖矿</w:t>
      </w:r>
      <w:r>
        <w:rPr>
          <w:lang w:eastAsia="zh-CN"/>
        </w:rPr>
        <w:t>以创建</w:t>
      </w:r>
      <w:r>
        <w:rPr>
          <w:color w:val="FA0000"/>
          <w:lang w:eastAsia="zh-CN"/>
        </w:rPr>
        <w:t>区块</w:t>
      </w:r>
      <w:r>
        <w:rPr>
          <w:lang w:eastAsia="zh-CN"/>
        </w:rPr>
        <w:t>，</w:t>
      </w:r>
      <w:r>
        <w:rPr>
          <w:color w:val="FA0000"/>
          <w:lang w:eastAsia="zh-CN"/>
        </w:rPr>
        <w:t>获得区块奖励</w:t>
      </w:r>
      <w:r>
        <w:rPr>
          <w:lang w:eastAsia="zh-CN"/>
        </w:rPr>
        <w:t>，并根据</w:t>
      </w:r>
      <w:r>
        <w:rPr>
          <w:color w:val="FA0000"/>
          <w:lang w:eastAsia="zh-CN"/>
        </w:rPr>
        <w:t>算力贡献</w:t>
      </w:r>
      <w:r>
        <w:rPr>
          <w:lang w:eastAsia="zh-CN"/>
        </w:rPr>
        <w:t>比例分配利润（</w:t>
      </w:r>
      <w:r>
        <w:rPr>
          <w:color w:val="FA0000"/>
          <w:lang w:eastAsia="zh-CN"/>
        </w:rPr>
        <w:t>即</w:t>
      </w:r>
      <w:r>
        <w:rPr>
          <w:lang w:eastAsia="zh-CN"/>
        </w:rPr>
        <w:t>矿机接入</w:t>
      </w:r>
      <w:r>
        <w:rPr>
          <w:color w:val="FA0000"/>
          <w:lang w:eastAsia="zh-CN"/>
        </w:rPr>
        <w:t>矿池</w:t>
      </w:r>
      <w:r>
        <w:rPr>
          <w:lang w:eastAsia="zh-CN"/>
        </w:rPr>
        <w:t>—</w:t>
      </w:r>
      <w:r>
        <w:rPr>
          <w:color w:val="FA0000"/>
          <w:lang w:eastAsia="zh-CN"/>
        </w:rPr>
        <w:t>提供算力</w:t>
      </w:r>
      <w:r>
        <w:rPr>
          <w:lang w:eastAsia="zh-CN"/>
        </w:rPr>
        <w:t>—</w:t>
      </w:r>
      <w:r>
        <w:rPr>
          <w:color w:val="FA0000"/>
          <w:lang w:eastAsia="zh-CN"/>
        </w:rPr>
        <w:t>获得</w:t>
      </w:r>
      <w:r>
        <w:rPr>
          <w:lang w:eastAsia="zh-CN"/>
        </w:rPr>
        <w:t>收益）。</w:t>
      </w:r>
    </w:p>
    <w:p w:rsidR="00C23BE0" w:rsidRDefault="00FE565D">
      <w:pPr>
        <w:pStyle w:val="31"/>
        <w:rPr>
          <w:lang w:eastAsia="zh-CN"/>
        </w:rPr>
      </w:pPr>
      <w:r>
        <w:rPr>
          <w:lang w:eastAsia="zh-CN"/>
        </w:rPr>
        <w:t>主链</w:t>
      </w:r>
    </w:p>
    <w:p w:rsidR="00C23BE0" w:rsidRDefault="00FE565D">
      <w:pPr>
        <w:rPr>
          <w:lang w:eastAsia="zh-CN"/>
        </w:rPr>
      </w:pPr>
      <w:r>
        <w:rPr>
          <w:lang w:eastAsia="zh-CN"/>
        </w:rPr>
        <w:t>文库内容：</w:t>
      </w:r>
    </w:p>
    <w:p w:rsidR="00C23BE0" w:rsidRDefault="00FE565D">
      <w:pPr>
        <w:rPr>
          <w:lang w:eastAsia="zh-CN"/>
        </w:rPr>
      </w:pPr>
      <w:r>
        <w:rPr>
          <w:lang w:eastAsia="zh-CN"/>
        </w:rPr>
        <w:lastRenderedPageBreak/>
        <w:br/>
      </w:r>
      <w:r>
        <w:rPr>
          <w:lang w:eastAsia="zh-CN"/>
        </w:rPr>
        <w:t>主链是有支链（侧链）结构的高分子链中链节数最多的链。</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主链主链</w:t>
      </w:r>
      <w:r>
        <w:rPr>
          <w:lang w:eastAsia="zh-CN"/>
        </w:rPr>
        <w:t>一词源于主网（</w:t>
      </w:r>
      <w:proofErr w:type="spellStart"/>
      <w:r>
        <w:rPr>
          <w:lang w:eastAsia="zh-CN"/>
        </w:rPr>
        <w:t>mainnet</w:t>
      </w:r>
      <w:proofErr w:type="spellEnd"/>
      <w:r>
        <w:rPr>
          <w:lang w:eastAsia="zh-CN"/>
        </w:rPr>
        <w:t>，相对于测试网</w:t>
      </w:r>
      <w:proofErr w:type="spellStart"/>
      <w:r>
        <w:rPr>
          <w:lang w:eastAsia="zh-CN"/>
        </w:rPr>
        <w:t>testnet</w:t>
      </w:r>
      <w:proofErr w:type="spellEnd"/>
      <w:r>
        <w:rPr>
          <w:lang w:eastAsia="zh-CN"/>
        </w:rPr>
        <w:t>），即正式上线</w:t>
      </w:r>
      <w:r>
        <w:rPr>
          <w:color w:val="FA0000"/>
          <w:lang w:eastAsia="zh-CN"/>
        </w:rPr>
        <w:t>的</w:t>
      </w:r>
      <w:r>
        <w:rPr>
          <w:lang w:eastAsia="zh-CN"/>
        </w:rPr>
        <w:t>、独立</w:t>
      </w:r>
      <w:r>
        <w:rPr>
          <w:color w:val="FA0000"/>
          <w:lang w:eastAsia="zh-CN"/>
        </w:rPr>
        <w:t>的</w:t>
      </w:r>
      <w:r>
        <w:rPr>
          <w:lang w:eastAsia="zh-CN"/>
        </w:rPr>
        <w:t>区块</w:t>
      </w:r>
      <w:r>
        <w:rPr>
          <w:color w:val="FA0000"/>
          <w:lang w:eastAsia="zh-CN"/>
        </w:rPr>
        <w:t>链</w:t>
      </w:r>
      <w:r>
        <w:rPr>
          <w:lang w:eastAsia="zh-CN"/>
        </w:rPr>
        <w:t>网络。</w:t>
      </w:r>
    </w:p>
    <w:p w:rsidR="00C23BE0" w:rsidRDefault="00FE565D">
      <w:pPr>
        <w:pStyle w:val="31"/>
        <w:rPr>
          <w:lang w:eastAsia="zh-CN"/>
        </w:rPr>
      </w:pPr>
      <w:r>
        <w:rPr>
          <w:lang w:eastAsia="zh-CN"/>
        </w:rPr>
        <w:t>侧链</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支链（</w:t>
      </w:r>
      <w:r>
        <w:rPr>
          <w:lang w:eastAsia="zh-CN"/>
        </w:rPr>
        <w:t>branched chain</w:t>
      </w:r>
      <w:r>
        <w:rPr>
          <w:lang w:eastAsia="zh-CN"/>
        </w:rPr>
        <w:t>；</w:t>
      </w:r>
      <w:r>
        <w:rPr>
          <w:lang w:eastAsia="zh-CN"/>
        </w:rPr>
        <w:t xml:space="preserve">side chain </w:t>
      </w:r>
      <w:r>
        <w:rPr>
          <w:lang w:eastAsia="zh-CN"/>
        </w:rPr>
        <w:t>）又称为侧链，是母体碳链或碳环链上的侧枝，分为长支链和短支链。支链对聚合物的化学、物理、力学性能都有很大影响，分支点易受化学攻击、氧化和热降解。</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侧链</w:t>
      </w:r>
      <w:r>
        <w:rPr>
          <w:lang w:eastAsia="zh-CN"/>
        </w:rPr>
        <w:t>楔入式</w:t>
      </w:r>
      <w:r>
        <w:rPr>
          <w:color w:val="FA0000"/>
          <w:lang w:eastAsia="zh-CN"/>
        </w:rPr>
        <w:t>侧链</w:t>
      </w:r>
      <w:r>
        <w:rPr>
          <w:lang w:eastAsia="zh-CN"/>
        </w:rPr>
        <w:t>技术（</w:t>
      </w:r>
      <w:proofErr w:type="spellStart"/>
      <w:r>
        <w:rPr>
          <w:lang w:eastAsia="zh-CN"/>
        </w:rPr>
        <w:t>peggedsidechains</w:t>
      </w:r>
      <w:proofErr w:type="spellEnd"/>
      <w:r>
        <w:rPr>
          <w:lang w:eastAsia="zh-CN"/>
        </w:rPr>
        <w:t>），它将实现比特币</w:t>
      </w:r>
      <w:r>
        <w:rPr>
          <w:color w:val="FA0000"/>
          <w:lang w:eastAsia="zh-CN"/>
        </w:rPr>
        <w:t>和</w:t>
      </w:r>
      <w:r>
        <w:rPr>
          <w:lang w:eastAsia="zh-CN"/>
        </w:rPr>
        <w:t>其他数字资产在多个区块链间</w:t>
      </w:r>
      <w:r>
        <w:rPr>
          <w:color w:val="FA0000"/>
          <w:lang w:eastAsia="zh-CN"/>
        </w:rPr>
        <w:t>的</w:t>
      </w:r>
      <w:r>
        <w:rPr>
          <w:lang w:eastAsia="zh-CN"/>
        </w:rPr>
        <w:t>转移，这就意味着用户们在使用他们已有资产</w:t>
      </w:r>
      <w:r>
        <w:rPr>
          <w:color w:val="FA0000"/>
          <w:lang w:eastAsia="zh-CN"/>
        </w:rPr>
        <w:t>的</w:t>
      </w:r>
      <w:r>
        <w:rPr>
          <w:lang w:eastAsia="zh-CN"/>
        </w:rPr>
        <w:t>情况下，就可以访问新</w:t>
      </w:r>
      <w:r>
        <w:rPr>
          <w:color w:val="FA0000"/>
          <w:lang w:eastAsia="zh-CN"/>
        </w:rPr>
        <w:t>的</w:t>
      </w:r>
      <w:r>
        <w:rPr>
          <w:lang w:eastAsia="zh-CN"/>
        </w:rPr>
        <w:t>加密货币系统。</w:t>
      </w:r>
    </w:p>
    <w:p w:rsidR="00C23BE0" w:rsidRDefault="00FE565D">
      <w:pPr>
        <w:pStyle w:val="31"/>
        <w:rPr>
          <w:lang w:eastAsia="zh-CN"/>
        </w:rPr>
      </w:pPr>
      <w:r>
        <w:rPr>
          <w:lang w:eastAsia="zh-CN"/>
        </w:rPr>
        <w:t>比特币</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比特币（</w:t>
      </w:r>
      <w:r>
        <w:rPr>
          <w:lang w:eastAsia="zh-CN"/>
        </w:rPr>
        <w:t>Bitcoin</w:t>
      </w:r>
      <w:r>
        <w:rPr>
          <w:lang w:eastAsia="zh-CN"/>
        </w:rPr>
        <w:t>）的概念最初由中本聪在</w:t>
      </w:r>
      <w:r>
        <w:rPr>
          <w:lang w:eastAsia="zh-CN"/>
        </w:rPr>
        <w:t>2008</w:t>
      </w:r>
      <w:r>
        <w:rPr>
          <w:lang w:eastAsia="zh-CN"/>
        </w:rPr>
        <w:t>年</w:t>
      </w:r>
      <w:r>
        <w:rPr>
          <w:lang w:eastAsia="zh-CN"/>
        </w:rPr>
        <w:t>11</w:t>
      </w:r>
      <w:r>
        <w:rPr>
          <w:lang w:eastAsia="zh-CN"/>
        </w:rPr>
        <w:t>月</w:t>
      </w:r>
      <w:r>
        <w:rPr>
          <w:lang w:eastAsia="zh-CN"/>
        </w:rPr>
        <w:t>1</w:t>
      </w:r>
      <w:r>
        <w:rPr>
          <w:lang w:eastAsia="zh-CN"/>
        </w:rPr>
        <w:t>日提出，并于</w:t>
      </w:r>
      <w:r>
        <w:rPr>
          <w:lang w:eastAsia="zh-CN"/>
        </w:rPr>
        <w:t>2009</w:t>
      </w:r>
      <w:r>
        <w:rPr>
          <w:lang w:eastAsia="zh-CN"/>
        </w:rPr>
        <w:t>年</w:t>
      </w:r>
      <w:r>
        <w:rPr>
          <w:lang w:eastAsia="zh-CN"/>
        </w:rPr>
        <w:t>1</w:t>
      </w:r>
      <w:r>
        <w:rPr>
          <w:lang w:eastAsia="zh-CN"/>
        </w:rPr>
        <w:t>月</w:t>
      </w:r>
      <w:r>
        <w:rPr>
          <w:lang w:eastAsia="zh-CN"/>
        </w:rPr>
        <w:t>3</w:t>
      </w:r>
      <w:r>
        <w:rPr>
          <w:lang w:eastAsia="zh-CN"/>
        </w:rPr>
        <w:t>日正式诞生</w:t>
      </w:r>
      <w:r>
        <w:rPr>
          <w:lang w:eastAsia="zh-CN"/>
        </w:rPr>
        <w:br/>
        <w:t>[1] </w:t>
      </w:r>
      <w:r>
        <w:rPr>
          <w:lang w:eastAsia="zh-CN"/>
        </w:rPr>
        <w:br/>
      </w:r>
      <w:r>
        <w:rPr>
          <w:lang w:eastAsia="zh-CN"/>
        </w:rPr>
        <w:t>。根据中本聪的思路设计发布的开源软件以及建构其上的</w:t>
      </w:r>
      <w:r>
        <w:rPr>
          <w:lang w:eastAsia="zh-CN"/>
        </w:rPr>
        <w:t>P2P</w:t>
      </w:r>
      <w:r>
        <w:rPr>
          <w:lang w:eastAsia="zh-CN"/>
        </w:rPr>
        <w:t>网络。比特币是一种</w:t>
      </w:r>
      <w:r>
        <w:rPr>
          <w:lang w:eastAsia="zh-CN"/>
        </w:rPr>
        <w:t>P2P</w:t>
      </w:r>
      <w:r>
        <w:rPr>
          <w:lang w:eastAsia="zh-CN"/>
        </w:rPr>
        <w:t>形式的虚拟的加密数字货币。点对点的传输意味着一个去中心化的支付系统。与所有的货币不同，比特币不依靠特定货币机构发行，它依据特定算法，通过大量的计算产生，比特币经济使用整个</w:t>
      </w:r>
      <w:r>
        <w:rPr>
          <w:lang w:eastAsia="zh-CN"/>
        </w:rPr>
        <w:t>P2P</w:t>
      </w:r>
      <w:r>
        <w:rPr>
          <w:lang w:eastAsia="zh-CN"/>
        </w:rPr>
        <w:t>网络中众多节点构成的分布式数据库来确认并记录所有的交易行为，并使用密码学的设计来确保货币流通各个环节安全性。</w:t>
      </w:r>
      <w:r>
        <w:rPr>
          <w:lang w:eastAsia="zh-CN"/>
        </w:rPr>
        <w:t>P2P</w:t>
      </w:r>
      <w:r>
        <w:rPr>
          <w:lang w:eastAsia="zh-CN"/>
        </w:rPr>
        <w:t>的去中心化特性与算法本身可</w:t>
      </w:r>
      <w:r>
        <w:rPr>
          <w:lang w:eastAsia="zh-CN"/>
        </w:rPr>
        <w:lastRenderedPageBreak/>
        <w:t>以确保无法通过大量制造比特币来人为操控币值。基于密码学的设计可以使比特币只能被真实的拥有者转移或支付。这同样确保了货币所有权与流通交易的匿名性。比特币与其他虚拟货币最大的不同，是其总数量非常有限，具有极强的稀缺性。该货币系统曾在</w:t>
      </w:r>
      <w:r>
        <w:rPr>
          <w:lang w:eastAsia="zh-CN"/>
        </w:rPr>
        <w:t>4</w:t>
      </w:r>
      <w:r>
        <w:rPr>
          <w:lang w:eastAsia="zh-CN"/>
        </w:rPr>
        <w:t>年内只有不超过</w:t>
      </w:r>
      <w:r>
        <w:rPr>
          <w:lang w:eastAsia="zh-CN"/>
        </w:rPr>
        <w:t>1050</w:t>
      </w:r>
      <w:r>
        <w:rPr>
          <w:lang w:eastAsia="zh-CN"/>
        </w:rPr>
        <w:t>万个，之后的总数量将被永久限制在约</w:t>
      </w:r>
      <w:r>
        <w:rPr>
          <w:lang w:eastAsia="zh-CN"/>
        </w:rPr>
        <w:t>2100</w:t>
      </w:r>
      <w:r>
        <w:rPr>
          <w:lang w:eastAsia="zh-CN"/>
        </w:rPr>
        <w:t>万个。</w:t>
      </w:r>
      <w:r>
        <w:rPr>
          <w:lang w:eastAsia="zh-CN"/>
        </w:rPr>
        <w:t>2017</w:t>
      </w:r>
      <w:r>
        <w:rPr>
          <w:lang w:eastAsia="zh-CN"/>
        </w:rPr>
        <w:t>年</w:t>
      </w:r>
      <w:r>
        <w:rPr>
          <w:lang w:eastAsia="zh-CN"/>
        </w:rPr>
        <w:t>1</w:t>
      </w:r>
      <w:r>
        <w:rPr>
          <w:lang w:eastAsia="zh-CN"/>
        </w:rPr>
        <w:t>月</w:t>
      </w:r>
      <w:r>
        <w:rPr>
          <w:lang w:eastAsia="zh-CN"/>
        </w:rPr>
        <w:t>24</w:t>
      </w:r>
      <w:r>
        <w:rPr>
          <w:lang w:eastAsia="zh-CN"/>
        </w:rPr>
        <w:t>日中午</w:t>
      </w:r>
      <w:r>
        <w:rPr>
          <w:lang w:eastAsia="zh-CN"/>
        </w:rPr>
        <w:t>12</w:t>
      </w:r>
      <w:r>
        <w:rPr>
          <w:lang w:eastAsia="zh-CN"/>
        </w:rPr>
        <w:t>：</w:t>
      </w:r>
      <w:r>
        <w:rPr>
          <w:lang w:eastAsia="zh-CN"/>
        </w:rPr>
        <w:t>00</w:t>
      </w:r>
      <w:r>
        <w:rPr>
          <w:lang w:eastAsia="zh-CN"/>
        </w:rPr>
        <w:t>起，中国三大比特币平台正式开始收取交易费。</w:t>
      </w:r>
      <w:r>
        <w:rPr>
          <w:lang w:eastAsia="zh-CN"/>
        </w:rPr>
        <w:t>2017</w:t>
      </w:r>
      <w:r>
        <w:rPr>
          <w:lang w:eastAsia="zh-CN"/>
        </w:rPr>
        <w:t>年</w:t>
      </w:r>
      <w:r>
        <w:rPr>
          <w:lang w:eastAsia="zh-CN"/>
        </w:rPr>
        <w:t>9</w:t>
      </w:r>
      <w:r>
        <w:rPr>
          <w:lang w:eastAsia="zh-CN"/>
        </w:rPr>
        <w:t>月</w:t>
      </w:r>
      <w:r>
        <w:rPr>
          <w:lang w:eastAsia="zh-CN"/>
        </w:rPr>
        <w:t>4</w:t>
      </w:r>
      <w:r>
        <w:rPr>
          <w:lang w:eastAsia="zh-CN"/>
        </w:rPr>
        <w:t>日，央行等七部委发公告称中国禁止虚拟货币交易。</w:t>
      </w:r>
      <w:r>
        <w:rPr>
          <w:lang w:eastAsia="zh-CN"/>
        </w:rPr>
        <w:t>2017</w:t>
      </w:r>
      <w:r>
        <w:rPr>
          <w:lang w:eastAsia="zh-CN"/>
        </w:rPr>
        <w:t>年</w:t>
      </w:r>
      <w:r>
        <w:rPr>
          <w:lang w:eastAsia="zh-CN"/>
        </w:rPr>
        <w:t>12</w:t>
      </w:r>
      <w:r>
        <w:rPr>
          <w:lang w:eastAsia="zh-CN"/>
        </w:rPr>
        <w:t>月</w:t>
      </w:r>
      <w:r>
        <w:rPr>
          <w:lang w:eastAsia="zh-CN"/>
        </w:rPr>
        <w:t>17</w:t>
      </w:r>
      <w:r>
        <w:rPr>
          <w:lang w:eastAsia="zh-CN"/>
        </w:rPr>
        <w:t>日，比特币达到历史最高价</w:t>
      </w:r>
      <w:r>
        <w:rPr>
          <w:lang w:eastAsia="zh-CN"/>
        </w:rPr>
        <w:t>19850</w:t>
      </w:r>
      <w:r>
        <w:rPr>
          <w:lang w:eastAsia="zh-CN"/>
        </w:rPr>
        <w:t>美元。</w:t>
      </w:r>
      <w:r>
        <w:rPr>
          <w:lang w:eastAsia="zh-CN"/>
        </w:rPr>
        <w:t>2018</w:t>
      </w:r>
      <w:r>
        <w:rPr>
          <w:lang w:eastAsia="zh-CN"/>
        </w:rPr>
        <w:t>年</w:t>
      </w:r>
      <w:r>
        <w:rPr>
          <w:lang w:eastAsia="zh-CN"/>
        </w:rPr>
        <w:t>11</w:t>
      </w:r>
      <w:r>
        <w:rPr>
          <w:lang w:eastAsia="zh-CN"/>
        </w:rPr>
        <w:t>月</w:t>
      </w:r>
      <w:r>
        <w:rPr>
          <w:lang w:eastAsia="zh-CN"/>
        </w:rPr>
        <w:t>25</w:t>
      </w:r>
      <w:r>
        <w:rPr>
          <w:lang w:eastAsia="zh-CN"/>
        </w:rPr>
        <w:t>日，比特币跌破</w:t>
      </w:r>
      <w:r>
        <w:rPr>
          <w:lang w:eastAsia="zh-CN"/>
        </w:rPr>
        <w:t>4000</w:t>
      </w:r>
      <w:r>
        <w:rPr>
          <w:lang w:eastAsia="zh-CN"/>
        </w:rPr>
        <w:t>美元大关，现稳定在</w:t>
      </w:r>
      <w:r>
        <w:rPr>
          <w:lang w:eastAsia="zh-CN"/>
        </w:rPr>
        <w:t>3000</w:t>
      </w:r>
      <w:r>
        <w:rPr>
          <w:lang w:eastAsia="zh-CN"/>
        </w:rPr>
        <w:t>多美元。</w:t>
      </w:r>
      <w:r>
        <w:rPr>
          <w:lang w:eastAsia="zh-CN"/>
        </w:rPr>
        <w:br/>
        <w:t>[2]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比特币比特币</w:t>
      </w:r>
      <w:r>
        <w:rPr>
          <w:lang w:eastAsia="zh-CN"/>
        </w:rPr>
        <w:t>（</w:t>
      </w:r>
      <w:proofErr w:type="spellStart"/>
      <w:r>
        <w:rPr>
          <w:lang w:eastAsia="zh-CN"/>
        </w:rPr>
        <w:t>BitCoin</w:t>
      </w:r>
      <w:proofErr w:type="spellEnd"/>
      <w:r>
        <w:rPr>
          <w:lang w:eastAsia="zh-CN"/>
        </w:rPr>
        <w:t>）最早</w:t>
      </w:r>
      <w:r>
        <w:rPr>
          <w:color w:val="FA0000"/>
          <w:lang w:eastAsia="zh-CN"/>
        </w:rPr>
        <w:t>在</w:t>
      </w:r>
      <w:r>
        <w:rPr>
          <w:lang w:eastAsia="zh-CN"/>
        </w:rPr>
        <w:t>2009</w:t>
      </w:r>
      <w:r>
        <w:rPr>
          <w:lang w:eastAsia="zh-CN"/>
        </w:rPr>
        <w:t>年</w:t>
      </w:r>
      <w:r>
        <w:rPr>
          <w:color w:val="FA0000"/>
          <w:lang w:eastAsia="zh-CN"/>
        </w:rPr>
        <w:t>被中本聪提出</w:t>
      </w:r>
      <w:r>
        <w:rPr>
          <w:lang w:eastAsia="zh-CN"/>
        </w:rPr>
        <w:t>，</w:t>
      </w:r>
      <w:r>
        <w:rPr>
          <w:color w:val="FA0000"/>
          <w:lang w:eastAsia="zh-CN"/>
        </w:rPr>
        <w:t>最初</w:t>
      </w:r>
      <w:r>
        <w:rPr>
          <w:lang w:eastAsia="zh-CN"/>
        </w:rPr>
        <w:t>设想</w:t>
      </w:r>
      <w:r>
        <w:rPr>
          <w:color w:val="FA0000"/>
          <w:lang w:eastAsia="zh-CN"/>
        </w:rPr>
        <w:t>是发布开源软件</w:t>
      </w:r>
      <w:r>
        <w:rPr>
          <w:lang w:eastAsia="zh-CN"/>
        </w:rPr>
        <w:t>，</w:t>
      </w:r>
      <w:r>
        <w:rPr>
          <w:color w:val="FA0000"/>
          <w:lang w:eastAsia="zh-CN"/>
        </w:rPr>
        <w:t>并在其</w:t>
      </w:r>
      <w:r>
        <w:rPr>
          <w:lang w:eastAsia="zh-CN"/>
        </w:rPr>
        <w:t>上构建</w:t>
      </w:r>
      <w:r>
        <w:rPr>
          <w:lang w:eastAsia="zh-CN"/>
        </w:rPr>
        <w:t>P2P</w:t>
      </w:r>
      <w:r>
        <w:rPr>
          <w:color w:val="FA0000"/>
          <w:lang w:eastAsia="zh-CN"/>
        </w:rPr>
        <w:t>网络</w:t>
      </w:r>
      <w:r>
        <w:rPr>
          <w:lang w:eastAsia="zh-CN"/>
        </w:rPr>
        <w:t>。</w:t>
      </w:r>
      <w:r>
        <w:rPr>
          <w:color w:val="FA0000"/>
          <w:lang w:eastAsia="zh-CN"/>
        </w:rPr>
        <w:t>比特币</w:t>
      </w:r>
      <w:r>
        <w:rPr>
          <w:lang w:eastAsia="zh-CN"/>
        </w:rPr>
        <w:t>属于</w:t>
      </w:r>
      <w:r>
        <w:rPr>
          <w:lang w:eastAsia="zh-CN"/>
        </w:rPr>
        <w:t>P2P</w:t>
      </w:r>
      <w:r>
        <w:rPr>
          <w:color w:val="FA0000"/>
          <w:lang w:eastAsia="zh-CN"/>
        </w:rPr>
        <w:t>形式的数字货币</w:t>
      </w:r>
      <w:r>
        <w:rPr>
          <w:lang w:eastAsia="zh-CN"/>
        </w:rPr>
        <w:t>。</w:t>
      </w:r>
      <w:r>
        <w:rPr>
          <w:color w:val="FA0000"/>
          <w:lang w:eastAsia="zh-CN"/>
        </w:rPr>
        <w:t>点对点的传输</w:t>
      </w:r>
      <w:r>
        <w:rPr>
          <w:lang w:eastAsia="zh-CN"/>
        </w:rPr>
        <w:t>目的</w:t>
      </w:r>
      <w:r>
        <w:rPr>
          <w:color w:val="FA0000"/>
          <w:lang w:eastAsia="zh-CN"/>
        </w:rPr>
        <w:t>是</w:t>
      </w:r>
      <w:r>
        <w:rPr>
          <w:lang w:eastAsia="zh-CN"/>
        </w:rPr>
        <w:t>构建</w:t>
      </w:r>
      <w:r>
        <w:rPr>
          <w:color w:val="FA0000"/>
          <w:lang w:eastAsia="zh-CN"/>
        </w:rPr>
        <w:t>去中心化的支付系统</w:t>
      </w:r>
      <w:r>
        <w:rPr>
          <w:lang w:eastAsia="zh-CN"/>
        </w:rPr>
        <w:t>。</w:t>
      </w:r>
    </w:p>
    <w:p w:rsidR="00C23BE0" w:rsidRDefault="00FE565D">
      <w:pPr>
        <w:pStyle w:val="31"/>
        <w:rPr>
          <w:lang w:eastAsia="zh-CN"/>
        </w:rPr>
      </w:pPr>
      <w:r>
        <w:rPr>
          <w:lang w:eastAsia="zh-CN"/>
        </w:rPr>
        <w:t>区块链的发展历程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区块链的发展历程</w:t>
      </w:r>
      <w:r>
        <w:rPr>
          <w:lang w:eastAsia="zh-CN"/>
        </w:rPr>
        <w:t>2008</w:t>
      </w:r>
      <w:r>
        <w:rPr>
          <w:lang w:eastAsia="zh-CN"/>
        </w:rPr>
        <w:t>年爆发全球金融危机，当时有人用</w:t>
      </w:r>
      <w:r>
        <w:rPr>
          <w:lang w:eastAsia="zh-CN"/>
        </w:rPr>
        <w:t>“</w:t>
      </w:r>
      <w:r>
        <w:rPr>
          <w:lang w:eastAsia="zh-CN"/>
        </w:rPr>
        <w:t>中本聪</w:t>
      </w:r>
      <w:r>
        <w:rPr>
          <w:lang w:eastAsia="zh-CN"/>
        </w:rPr>
        <w:t>”</w:t>
      </w:r>
      <w:r>
        <w:rPr>
          <w:lang w:eastAsia="zh-CN"/>
        </w:rPr>
        <w:t>的化名发表了一篇论文，描述了比特币的模式。与法定货币作比较，比特币是由网络节点的计算生成，没有一个集中的发行方，任何人可以在任意一台接入互联网的电脑上买卖，也有可能参与制造比特币，并且支持在全世界范围内进行流通。比特币交易不受人群、地域的限制，在交易过程中外人无法辨认用户身份信息。</w:t>
      </w:r>
      <w:r>
        <w:rPr>
          <w:lang w:eastAsia="zh-CN"/>
        </w:rPr>
        <w:t>2009</w:t>
      </w:r>
      <w:r>
        <w:rPr>
          <w:lang w:eastAsia="zh-CN"/>
        </w:rPr>
        <w:t>年，比特币诞生，它是由计算机生成的一串串复杂代码组成，随着比特币总量的增加，新币制造的速度减慢，截止</w:t>
      </w:r>
      <w:r>
        <w:rPr>
          <w:lang w:eastAsia="zh-CN"/>
        </w:rPr>
        <w:t>2014</w:t>
      </w:r>
      <w:r>
        <w:rPr>
          <w:lang w:eastAsia="zh-CN"/>
        </w:rPr>
        <w:t>年总共达到</w:t>
      </w:r>
      <w:r>
        <w:rPr>
          <w:lang w:eastAsia="zh-CN"/>
        </w:rPr>
        <w:t>2100</w:t>
      </w:r>
      <w:r>
        <w:rPr>
          <w:lang w:eastAsia="zh-CN"/>
        </w:rPr>
        <w:t>万个的总量上限，被挖出的比特币总量超过</w:t>
      </w:r>
      <w:r>
        <w:rPr>
          <w:lang w:eastAsia="zh-CN"/>
        </w:rPr>
        <w:t>1200</w:t>
      </w:r>
      <w:r>
        <w:rPr>
          <w:lang w:eastAsia="zh-CN"/>
        </w:rPr>
        <w:t>万个。</w:t>
      </w:r>
      <w:r>
        <w:rPr>
          <w:lang w:eastAsia="zh-CN"/>
        </w:rPr>
        <w:t>2009</w:t>
      </w:r>
      <w:r>
        <w:rPr>
          <w:lang w:eastAsia="zh-CN"/>
        </w:rPr>
        <w:t>年比特币诞生之初，每笔赏金是</w:t>
      </w:r>
      <w:r>
        <w:rPr>
          <w:lang w:eastAsia="zh-CN"/>
        </w:rPr>
        <w:t>50</w:t>
      </w:r>
      <w:r>
        <w:rPr>
          <w:lang w:eastAsia="zh-CN"/>
        </w:rPr>
        <w:t>个比特币。诞生</w:t>
      </w:r>
      <w:r>
        <w:rPr>
          <w:lang w:eastAsia="zh-CN"/>
        </w:rPr>
        <w:t>10</w:t>
      </w:r>
      <w:r>
        <w:rPr>
          <w:lang w:eastAsia="zh-CN"/>
        </w:rPr>
        <w:t>分钟后，第一批</w:t>
      </w:r>
      <w:r>
        <w:rPr>
          <w:lang w:eastAsia="zh-CN"/>
        </w:rPr>
        <w:t>50</w:t>
      </w:r>
      <w:r>
        <w:rPr>
          <w:lang w:eastAsia="zh-CN"/>
        </w:rPr>
        <w:t>个比特币生成了，而此时的货币总量就是</w:t>
      </w:r>
      <w:r>
        <w:rPr>
          <w:lang w:eastAsia="zh-CN"/>
        </w:rPr>
        <w:t>50</w:t>
      </w:r>
      <w:r>
        <w:rPr>
          <w:lang w:eastAsia="zh-CN"/>
        </w:rPr>
        <w:t>。随后比特币就以约每</w:t>
      </w:r>
      <w:r>
        <w:rPr>
          <w:lang w:eastAsia="zh-CN"/>
        </w:rPr>
        <w:t>10</w:t>
      </w:r>
      <w:r>
        <w:rPr>
          <w:lang w:eastAsia="zh-CN"/>
        </w:rPr>
        <w:t>分钟</w:t>
      </w:r>
      <w:r>
        <w:rPr>
          <w:lang w:eastAsia="zh-CN"/>
        </w:rPr>
        <w:t>50</w:t>
      </w:r>
      <w:r>
        <w:rPr>
          <w:lang w:eastAsia="zh-CN"/>
        </w:rPr>
        <w:t>个的速度增长。当总量达到</w:t>
      </w:r>
      <w:r>
        <w:rPr>
          <w:lang w:eastAsia="zh-CN"/>
        </w:rPr>
        <w:t>1050</w:t>
      </w:r>
      <w:r>
        <w:rPr>
          <w:lang w:eastAsia="zh-CN"/>
        </w:rPr>
        <w:t>万时</w:t>
      </w:r>
      <w:r>
        <w:rPr>
          <w:lang w:eastAsia="zh-CN"/>
        </w:rPr>
        <w:t>(2100</w:t>
      </w:r>
      <w:r>
        <w:rPr>
          <w:lang w:eastAsia="zh-CN"/>
        </w:rPr>
        <w:t>万的</w:t>
      </w:r>
      <w:r>
        <w:rPr>
          <w:lang w:eastAsia="zh-CN"/>
        </w:rPr>
        <w:t>50%)</w:t>
      </w:r>
      <w:r>
        <w:rPr>
          <w:lang w:eastAsia="zh-CN"/>
        </w:rPr>
        <w:t>，赏金减半为</w:t>
      </w:r>
      <w:r>
        <w:rPr>
          <w:lang w:eastAsia="zh-CN"/>
        </w:rPr>
        <w:t>25</w:t>
      </w:r>
      <w:r>
        <w:rPr>
          <w:lang w:eastAsia="zh-CN"/>
        </w:rPr>
        <w:t>个。当总量达到</w:t>
      </w:r>
      <w:r>
        <w:rPr>
          <w:lang w:eastAsia="zh-CN"/>
        </w:rPr>
        <w:t>1575</w:t>
      </w:r>
      <w:r>
        <w:rPr>
          <w:lang w:eastAsia="zh-CN"/>
        </w:rPr>
        <w:t>万</w:t>
      </w:r>
      <w:r>
        <w:rPr>
          <w:lang w:eastAsia="zh-CN"/>
        </w:rPr>
        <w:t>(</w:t>
      </w:r>
      <w:r>
        <w:rPr>
          <w:lang w:eastAsia="zh-CN"/>
        </w:rPr>
        <w:t>新产出</w:t>
      </w:r>
      <w:r>
        <w:rPr>
          <w:lang w:eastAsia="zh-CN"/>
        </w:rPr>
        <w:t>525</w:t>
      </w:r>
      <w:r>
        <w:rPr>
          <w:lang w:eastAsia="zh-CN"/>
        </w:rPr>
        <w:t>万，即</w:t>
      </w:r>
      <w:r>
        <w:rPr>
          <w:lang w:eastAsia="zh-CN"/>
        </w:rPr>
        <w:t>1050</w:t>
      </w:r>
      <w:r>
        <w:rPr>
          <w:lang w:eastAsia="zh-CN"/>
        </w:rPr>
        <w:t>的</w:t>
      </w:r>
      <w:r>
        <w:rPr>
          <w:lang w:eastAsia="zh-CN"/>
        </w:rPr>
        <w:t>50%)</w:t>
      </w:r>
      <w:r>
        <w:rPr>
          <w:lang w:eastAsia="zh-CN"/>
        </w:rPr>
        <w:t>时，</w:t>
      </w:r>
      <w:r>
        <w:rPr>
          <w:lang w:eastAsia="zh-CN"/>
        </w:rPr>
        <w:lastRenderedPageBreak/>
        <w:t>赏金再减半为</w:t>
      </w:r>
      <w:r>
        <w:rPr>
          <w:lang w:eastAsia="zh-CN"/>
        </w:rPr>
        <w:t>12.5</w:t>
      </w:r>
      <w:r>
        <w:rPr>
          <w:lang w:eastAsia="zh-CN"/>
        </w:rPr>
        <w:t>个。</w:t>
      </w:r>
      <w:r>
        <w:rPr>
          <w:lang w:eastAsia="zh-CN"/>
        </w:rPr>
        <w:t>2014</w:t>
      </w:r>
      <w:r>
        <w:rPr>
          <w:lang w:eastAsia="zh-CN"/>
        </w:rPr>
        <w:t>年</w:t>
      </w:r>
      <w:r>
        <w:rPr>
          <w:lang w:eastAsia="zh-CN"/>
        </w:rPr>
        <w:t>9</w:t>
      </w:r>
      <w:r>
        <w:rPr>
          <w:lang w:eastAsia="zh-CN"/>
        </w:rPr>
        <w:t>月</w:t>
      </w:r>
      <w:r>
        <w:rPr>
          <w:lang w:eastAsia="zh-CN"/>
        </w:rPr>
        <w:t>9</w:t>
      </w:r>
      <w:r>
        <w:rPr>
          <w:lang w:eastAsia="zh-CN"/>
        </w:rPr>
        <w:t>日，美国电商巨头</w:t>
      </w:r>
      <w:r>
        <w:rPr>
          <w:lang w:eastAsia="zh-CN"/>
        </w:rPr>
        <w:t>eBay</w:t>
      </w:r>
      <w:r>
        <w:rPr>
          <w:lang w:eastAsia="zh-CN"/>
        </w:rPr>
        <w:t>宣布，该公司旗下支付处理子公司</w:t>
      </w:r>
      <w:r>
        <w:rPr>
          <w:lang w:eastAsia="zh-CN"/>
        </w:rPr>
        <w:t>Braintree</w:t>
      </w:r>
      <w:r>
        <w:rPr>
          <w:lang w:eastAsia="zh-CN"/>
        </w:rPr>
        <w:t>将开始接受比特币支付。该公司已与比特币交易平台</w:t>
      </w:r>
      <w:r>
        <w:rPr>
          <w:lang w:eastAsia="zh-CN"/>
        </w:rPr>
        <w:t>Coinbase</w:t>
      </w:r>
      <w:r>
        <w:rPr>
          <w:lang w:eastAsia="zh-CN"/>
        </w:rPr>
        <w:t>达成合作，开始接受这种相对较新的支付手段。</w:t>
      </w:r>
      <w:r>
        <w:rPr>
          <w:lang w:eastAsia="zh-CN"/>
        </w:rPr>
        <w:t>2017</w:t>
      </w:r>
      <w:r>
        <w:rPr>
          <w:lang w:eastAsia="zh-CN"/>
        </w:rPr>
        <w:t>年</w:t>
      </w:r>
      <w:r>
        <w:rPr>
          <w:lang w:eastAsia="zh-CN"/>
        </w:rPr>
        <w:t>1</w:t>
      </w:r>
      <w:r>
        <w:rPr>
          <w:lang w:eastAsia="zh-CN"/>
        </w:rPr>
        <w:t>月</w:t>
      </w:r>
      <w:r>
        <w:rPr>
          <w:lang w:eastAsia="zh-CN"/>
        </w:rPr>
        <w:t>22</w:t>
      </w:r>
      <w:r>
        <w:rPr>
          <w:lang w:eastAsia="zh-CN"/>
        </w:rPr>
        <w:t>日晚间，火币网、比特币中国与</w:t>
      </w:r>
      <w:proofErr w:type="spellStart"/>
      <w:r>
        <w:rPr>
          <w:lang w:eastAsia="zh-CN"/>
        </w:rPr>
        <w:t>OKCoin</w:t>
      </w:r>
      <w:proofErr w:type="spellEnd"/>
      <w:r>
        <w:rPr>
          <w:lang w:eastAsia="zh-CN"/>
        </w:rPr>
        <w:t>币行相继在各自官网发布公告称，为进一步抑制投机，防止价格剧烈波动，各平台将于</w:t>
      </w:r>
      <w:r>
        <w:rPr>
          <w:lang w:eastAsia="zh-CN"/>
        </w:rPr>
        <w:t>2017</w:t>
      </w:r>
      <w:r>
        <w:rPr>
          <w:lang w:eastAsia="zh-CN"/>
        </w:rPr>
        <w:t>年</w:t>
      </w:r>
      <w:r>
        <w:rPr>
          <w:lang w:eastAsia="zh-CN"/>
        </w:rPr>
        <w:t>1</w:t>
      </w:r>
      <w:r>
        <w:rPr>
          <w:lang w:eastAsia="zh-CN"/>
        </w:rPr>
        <w:t>月</w:t>
      </w:r>
      <w:r>
        <w:rPr>
          <w:lang w:eastAsia="zh-CN"/>
        </w:rPr>
        <w:t>24</w:t>
      </w:r>
      <w:r>
        <w:rPr>
          <w:lang w:eastAsia="zh-CN"/>
        </w:rPr>
        <w:t>日中午</w:t>
      </w:r>
      <w:r>
        <w:rPr>
          <w:lang w:eastAsia="zh-CN"/>
        </w:rPr>
        <w:t>12</w:t>
      </w:r>
      <w:r>
        <w:rPr>
          <w:lang w:eastAsia="zh-CN"/>
        </w:rPr>
        <w:t>：</w:t>
      </w:r>
      <w:r>
        <w:rPr>
          <w:lang w:eastAsia="zh-CN"/>
        </w:rPr>
        <w:t>00</w:t>
      </w:r>
      <w:r>
        <w:rPr>
          <w:lang w:eastAsia="zh-CN"/>
        </w:rPr>
        <w:t>起开始收取交易服务费，服务费按成交金额的</w:t>
      </w:r>
      <w:r>
        <w:rPr>
          <w:lang w:eastAsia="zh-CN"/>
        </w:rPr>
        <w:t>0.2%</w:t>
      </w:r>
      <w:r>
        <w:rPr>
          <w:lang w:eastAsia="zh-CN"/>
        </w:rPr>
        <w:t>固定费率收取，且主动成交和被动成交费率一致。</w:t>
      </w:r>
      <w:r>
        <w:rPr>
          <w:lang w:eastAsia="zh-CN"/>
        </w:rPr>
        <w:t>5</w:t>
      </w:r>
      <w:r>
        <w:rPr>
          <w:lang w:eastAsia="zh-CN"/>
        </w:rPr>
        <w:t>月</w:t>
      </w:r>
      <w:r>
        <w:rPr>
          <w:lang w:eastAsia="zh-CN"/>
        </w:rPr>
        <w:t>5</w:t>
      </w:r>
      <w:r>
        <w:rPr>
          <w:lang w:eastAsia="zh-CN"/>
        </w:rPr>
        <w:t>日，</w:t>
      </w:r>
      <w:proofErr w:type="spellStart"/>
      <w:r>
        <w:rPr>
          <w:lang w:eastAsia="zh-CN"/>
        </w:rPr>
        <w:t>OKCoin</w:t>
      </w:r>
      <w:proofErr w:type="spellEnd"/>
      <w:r>
        <w:rPr>
          <w:lang w:eastAsia="zh-CN"/>
        </w:rPr>
        <w:t>币行网的最新数据显示，比特币的价格刚刚再度刷新历史，最高触及</w:t>
      </w:r>
      <w:r>
        <w:rPr>
          <w:lang w:eastAsia="zh-CN"/>
        </w:rPr>
        <w:t>9222</w:t>
      </w:r>
      <w:r>
        <w:rPr>
          <w:lang w:eastAsia="zh-CN"/>
        </w:rPr>
        <w:t>点高位。</w:t>
      </w:r>
    </w:p>
    <w:p w:rsidR="00C23BE0" w:rsidRDefault="00FE565D">
      <w:pPr>
        <w:pStyle w:val="31"/>
        <w:rPr>
          <w:lang w:eastAsia="zh-CN"/>
        </w:rPr>
      </w:pPr>
      <w:r>
        <w:rPr>
          <w:lang w:eastAsia="zh-CN"/>
        </w:rPr>
        <w:t>什么是智慧城市？</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什么是智慧城市？智慧城市（英语：</w:t>
      </w:r>
      <w:proofErr w:type="spellStart"/>
      <w:r>
        <w:rPr>
          <w:lang w:eastAsia="zh-CN"/>
        </w:rPr>
        <w:t>SmartCity</w:t>
      </w:r>
      <w:proofErr w:type="spellEnd"/>
      <w:r>
        <w:rPr>
          <w:lang w:eastAsia="zh-CN"/>
        </w:rPr>
        <w:t>）是指利用各种信息技术或创新意念，集成城市的组成系统和服务，以提升资源运用的效率，优化城市管理和服务，以及改善市民生活质量。智慧城市把新一代信息技术充分运用在城市的各行各业之中的基于知识社会下一代创新（创新</w:t>
      </w:r>
      <w:r>
        <w:rPr>
          <w:lang w:eastAsia="zh-CN"/>
        </w:rPr>
        <w:t>2.0</w:t>
      </w:r>
      <w:r>
        <w:rPr>
          <w:lang w:eastAsia="zh-CN"/>
        </w:rPr>
        <w:t>）的城市信息化高级形态，实现信息化、工业化与城镇化深度融合，有助于缓解</w:t>
      </w:r>
      <w:r>
        <w:rPr>
          <w:lang w:eastAsia="zh-CN"/>
        </w:rPr>
        <w:t>“</w:t>
      </w:r>
      <w:r>
        <w:rPr>
          <w:lang w:eastAsia="zh-CN"/>
        </w:rPr>
        <w:t>大城市病</w:t>
      </w:r>
      <w:r>
        <w:rPr>
          <w:lang w:eastAsia="zh-CN"/>
        </w:rPr>
        <w:t>”</w:t>
      </w:r>
      <w:r>
        <w:rPr>
          <w:lang w:eastAsia="zh-CN"/>
        </w:rPr>
        <w:t>，提高城镇化质量，实现精细化和动态管理，并提升城市管理成效和改善市民生活质量。关于智慧城市的具体定义比较广泛，当前在国际上被广泛认同的定义是，智慧城市是新一代信息技术支撑、知识社会下一代创新（创新</w:t>
      </w:r>
      <w:r>
        <w:rPr>
          <w:lang w:eastAsia="zh-CN"/>
        </w:rPr>
        <w:t>2.0</w:t>
      </w:r>
      <w:r>
        <w:rPr>
          <w:lang w:eastAsia="zh-CN"/>
        </w:rPr>
        <w:t>）环境下的城市形态，强调智慧城市不仅仅是物联网、云计算等新一代信息技术的应用，更重要的是通过面向知识社会的创新</w:t>
      </w:r>
      <w:r>
        <w:rPr>
          <w:lang w:eastAsia="zh-CN"/>
        </w:rPr>
        <w:t>2.0</w:t>
      </w:r>
      <w:r>
        <w:rPr>
          <w:lang w:eastAsia="zh-CN"/>
        </w:rPr>
        <w:t>的方法论应用，构建用户创新、开放创新、大众创新、协同创新为特征的城市可持续创新生态。智慧城市通过在人力和社会资本，以及在交通和信息通讯基础设置上的投资来推动可持续经济增长和高生活质量，并且通过参与式的管理对上面的资源及自然资源进行科学的管理。一些智慧城市建设的先行城市也越来越突出以人为本的可持续创新，比如欧盟启动了面向知识社会创新</w:t>
      </w:r>
      <w:r>
        <w:rPr>
          <w:lang w:eastAsia="zh-CN"/>
        </w:rPr>
        <w:t>2.0</w:t>
      </w:r>
      <w:r>
        <w:rPr>
          <w:lang w:eastAsia="zh-CN"/>
        </w:rPr>
        <w:t>的</w:t>
      </w:r>
      <w:proofErr w:type="spellStart"/>
      <w:r>
        <w:rPr>
          <w:lang w:eastAsia="zh-CN"/>
        </w:rPr>
        <w:t>LivingLab</w:t>
      </w:r>
      <w:proofErr w:type="spellEnd"/>
      <w:r>
        <w:rPr>
          <w:lang w:eastAsia="zh-CN"/>
        </w:rPr>
        <w:t>计划，致力于围绕市民需求将城市建设为各方共同参与的开放创新空间，比如维也纳大学对城市体系评价的六个指标，即智慧的经济、智慧的运输业、智慧的环境、智慧的居民、智慧的生活和智慧的管理等六个方面。当前，智慧城市的建设是信息技术、城市规划等领域的热点问题。</w:t>
      </w:r>
    </w:p>
    <w:p w:rsidR="00C23BE0" w:rsidRDefault="00FE565D">
      <w:pPr>
        <w:pStyle w:val="31"/>
        <w:rPr>
          <w:lang w:eastAsia="zh-CN"/>
        </w:rPr>
      </w:pPr>
      <w:r>
        <w:rPr>
          <w:lang w:eastAsia="zh-CN"/>
        </w:rPr>
        <w:lastRenderedPageBreak/>
        <w:t>智慧城市的产生背景</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智慧城市的产生背景智慧城市的概念最早源于</w:t>
      </w:r>
      <w:r>
        <w:rPr>
          <w:lang w:eastAsia="zh-CN"/>
        </w:rPr>
        <w:t>IBM</w:t>
      </w:r>
      <w:r>
        <w:rPr>
          <w:lang w:eastAsia="zh-CN"/>
        </w:rPr>
        <w:t>提出的</w:t>
      </w:r>
      <w:r>
        <w:rPr>
          <w:lang w:eastAsia="zh-CN"/>
        </w:rPr>
        <w:t>“</w:t>
      </w:r>
      <w:r>
        <w:rPr>
          <w:lang w:eastAsia="zh-CN"/>
        </w:rPr>
        <w:t>智慧地球</w:t>
      </w:r>
      <w:r>
        <w:rPr>
          <w:lang w:eastAsia="zh-CN"/>
        </w:rPr>
        <w:t>”</w:t>
      </w:r>
      <w:r>
        <w:rPr>
          <w:lang w:eastAsia="zh-CN"/>
        </w:rPr>
        <w:t>这一理念，此前类似的概念还有数字城市等。</w:t>
      </w:r>
      <w:r>
        <w:rPr>
          <w:lang w:eastAsia="zh-CN"/>
        </w:rPr>
        <w:t>2008</w:t>
      </w:r>
      <w:r>
        <w:rPr>
          <w:lang w:eastAsia="zh-CN"/>
        </w:rPr>
        <w:t>年</w:t>
      </w:r>
      <w:r>
        <w:rPr>
          <w:lang w:eastAsia="zh-CN"/>
        </w:rPr>
        <w:t>11</w:t>
      </w:r>
      <w:r>
        <w:rPr>
          <w:lang w:eastAsia="zh-CN"/>
        </w:rPr>
        <w:t>月，恰逢</w:t>
      </w:r>
      <w:r>
        <w:rPr>
          <w:lang w:eastAsia="zh-CN"/>
        </w:rPr>
        <w:t>2007</w:t>
      </w:r>
      <w:r>
        <w:rPr>
          <w:lang w:eastAsia="zh-CN"/>
        </w:rPr>
        <w:t>年－</w:t>
      </w:r>
      <w:r>
        <w:rPr>
          <w:lang w:eastAsia="zh-CN"/>
        </w:rPr>
        <w:t>2012</w:t>
      </w:r>
      <w:r>
        <w:rPr>
          <w:lang w:eastAsia="zh-CN"/>
        </w:rPr>
        <w:t>年环球金融危机伊始，</w:t>
      </w:r>
      <w:r>
        <w:rPr>
          <w:lang w:eastAsia="zh-CN"/>
        </w:rPr>
        <w:t>IBM</w:t>
      </w:r>
      <w:r>
        <w:rPr>
          <w:lang w:eastAsia="zh-CN"/>
        </w:rPr>
        <w:t>在美国纽约发布的《智慧地球：下一代领导人议程》主题报告所提出的</w:t>
      </w:r>
      <w:r>
        <w:rPr>
          <w:lang w:eastAsia="zh-CN"/>
        </w:rPr>
        <w:t>“</w:t>
      </w:r>
      <w:r>
        <w:rPr>
          <w:lang w:eastAsia="zh-CN"/>
        </w:rPr>
        <w:t>智慧地球</w:t>
      </w:r>
      <w:r>
        <w:rPr>
          <w:lang w:eastAsia="zh-CN"/>
        </w:rPr>
        <w:t>”</w:t>
      </w:r>
      <w:r>
        <w:rPr>
          <w:lang w:eastAsia="zh-CN"/>
        </w:rPr>
        <w:t>，即把新一代信息技术充分运用在各行各业之中。具体地说，</w:t>
      </w:r>
      <w:r>
        <w:rPr>
          <w:lang w:eastAsia="zh-CN"/>
        </w:rPr>
        <w:t>“</w:t>
      </w:r>
      <w:r>
        <w:rPr>
          <w:lang w:eastAsia="zh-CN"/>
        </w:rPr>
        <w:t>智慧</w:t>
      </w:r>
      <w:r>
        <w:rPr>
          <w:lang w:eastAsia="zh-CN"/>
        </w:rPr>
        <w:t>”</w:t>
      </w:r>
      <w:r>
        <w:rPr>
          <w:lang w:eastAsia="zh-CN"/>
        </w:rPr>
        <w:t>的理念就是透过新一代信息技术的应用使人类能以更加精细和动态的方式管理生产和生活的状态，通过把传感器嵌入和装备到全球每个角落的供电系统、供水系统、交通系统、建筑物和油气管道等生产生活系统的各种物体中，使其形成的物联网与互联网相联，实现人类社会与物理系统的集成，而后透过超级计算机和云计算将物联网集成起来，即可实现。此后这一理念被世界各国所接纳，并作为应对金融海啸的经济增长点。同时，发展智慧城市被认为有助于促进城市经济、社会与环境、资源协调可持续发展，缓解</w:t>
      </w:r>
      <w:r>
        <w:rPr>
          <w:lang w:eastAsia="zh-CN"/>
        </w:rPr>
        <w:t>“</w:t>
      </w:r>
      <w:r>
        <w:rPr>
          <w:lang w:eastAsia="zh-CN"/>
        </w:rPr>
        <w:t>大城市病</w:t>
      </w:r>
      <w:r>
        <w:rPr>
          <w:lang w:eastAsia="zh-CN"/>
        </w:rPr>
        <w:t>”</w:t>
      </w:r>
      <w:r>
        <w:rPr>
          <w:lang w:eastAsia="zh-CN"/>
        </w:rPr>
        <w:t>，提高城镇化质量。</w:t>
      </w:r>
    </w:p>
    <w:p w:rsidR="00C23BE0" w:rsidRDefault="00FE565D">
      <w:pPr>
        <w:pStyle w:val="31"/>
        <w:rPr>
          <w:lang w:eastAsia="zh-CN"/>
        </w:rPr>
      </w:pPr>
      <w:r>
        <w:rPr>
          <w:lang w:eastAsia="zh-CN"/>
        </w:rPr>
        <w:t>智慧城市的现状</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智慧城市的现状</w:t>
      </w:r>
      <w:r>
        <w:rPr>
          <w:lang w:eastAsia="zh-CN"/>
        </w:rPr>
        <w:t>2008</w:t>
      </w:r>
      <w:r>
        <w:rPr>
          <w:lang w:eastAsia="zh-CN"/>
        </w:rPr>
        <w:t>年，奥巴马就任美国总统后，便对</w:t>
      </w:r>
      <w:r>
        <w:rPr>
          <w:lang w:eastAsia="zh-CN"/>
        </w:rPr>
        <w:t>IBM</w:t>
      </w:r>
      <w:r>
        <w:rPr>
          <w:lang w:eastAsia="zh-CN"/>
        </w:rPr>
        <w:t>的</w:t>
      </w:r>
      <w:r>
        <w:rPr>
          <w:lang w:eastAsia="zh-CN"/>
        </w:rPr>
        <w:t>“</w:t>
      </w:r>
      <w:r>
        <w:rPr>
          <w:lang w:eastAsia="zh-CN"/>
        </w:rPr>
        <w:t>智慧地球</w:t>
      </w:r>
      <w:r>
        <w:rPr>
          <w:lang w:eastAsia="zh-CN"/>
        </w:rPr>
        <w:t>”</w:t>
      </w:r>
      <w:r>
        <w:rPr>
          <w:lang w:eastAsia="zh-CN"/>
        </w:rPr>
        <w:t>概念做出积极回应，将纳入国家战略和应对金融危机的经济新的增长点。随后出于商业目的，</w:t>
      </w:r>
      <w:r>
        <w:rPr>
          <w:lang w:eastAsia="zh-CN"/>
        </w:rPr>
        <w:t>IBM</w:t>
      </w:r>
      <w:r>
        <w:rPr>
          <w:lang w:eastAsia="zh-CN"/>
        </w:rPr>
        <w:t>提出</w:t>
      </w:r>
      <w:r>
        <w:rPr>
          <w:lang w:eastAsia="zh-CN"/>
        </w:rPr>
        <w:t>“</w:t>
      </w:r>
      <w:r>
        <w:rPr>
          <w:lang w:eastAsia="zh-CN"/>
        </w:rPr>
        <w:t>智慧的城市在中国突破</w:t>
      </w:r>
      <w:r>
        <w:rPr>
          <w:lang w:eastAsia="zh-CN"/>
        </w:rPr>
        <w:t>”</w:t>
      </w:r>
      <w:r>
        <w:rPr>
          <w:lang w:eastAsia="zh-CN"/>
        </w:rPr>
        <w:t>的战略，并相继与中国大陆的多个省市签署了</w:t>
      </w:r>
      <w:r>
        <w:rPr>
          <w:lang w:eastAsia="zh-CN"/>
        </w:rPr>
        <w:t>“</w:t>
      </w:r>
      <w:r>
        <w:rPr>
          <w:lang w:eastAsia="zh-CN"/>
        </w:rPr>
        <w:t>智慧城市</w:t>
      </w:r>
      <w:r>
        <w:rPr>
          <w:lang w:eastAsia="zh-CN"/>
        </w:rPr>
        <w:t>”</w:t>
      </w:r>
      <w:r>
        <w:rPr>
          <w:lang w:eastAsia="zh-CN"/>
        </w:rPr>
        <w:t>共建协议，使得</w:t>
      </w:r>
      <w:r>
        <w:rPr>
          <w:lang w:eastAsia="zh-CN"/>
        </w:rPr>
        <w:t>“</w:t>
      </w:r>
      <w:r>
        <w:rPr>
          <w:lang w:eastAsia="zh-CN"/>
        </w:rPr>
        <w:t>智慧地球</w:t>
      </w:r>
      <w:r>
        <w:rPr>
          <w:lang w:eastAsia="zh-CN"/>
        </w:rPr>
        <w:t>”</w:t>
      </w:r>
      <w:r>
        <w:rPr>
          <w:lang w:eastAsia="zh-CN"/>
        </w:rPr>
        <w:t>、</w:t>
      </w:r>
      <w:r>
        <w:rPr>
          <w:lang w:eastAsia="zh-CN"/>
        </w:rPr>
        <w:t>“</w:t>
      </w:r>
      <w:r>
        <w:rPr>
          <w:lang w:eastAsia="zh-CN"/>
        </w:rPr>
        <w:t>智慧城市</w:t>
      </w:r>
      <w:r>
        <w:rPr>
          <w:lang w:eastAsia="zh-CN"/>
        </w:rPr>
        <w:t>”</w:t>
      </w:r>
      <w:r>
        <w:rPr>
          <w:lang w:eastAsia="zh-CN"/>
        </w:rPr>
        <w:t>等新概念引起各界广泛关注。为应对智慧城市建设的趋势，中华人民共和国住房和城乡建设部发布了《国家智慧城市试点暂行管理办法》，工业和信息化部也在酝酿相关标准。截止到</w:t>
      </w:r>
      <w:r>
        <w:rPr>
          <w:lang w:eastAsia="zh-CN"/>
        </w:rPr>
        <w:t>2012</w:t>
      </w:r>
      <w:r>
        <w:rPr>
          <w:lang w:eastAsia="zh-CN"/>
        </w:rPr>
        <w:t>年，施耐德电气已在全球包括中国、印度、欧洲、美国、南美等国家和地区的</w:t>
      </w:r>
      <w:r>
        <w:rPr>
          <w:lang w:eastAsia="zh-CN"/>
        </w:rPr>
        <w:t>200</w:t>
      </w:r>
      <w:r>
        <w:rPr>
          <w:lang w:eastAsia="zh-CN"/>
        </w:rPr>
        <w:t>多个城市完进行了智慧城市的建设。</w:t>
      </w:r>
      <w:r>
        <w:rPr>
          <w:lang w:eastAsia="zh-CN"/>
        </w:rPr>
        <w:t>2012</w:t>
      </w:r>
      <w:r>
        <w:rPr>
          <w:lang w:eastAsia="zh-CN"/>
        </w:rPr>
        <w:t>年</w:t>
      </w:r>
      <w:r>
        <w:rPr>
          <w:lang w:eastAsia="zh-CN"/>
        </w:rPr>
        <w:t>12</w:t>
      </w:r>
      <w:r>
        <w:rPr>
          <w:lang w:eastAsia="zh-CN"/>
        </w:rPr>
        <w:t>月，中国工程院组织起草并发布的《中国工程科技中长期发展战略研究报告》将智能城市列为中国面向</w:t>
      </w:r>
      <w:r>
        <w:rPr>
          <w:lang w:eastAsia="zh-CN"/>
        </w:rPr>
        <w:t>2030</w:t>
      </w:r>
      <w:r>
        <w:rPr>
          <w:lang w:eastAsia="zh-CN"/>
        </w:rPr>
        <w:t>年的</w:t>
      </w:r>
      <w:r>
        <w:rPr>
          <w:lang w:eastAsia="zh-CN"/>
        </w:rPr>
        <w:t>30</w:t>
      </w:r>
      <w:r>
        <w:rPr>
          <w:lang w:eastAsia="zh-CN"/>
        </w:rPr>
        <w:t>个重大工程科技专项之一。</w:t>
      </w:r>
    </w:p>
    <w:p w:rsidR="00C23BE0" w:rsidRDefault="00FE565D">
      <w:pPr>
        <w:pStyle w:val="31"/>
        <w:rPr>
          <w:lang w:eastAsia="zh-CN"/>
        </w:rPr>
      </w:pPr>
      <w:r>
        <w:rPr>
          <w:lang w:eastAsia="zh-CN"/>
        </w:rPr>
        <w:lastRenderedPageBreak/>
        <w:t>智慧城市的构成</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智慧城市的构成智慧城市有助推动城市的可持续发展，令发展与环保之间获取良好平衡，从而打造一个</w:t>
      </w:r>
      <w:r>
        <w:rPr>
          <w:lang w:eastAsia="zh-CN"/>
        </w:rPr>
        <w:t>“</w:t>
      </w:r>
      <w:r>
        <w:rPr>
          <w:lang w:eastAsia="zh-CN"/>
        </w:rPr>
        <w:t>智慧环境</w:t>
      </w:r>
      <w:r>
        <w:rPr>
          <w:lang w:eastAsia="zh-CN"/>
        </w:rPr>
        <w:t>”</w:t>
      </w:r>
      <w:r>
        <w:rPr>
          <w:lang w:eastAsia="zh-CN"/>
        </w:rPr>
        <w:t>。在城市规划上，透过网络和遥距监控技术，政府可充分掌握及分析城市的天气状况、资源运用的程度和道路交通状况等数据，因而调节及善用社区的资源，实现节能减排，减低</w:t>
      </w:r>
      <w:r>
        <w:rPr>
          <w:lang w:eastAsia="zh-CN"/>
        </w:rPr>
        <w:t>“</w:t>
      </w:r>
      <w:r>
        <w:rPr>
          <w:lang w:eastAsia="zh-CN"/>
        </w:rPr>
        <w:t>环境足迹</w:t>
      </w:r>
      <w:r>
        <w:rPr>
          <w:lang w:eastAsia="zh-CN"/>
        </w:rPr>
        <w:t>”</w:t>
      </w:r>
      <w:r>
        <w:rPr>
          <w:lang w:eastAsia="zh-CN"/>
        </w:rPr>
        <w:t>，提升环境的可持续性。公共交通管理和监测及电子道路收费系统，均能应用于交通繁忙的地区，有助改善和缓解道路挤塞的问题，实践</w:t>
      </w:r>
      <w:r>
        <w:rPr>
          <w:lang w:eastAsia="zh-CN"/>
        </w:rPr>
        <w:t>“</w:t>
      </w:r>
      <w:r>
        <w:rPr>
          <w:lang w:eastAsia="zh-CN"/>
        </w:rPr>
        <w:t>智慧流动</w:t>
      </w:r>
      <w:r>
        <w:rPr>
          <w:lang w:eastAsia="zh-CN"/>
        </w:rPr>
        <w:t>”</w:t>
      </w:r>
      <w:r>
        <w:rPr>
          <w:lang w:eastAsia="zh-CN"/>
        </w:rPr>
        <w:t>。公共交通管理和监测能向车主提供实时数据，避免车主将车辆驶入挤塞的路段，提升城市运输效率。电子道路收费系统则是以用者自付原则减低非必要的交通需求，从而改善地区性交通挤塞及空气质量。</w:t>
      </w:r>
    </w:p>
    <w:p w:rsidR="00C23BE0" w:rsidRDefault="00FE565D">
      <w:pPr>
        <w:pStyle w:val="31"/>
      </w:pPr>
      <w:proofErr w:type="spellStart"/>
      <w:r>
        <w:t>新型智慧城市</w:t>
      </w:r>
      <w:r>
        <w:t>“</w:t>
      </w:r>
      <w:r>
        <w:t>新</w:t>
      </w:r>
      <w:r>
        <w:t>”</w:t>
      </w:r>
      <w:r>
        <w:t>在哪里</w:t>
      </w:r>
      <w:proofErr w:type="spellEnd"/>
      <w: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新型智慧城市</w:t>
      </w:r>
      <w:r>
        <w:rPr>
          <w:lang w:eastAsia="zh-CN"/>
        </w:rPr>
        <w:t>“</w:t>
      </w:r>
      <w:r>
        <w:rPr>
          <w:lang w:eastAsia="zh-CN"/>
        </w:rPr>
        <w:t>新</w:t>
      </w:r>
      <w:r>
        <w:rPr>
          <w:lang w:eastAsia="zh-CN"/>
        </w:rPr>
        <w:t>”</w:t>
      </w:r>
      <w:r>
        <w:rPr>
          <w:lang w:eastAsia="zh-CN"/>
        </w:rPr>
        <w:t>在哪里？</w:t>
      </w:r>
      <w:r>
        <w:rPr>
          <w:lang w:eastAsia="zh-CN"/>
        </w:rPr>
        <w:t>“</w:t>
      </w:r>
      <w:r>
        <w:rPr>
          <w:lang w:eastAsia="zh-CN"/>
        </w:rPr>
        <w:t>新型智慧城市</w:t>
      </w:r>
      <w:r>
        <w:rPr>
          <w:lang w:eastAsia="zh-CN"/>
        </w:rPr>
        <w:t>”</w:t>
      </w:r>
      <w:r>
        <w:rPr>
          <w:lang w:eastAsia="zh-CN"/>
        </w:rPr>
        <w:t>相较</w:t>
      </w:r>
      <w:r>
        <w:rPr>
          <w:lang w:eastAsia="zh-CN"/>
        </w:rPr>
        <w:t>“</w:t>
      </w:r>
      <w:r>
        <w:rPr>
          <w:lang w:eastAsia="zh-CN"/>
        </w:rPr>
        <w:t>智慧城市</w:t>
      </w:r>
      <w:r>
        <w:rPr>
          <w:lang w:eastAsia="zh-CN"/>
        </w:rPr>
        <w:t>”</w:t>
      </w:r>
      <w:r>
        <w:rPr>
          <w:lang w:eastAsia="zh-CN"/>
        </w:rPr>
        <w:t>而言，主要体现三个</w:t>
      </w:r>
      <w:r>
        <w:rPr>
          <w:lang w:eastAsia="zh-CN"/>
        </w:rPr>
        <w:t>“</w:t>
      </w:r>
      <w:r>
        <w:rPr>
          <w:lang w:eastAsia="zh-CN"/>
        </w:rPr>
        <w:t>新</w:t>
      </w:r>
      <w:r>
        <w:rPr>
          <w:lang w:eastAsia="zh-CN"/>
        </w:rPr>
        <w:t>”</w:t>
      </w:r>
      <w:r>
        <w:rPr>
          <w:lang w:eastAsia="zh-CN"/>
        </w:rPr>
        <w:t>，一是新的战略重心</w:t>
      </w:r>
      <w:r>
        <w:rPr>
          <w:lang w:eastAsia="zh-CN"/>
        </w:rPr>
        <w:t>——</w:t>
      </w:r>
      <w:r>
        <w:rPr>
          <w:lang w:eastAsia="zh-CN"/>
        </w:rPr>
        <w:t>构建一套适应城市特色、行之有效的管理制度体系；二是新的思维理念</w:t>
      </w:r>
      <w:r>
        <w:rPr>
          <w:lang w:eastAsia="zh-CN"/>
        </w:rPr>
        <w:t>——</w:t>
      </w:r>
      <w:r>
        <w:rPr>
          <w:lang w:eastAsia="zh-CN"/>
        </w:rPr>
        <w:t>从通过上设备、做系统，解决城市单一或局部的表象问题，到通过合理规划数据流，串联城市运行的方方面面，进而从根本上解决城市问题；三是新的攻关方向</w:t>
      </w:r>
      <w:r>
        <w:rPr>
          <w:lang w:eastAsia="zh-CN"/>
        </w:rPr>
        <w:t>——</w:t>
      </w:r>
      <w:r>
        <w:rPr>
          <w:lang w:eastAsia="zh-CN"/>
        </w:rPr>
        <w:t>从城市视角出发，以数据驱动为核心，系统性解决城市复杂性问题，提升市民获得感。</w:t>
      </w:r>
    </w:p>
    <w:p w:rsidR="00C23BE0" w:rsidRDefault="00FE565D">
      <w:pPr>
        <w:pStyle w:val="31"/>
        <w:rPr>
          <w:lang w:eastAsia="zh-CN"/>
        </w:rPr>
      </w:pPr>
      <w:r>
        <w:rPr>
          <w:lang w:eastAsia="zh-CN"/>
        </w:rPr>
        <w:t>智慧城市和数字城市的区别</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lastRenderedPageBreak/>
        <w:t>智慧城市和数字城市的区别对比数字城市和智慧城市，可以发现以下六方面的差异。其一，当数字城市通过城市地理空间信息与城市各方面信息的数字化在虚拟空间再现传统城市，智慧城市则注重在此基础上进一步利用传感技术、智能技术实现对城市运行状态的自动、实时、全面透彻的感知。其二，当数字城市通过城市各行业的信息化提高了各行业管理效率和服务质量，智慧城市则更强调从行业分割、相对封闭的信息化架构迈向作为复杂巨大系统的开放、整合、协同的城市信息化架构，发挥城市信息化的整体效能。其三，当数字城市基于互联网形成初步的业务协同，智慧城市则更注重通过泛在网络、移动技术实现无所不在的互联和随时随地随身的智能融合服务。其四，当数字城市关注数据资源的生产、积累和应用，智慧城市更关注用户视角的服务设计和提供。其五，当数字城市更多注重利用信息技术实现城市各领域的信息化以提升社会生产效率，智慧城市则更强调人的主体地位，更强调开放创新空间的塑造及其间的市民参与、用户体验，及以人为本实现可持续创新。其六，当数字城市致力于通过信息化手段实现城市运行与发展各方面功能，提高城市运行效率，服务城市管理和发展，智慧城市则更强调通过政府、市场、社会各方力量的参与和协同实现城市公共价值塑造和独特价值创造。</w:t>
      </w:r>
    </w:p>
    <w:p w:rsidR="00C23BE0" w:rsidRDefault="00FE565D">
      <w:pPr>
        <w:pStyle w:val="31"/>
        <w:rPr>
          <w:lang w:eastAsia="zh-CN"/>
        </w:rPr>
      </w:pPr>
      <w:r>
        <w:rPr>
          <w:lang w:eastAsia="zh-CN"/>
        </w:rPr>
        <w:t>智慧城市的形成因素</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智慧城市的形成因素有两种驱动力推动智慧城市的逐步形成，一是以物联网、云计算、移动互联网为代表的新一代信息技术，二是知识社会环境下逐步孕育的开放的城市创新生态。前者是技术创新层面的技术因素，后者是社会创新层面的社会经济因素。由此可以看出创新在智慧城市发展中的驱动作用。清华大学公共管理学院书记、副院长孟庆国教授提出，新一代信息技术与创新</w:t>
      </w:r>
      <w:r>
        <w:rPr>
          <w:lang w:eastAsia="zh-CN"/>
        </w:rPr>
        <w:t>2.0</w:t>
      </w:r>
      <w:r>
        <w:rPr>
          <w:lang w:eastAsia="zh-CN"/>
        </w:rPr>
        <w:t>是智慧城市的两大基因，缺一不可。智慧城市不仅需要物联网、云计算等新一代信息技术的支撑，更要培育面向知识社会的下一代创新（创新</w:t>
      </w:r>
      <w:r>
        <w:rPr>
          <w:lang w:eastAsia="zh-CN"/>
        </w:rPr>
        <w:t>2.0</w:t>
      </w:r>
      <w:r>
        <w:rPr>
          <w:lang w:eastAsia="zh-CN"/>
        </w:rPr>
        <w:t>）。信息通讯技术的融合和发展消融了信息和知识分享的壁垒，消融了创新的边界，推动了创新</w:t>
      </w:r>
      <w:r>
        <w:rPr>
          <w:lang w:eastAsia="zh-CN"/>
        </w:rPr>
        <w:t>2.0</w:t>
      </w:r>
      <w:r>
        <w:rPr>
          <w:lang w:eastAsia="zh-CN"/>
        </w:rPr>
        <w:t>形态的形成，并进一步推动各类社会组织及活动边界的</w:t>
      </w:r>
      <w:r>
        <w:rPr>
          <w:lang w:eastAsia="zh-CN"/>
        </w:rPr>
        <w:t>“</w:t>
      </w:r>
      <w:r>
        <w:rPr>
          <w:lang w:eastAsia="zh-CN"/>
        </w:rPr>
        <w:t>消融</w:t>
      </w:r>
      <w:r>
        <w:rPr>
          <w:lang w:eastAsia="zh-CN"/>
        </w:rPr>
        <w:t>”</w:t>
      </w:r>
      <w:r>
        <w:rPr>
          <w:lang w:eastAsia="zh-CN"/>
        </w:rPr>
        <w:t>。</w:t>
      </w:r>
    </w:p>
    <w:p w:rsidR="00C23BE0" w:rsidRDefault="00FE565D">
      <w:pPr>
        <w:pStyle w:val="31"/>
        <w:rPr>
          <w:lang w:eastAsia="zh-CN"/>
        </w:rPr>
      </w:pPr>
      <w:r>
        <w:rPr>
          <w:lang w:eastAsia="zh-CN"/>
        </w:rPr>
        <w:t>智慧城市建设中的难点</w:t>
      </w:r>
    </w:p>
    <w:p w:rsidR="00C23BE0" w:rsidRDefault="00FE565D">
      <w:pPr>
        <w:rPr>
          <w:lang w:eastAsia="zh-CN"/>
        </w:rPr>
      </w:pPr>
      <w:r>
        <w:rPr>
          <w:lang w:eastAsia="zh-CN"/>
        </w:rPr>
        <w:t>文库内容：</w:t>
      </w:r>
    </w:p>
    <w:p w:rsidR="00C23BE0" w:rsidRDefault="00FE565D">
      <w:pPr>
        <w:rPr>
          <w:lang w:eastAsia="zh-CN"/>
        </w:rPr>
      </w:pPr>
      <w:r>
        <w:rPr>
          <w:lang w:eastAsia="zh-CN"/>
        </w:rPr>
        <w:lastRenderedPageBreak/>
        <w:t>无此词条</w:t>
      </w:r>
    </w:p>
    <w:p w:rsidR="00C23BE0" w:rsidRDefault="00FE565D">
      <w:pPr>
        <w:rPr>
          <w:lang w:eastAsia="zh-CN"/>
        </w:rPr>
      </w:pPr>
      <w:r>
        <w:rPr>
          <w:lang w:eastAsia="zh-CN"/>
        </w:rPr>
        <w:t>文档内容：</w:t>
      </w:r>
    </w:p>
    <w:p w:rsidR="00C23BE0" w:rsidRDefault="00FE565D">
      <w:pPr>
        <w:rPr>
          <w:lang w:eastAsia="zh-CN"/>
        </w:rPr>
      </w:pPr>
      <w:r>
        <w:rPr>
          <w:lang w:eastAsia="zh-CN"/>
        </w:rPr>
        <w:t>智慧城市建设中的难点其一，数据的整合和协同。数据资源的整合协调，这是智慧城市的重心所在，则需将各个部门行业，或是不同系统之间的海量数据进行融合，由此形成新的有价值的数据源。智慧城市建设的关键在于数据资源的建设，数据是智慧产生的根源，进一步作出智慧决策。其二，信息安全是最大难题。智慧城市建设的前提需要有海量信息的搜集存储，因此信息安全也处在风险当中。由此可见，在智慧城市的建设初期，其信息安全是重点，更是难点。其三，信息流将成城市运转的</w:t>
      </w:r>
      <w:r>
        <w:rPr>
          <w:lang w:eastAsia="zh-CN"/>
        </w:rPr>
        <w:t>“</w:t>
      </w:r>
      <w:r>
        <w:rPr>
          <w:lang w:eastAsia="zh-CN"/>
        </w:rPr>
        <w:t>血液</w:t>
      </w:r>
      <w:r>
        <w:rPr>
          <w:lang w:eastAsia="zh-CN"/>
        </w:rPr>
        <w:t>”</w:t>
      </w:r>
      <w:r>
        <w:rPr>
          <w:lang w:eastAsia="zh-CN"/>
        </w:rPr>
        <w:t>。在整个智慧城市的建设当中，其中海量数据是基础，硬件是支撑，而数据开发融合则是核心，当然，智慧城市建设的最终方向，则是激发城市信息化活力。其四，在变化中摒弃不正确的政绩观是难点。智慧城市的建设，既不是表面功夫，也不是用来作秀的舞台，因此政府部门不仅要提高自身的思想认识，在干部选拔任用和考核方面都需进一步完善。干部考核选拔机制也成为新形势下的新课题之一。其五，智慧城市建设必须了解城市需求。除了要让百姓满意之外，智慧城市的建设更应该从城市的实际出发，充分了解居民主体的物质文化需求。不仅要依靠已有的建设经验，更要注意吸取其他国家的智慧城市的建设经验。</w:t>
      </w:r>
    </w:p>
    <w:p w:rsidR="00C23BE0" w:rsidRDefault="00FE565D">
      <w:pPr>
        <w:pStyle w:val="31"/>
        <w:rPr>
          <w:lang w:eastAsia="zh-CN"/>
        </w:rPr>
      </w:pPr>
      <w:r>
        <w:rPr>
          <w:lang w:eastAsia="zh-CN"/>
        </w:rPr>
        <w:t>智慧城市的建设意义</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智慧城市的建设意义建设智慧城市是实现城市可持续发展的需要建设智慧城市是信息技术发展的需要提高我国综合竞争力的战略选择</w:t>
      </w:r>
    </w:p>
    <w:p w:rsidR="00C23BE0" w:rsidRDefault="00FE565D">
      <w:pPr>
        <w:pStyle w:val="31"/>
        <w:rPr>
          <w:lang w:eastAsia="zh-CN"/>
        </w:rPr>
      </w:pPr>
      <w:r>
        <w:rPr>
          <w:lang w:eastAsia="zh-CN"/>
        </w:rPr>
        <w:t>什么是关键信息基础设施？</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lastRenderedPageBreak/>
        <w:t>什么是关键信息基础设施？关键信息基础设施是面向公众提供网络信息服务或支撑金融、能源、交通、通信等重要行业运行的信息系统或工业控制系统。关键信息基础设施保护工作直接关系到国家安全、国计民生和公共利益</w:t>
      </w:r>
      <w:r>
        <w:rPr>
          <w:lang w:eastAsia="zh-CN"/>
        </w:rPr>
        <w:t>,</w:t>
      </w:r>
      <w:r>
        <w:rPr>
          <w:lang w:eastAsia="zh-CN"/>
        </w:rPr>
        <w:t>这些系统一旦发生网络安全事故，会影响重要行业的正常运行，对国家经济、政治、文化、科技、国防、社会、环境以及人民生命财产安全造成严重损失。</w:t>
      </w:r>
    </w:p>
    <w:p w:rsidR="00C23BE0" w:rsidRDefault="00FE565D">
      <w:pPr>
        <w:pStyle w:val="31"/>
        <w:rPr>
          <w:lang w:eastAsia="zh-CN"/>
        </w:rPr>
      </w:pPr>
      <w:r>
        <w:rPr>
          <w:lang w:eastAsia="zh-CN"/>
        </w:rPr>
        <w:t>信息基础设施由什么组成？</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信息基础设施由什么组成？信息基础设施的范围包含了诸如通信管网（包括同轴电缆、以太网线、光纤</w:t>
      </w:r>
      <w:r>
        <w:rPr>
          <w:lang w:eastAsia="zh-CN"/>
        </w:rPr>
        <w:t>PSTN</w:t>
      </w:r>
      <w:r>
        <w:rPr>
          <w:lang w:eastAsia="zh-CN"/>
        </w:rPr>
        <w:t>及其管道资源）、中继设备、无线基站、各级机房以及相关配套的电源、建筑等设施。信息基础设施是国家基础设施的重要内容。国家基础设施（</w:t>
      </w:r>
      <w:proofErr w:type="spellStart"/>
      <w:r>
        <w:rPr>
          <w:lang w:eastAsia="zh-CN"/>
        </w:rPr>
        <w:t>NationalInformationInfrastructure</w:t>
      </w:r>
      <w:proofErr w:type="spellEnd"/>
      <w:r>
        <w:rPr>
          <w:lang w:eastAsia="zh-CN"/>
        </w:rPr>
        <w:t>，缩写</w:t>
      </w:r>
      <w:r>
        <w:rPr>
          <w:lang w:eastAsia="zh-CN"/>
        </w:rPr>
        <w:t>NII</w:t>
      </w:r>
      <w:r>
        <w:rPr>
          <w:lang w:eastAsia="zh-CN"/>
        </w:rPr>
        <w:t>）是在信息基础设施的基础上的一个更高水准的目标，可以提供一系列复杂但容易使用的服务。它包括五点内容：一系列不断扩展的仪器设备，如键盘、摄像机、手机、电视、扫描仪、传真机、计算机、电线、打印机等。信息本身，可以通过视频、音频等形式体现。各类应用程序和软件，用户通过应用程序及软件去访问、组织、处理由基础设施提供的信息。各类网络标准和传输编码，通过它们实现网络间的互连和操作，确保个人信息和网络的安全与可靠。人，人的主要任务是挖掘信息、开发应用程序和服务、组建设备、培训其他人员等。</w:t>
      </w:r>
    </w:p>
    <w:p w:rsidR="00C23BE0" w:rsidRDefault="00FE565D">
      <w:pPr>
        <w:pStyle w:val="31"/>
        <w:rPr>
          <w:lang w:eastAsia="zh-CN"/>
        </w:rPr>
      </w:pPr>
      <w:r>
        <w:rPr>
          <w:lang w:eastAsia="zh-CN"/>
        </w:rPr>
        <w:t>关键信息基础设施有哪几类？</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关键信息基础设施有哪几类？关键信息基础设施包括以下几类：网站类：如党政机关网站、企事业单位网站、新闻网站等；平台类：如网上购物、网上支付、搜索引擎、电子邮件、</w:t>
      </w:r>
      <w:r>
        <w:rPr>
          <w:lang w:eastAsia="zh-CN"/>
        </w:rPr>
        <w:lastRenderedPageBreak/>
        <w:t>论坛、地图、等网络服务平台；生产业务类：如办公系统、工业控制系统、大型数据中心、云计算平台、电视转播系统等。</w:t>
      </w:r>
    </w:p>
    <w:p w:rsidR="00C23BE0" w:rsidRDefault="00FE565D">
      <w:pPr>
        <w:pStyle w:val="31"/>
        <w:rPr>
          <w:lang w:eastAsia="zh-CN"/>
        </w:rPr>
      </w:pPr>
      <w:r>
        <w:rPr>
          <w:lang w:eastAsia="zh-CN"/>
        </w:rPr>
        <w:t>关键信息基础设施面临的风险分析</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关键信息基础设施面临的风险分析目前，互联网已成为我们生活中不可或缺的一部分，已经融入到社会中的方方面面。随之而来的问题是，网络安全威胁和风险也与日俱增，网络空间成为国家间政治、军事、经济、外交斗争的新战场。关键信息基础设施面临的风险主要有以下几种：高危漏洞大量出现，危及市政、能源、制造等领域的关键信息基础设施，权限管理类型的漏洞较多，高危漏洞达到</w:t>
      </w:r>
      <w:r>
        <w:rPr>
          <w:lang w:eastAsia="zh-CN"/>
        </w:rPr>
        <w:t>62%</w:t>
      </w:r>
      <w:r>
        <w:rPr>
          <w:lang w:eastAsia="zh-CN"/>
        </w:rPr>
        <w:t>。</w:t>
      </w:r>
      <w:r>
        <w:rPr>
          <w:lang w:eastAsia="zh-CN"/>
        </w:rPr>
        <w:t>Struts2</w:t>
      </w:r>
      <w:r>
        <w:rPr>
          <w:lang w:eastAsia="zh-CN"/>
        </w:rPr>
        <w:t>（基于</w:t>
      </w:r>
      <w:r>
        <w:rPr>
          <w:lang w:eastAsia="zh-CN"/>
        </w:rPr>
        <w:t>MVC</w:t>
      </w:r>
      <w:r>
        <w:rPr>
          <w:lang w:eastAsia="zh-CN"/>
        </w:rPr>
        <w:t>设计模式的</w:t>
      </w:r>
      <w:r>
        <w:rPr>
          <w:lang w:eastAsia="zh-CN"/>
        </w:rPr>
        <w:t>Web</w:t>
      </w:r>
      <w:r>
        <w:rPr>
          <w:lang w:eastAsia="zh-CN"/>
        </w:rPr>
        <w:t>应用框架），弱口令（容易被猜解的密码），目录遍历（由于</w:t>
      </w:r>
      <w:r>
        <w:rPr>
          <w:lang w:eastAsia="zh-CN"/>
        </w:rPr>
        <w:t>Web</w:t>
      </w:r>
      <w:r>
        <w:rPr>
          <w:lang w:eastAsia="zh-CN"/>
        </w:rPr>
        <w:t>服务器或者</w:t>
      </w:r>
      <w:r>
        <w:rPr>
          <w:lang w:eastAsia="zh-CN"/>
        </w:rPr>
        <w:t>Web</w:t>
      </w:r>
      <w:r>
        <w:rPr>
          <w:lang w:eastAsia="zh-CN"/>
        </w:rPr>
        <w:t>应用程序对用户输入的文件名称的安全性验证不足而导致的一种安全漏洞）等漏洞危害严重，对网站系统造成数据泄露等一系列危害。新型恶意软件病毒威胁严重，定向攻击、勒索攻击成为攻击关键信息基础设施的新手段。</w:t>
      </w:r>
      <w:r>
        <w:rPr>
          <w:lang w:eastAsia="zh-CN"/>
        </w:rPr>
        <w:t>2010</w:t>
      </w:r>
      <w:r>
        <w:rPr>
          <w:lang w:eastAsia="zh-CN"/>
        </w:rPr>
        <w:t>年，震网病毒首次被检测出来，它是有史以来最高端的</w:t>
      </w:r>
      <w:r>
        <w:rPr>
          <w:lang w:eastAsia="zh-CN"/>
        </w:rPr>
        <w:t>“</w:t>
      </w:r>
      <w:r>
        <w:rPr>
          <w:lang w:eastAsia="zh-CN"/>
        </w:rPr>
        <w:t>蠕虫</w:t>
      </w:r>
      <w:r>
        <w:rPr>
          <w:lang w:eastAsia="zh-CN"/>
        </w:rPr>
        <w:t>”</w:t>
      </w:r>
      <w:r>
        <w:rPr>
          <w:lang w:eastAsia="zh-CN"/>
        </w:rPr>
        <w:t>病毒，感染了全球超过</w:t>
      </w:r>
      <w:r>
        <w:rPr>
          <w:lang w:eastAsia="zh-CN"/>
        </w:rPr>
        <w:t>45000</w:t>
      </w:r>
      <w:r>
        <w:rPr>
          <w:lang w:eastAsia="zh-CN"/>
        </w:rPr>
        <w:t>个网络，伊朗遭到的攻击最为严重，</w:t>
      </w:r>
      <w:r>
        <w:rPr>
          <w:lang w:eastAsia="zh-CN"/>
        </w:rPr>
        <w:t>60%</w:t>
      </w:r>
      <w:r>
        <w:rPr>
          <w:lang w:eastAsia="zh-CN"/>
        </w:rPr>
        <w:t>的个人电脑感染了这种病毒。在万物互联形势下，攻击关键信息基础设施难度降低。在开源社区中，很多关于设备的弱口令信息以及工业控制系统的扫描、探测、渗透方法被公布，这使得对工业系统的入侵难度降低，也进一步加剧了工业控制系统的网络安全风险。我国关键信息基础设施成为多个</w:t>
      </w:r>
      <w:r>
        <w:rPr>
          <w:lang w:eastAsia="zh-CN"/>
        </w:rPr>
        <w:t>APT</w:t>
      </w:r>
      <w:r>
        <w:rPr>
          <w:lang w:eastAsia="zh-CN"/>
        </w:rPr>
        <w:t>组织重点攻击目标，面临严重的境外网络威胁。使用的操作系统、服务器、数据库等产品大多为外国开发，我国对于核心技术的掌握依然劣于外国，在短时间内也没有特别有效的方法进行改变，重要领域的关键核心技术仍然受制于人。</w:t>
      </w:r>
    </w:p>
    <w:p w:rsidR="00C23BE0" w:rsidRDefault="00FE565D">
      <w:pPr>
        <w:pStyle w:val="31"/>
        <w:rPr>
          <w:lang w:eastAsia="zh-CN"/>
        </w:rPr>
      </w:pPr>
      <w:r>
        <w:rPr>
          <w:lang w:eastAsia="zh-CN"/>
        </w:rPr>
        <w:t>工业互联网应用的主要方向有哪些？</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lastRenderedPageBreak/>
        <w:t>工业互联网应用的主要方向有哪些？工业互联网应用的主要方向主要有以下三个：网络化协同制造（异地</w:t>
      </w:r>
      <w:r>
        <w:rPr>
          <w:lang w:eastAsia="zh-CN"/>
        </w:rPr>
        <w:t>/</w:t>
      </w:r>
      <w:r>
        <w:rPr>
          <w:lang w:eastAsia="zh-CN"/>
        </w:rPr>
        <w:t>跨企业）利用互联网、大数据和各种集成技术将串行工作变成并行工作，打破时间、空间的约束，将供应链内、供应链间的企业产品设计、制造、运行、维护、管理等各个环节紧密连接，实现产品全生命周期内资源的最充分利用。解决异地、跨企业的设计、生产、维护和经营管理等产品全生命周期并行协同能力问题。智能制造（企业内部）将云计算、物联网、大数据等新一代信息技术与产品全生命周期活动的各个阶段相融合，通过各种关键技术实现自主感知制造信息、智能决策、智能执行，从而实现工厂内部生产制造过程的智能化。云制造（产业链</w:t>
      </w:r>
      <w:r>
        <w:rPr>
          <w:lang w:eastAsia="zh-CN"/>
        </w:rPr>
        <w:t>/</w:t>
      </w:r>
      <w:r>
        <w:rPr>
          <w:lang w:eastAsia="zh-CN"/>
        </w:rPr>
        <w:t>智能</w:t>
      </w:r>
      <w:r>
        <w:rPr>
          <w:lang w:eastAsia="zh-CN"/>
        </w:rPr>
        <w:t>/</w:t>
      </w:r>
      <w:r>
        <w:rPr>
          <w:lang w:eastAsia="zh-CN"/>
        </w:rPr>
        <w:t>协同）将各类制造资源和制造能力虚拟化、服务化，使用户通过终端和网络就能随时按需获取制造资源和服务能力，进而完成制造产品全生命周期的各类活动。融合网络化协同制造和智能制造，实现覆盖制造全产业链和全生命周期的社会化协同制造。</w:t>
      </w:r>
    </w:p>
    <w:p w:rsidR="00C23BE0" w:rsidRDefault="00FE565D">
      <w:pPr>
        <w:pStyle w:val="31"/>
        <w:rPr>
          <w:lang w:eastAsia="zh-CN"/>
        </w:rPr>
      </w:pPr>
      <w:r>
        <w:rPr>
          <w:lang w:eastAsia="zh-CN"/>
        </w:rPr>
        <w:t>什么是</w:t>
      </w:r>
      <w:r>
        <w:rPr>
          <w:lang w:eastAsia="zh-CN"/>
        </w:rPr>
        <w:t>CPS</w:t>
      </w:r>
      <w:r>
        <w:rPr>
          <w:lang w:eastAsia="zh-CN"/>
        </w:rPr>
        <w:t>？</w:t>
      </w:r>
      <w:r>
        <w:rPr>
          <w:lang w:eastAsia="zh-CN"/>
        </w:rPr>
        <w:t>(</w:t>
      </w:r>
      <w:r>
        <w:rPr>
          <w:lang w:eastAsia="zh-CN"/>
        </w:rPr>
        <w:t>物理信息系统</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t>什么是</w:t>
      </w:r>
      <w:r>
        <w:t>CPS</w:t>
      </w:r>
      <w:r>
        <w:t>？</w:t>
      </w:r>
      <w:r>
        <w:t>(</w:t>
      </w:r>
      <w:r>
        <w:t>物理信息系统</w:t>
      </w:r>
      <w:r>
        <w:t>)</w:t>
      </w:r>
      <w:r>
        <w:t>物理信息系统</w:t>
      </w:r>
      <w:r>
        <w:t>(CPS,Cyber-PhysicalSystems)</w:t>
      </w:r>
      <w:r>
        <w:t>是一个综合计算、网络和物理环境的多维复杂系统，通过先进的传感、通信、计算与控制技术，基于数据与模型，驱动信息世界与物理世界的双向交互与反馈闭环；通过</w:t>
      </w:r>
      <w:r>
        <w:t>3C(Computing</w:t>
      </w:r>
      <w:r>
        <w:t>、</w:t>
      </w:r>
      <w:r>
        <w:t>Communication</w:t>
      </w:r>
      <w:r>
        <w:t>、</w:t>
      </w:r>
      <w:r>
        <w:t>Control)</w:t>
      </w:r>
      <w:r>
        <w:t>技术的有机融合与深度协作，实现大型工程系统的实时感知、动态控制和信息服务。</w:t>
      </w:r>
      <w:r>
        <w:rPr>
          <w:lang w:eastAsia="zh-CN"/>
        </w:rPr>
        <w:t>CPS</w:t>
      </w:r>
      <w:r>
        <w:rPr>
          <w:lang w:eastAsia="zh-CN"/>
        </w:rPr>
        <w:t>主要面向机器设备，包含设备程序自动化编程系统、生产任务管理系统、生产工具管理系统、生产监控管理系统四部分。</w:t>
      </w:r>
    </w:p>
    <w:p w:rsidR="00C23BE0" w:rsidRDefault="00FE565D">
      <w:pPr>
        <w:pStyle w:val="31"/>
        <w:rPr>
          <w:lang w:eastAsia="zh-CN"/>
        </w:rPr>
      </w:pPr>
      <w:r>
        <w:rPr>
          <w:lang w:eastAsia="zh-CN"/>
        </w:rPr>
        <w:t>工业互联网与</w:t>
      </w:r>
      <w:r>
        <w:rPr>
          <w:lang w:eastAsia="zh-CN"/>
        </w:rPr>
        <w:t>CPS</w:t>
      </w:r>
      <w:r>
        <w:rPr>
          <w:lang w:eastAsia="zh-CN"/>
        </w:rPr>
        <w:t>的关系</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lastRenderedPageBreak/>
        <w:t>工业互联网与</w:t>
      </w:r>
      <w:r>
        <w:rPr>
          <w:lang w:eastAsia="zh-CN"/>
        </w:rPr>
        <w:t>CPS</w:t>
      </w:r>
      <w:r>
        <w:rPr>
          <w:lang w:eastAsia="zh-CN"/>
        </w:rPr>
        <w:t>的关系</w:t>
      </w:r>
      <w:r>
        <w:rPr>
          <w:lang w:eastAsia="zh-CN"/>
        </w:rPr>
        <w:t>CPS</w:t>
      </w:r>
      <w:r>
        <w:rPr>
          <w:lang w:eastAsia="zh-CN"/>
        </w:rPr>
        <w:t>是工业互联网的重要使能，其核心技术支撑了工业互联网实现物理实体世界与虚拟世界的互联互通。</w:t>
      </w:r>
      <w:r>
        <w:rPr>
          <w:lang w:eastAsia="zh-CN"/>
        </w:rPr>
        <w:t>CPS</w:t>
      </w:r>
      <w:r>
        <w:rPr>
          <w:lang w:eastAsia="zh-CN"/>
        </w:rPr>
        <w:t>与工业互联网的本质都是基于传感器、执行器、云计算、处理器、信息网络、大数据将现实的物理世界映射为虚拟的数字模型，通过基于高级算法的大数据分析，将最优的决策数据反馈给物理世界，优化物理世界运转效率，提升安全水平。从应用领域来看，</w:t>
      </w:r>
      <w:r>
        <w:rPr>
          <w:lang w:eastAsia="zh-CN"/>
        </w:rPr>
        <w:t>CPS</w:t>
      </w:r>
      <w:r>
        <w:rPr>
          <w:lang w:eastAsia="zh-CN"/>
        </w:rPr>
        <w:t>涵盖工业互联网。工业互联网强调的是对工业生产系统的感知、互联和计算，实现对生产过程和产品服务的优化。</w:t>
      </w:r>
      <w:r>
        <w:rPr>
          <w:lang w:eastAsia="zh-CN"/>
        </w:rPr>
        <w:t>CPS</w:t>
      </w:r>
      <w:r>
        <w:rPr>
          <w:lang w:eastAsia="zh-CN"/>
        </w:rPr>
        <w:t>在包含工业生产系统之外，还包含对交通、医疗、农业、能源等其它生产生活领域的应用。从技术侧重来看，</w:t>
      </w:r>
      <w:r>
        <w:rPr>
          <w:lang w:eastAsia="zh-CN"/>
        </w:rPr>
        <w:t>CPS</w:t>
      </w:r>
      <w:r>
        <w:rPr>
          <w:lang w:eastAsia="zh-CN"/>
        </w:rPr>
        <w:t>与工业互联网略有差异。虽然</w:t>
      </w:r>
      <w:r>
        <w:rPr>
          <w:lang w:eastAsia="zh-CN"/>
        </w:rPr>
        <w:t>CPS</w:t>
      </w:r>
      <w:r>
        <w:rPr>
          <w:lang w:eastAsia="zh-CN"/>
        </w:rPr>
        <w:t>与工业互联网在本质内容和组织要素上是一致的，但从</w:t>
      </w:r>
      <w:r>
        <w:rPr>
          <w:lang w:eastAsia="zh-CN"/>
        </w:rPr>
        <w:t>NIST</w:t>
      </w:r>
      <w:r>
        <w:rPr>
          <w:lang w:eastAsia="zh-CN"/>
        </w:rPr>
        <w:t>的《愿景申明》中可以看到，</w:t>
      </w:r>
      <w:r>
        <w:rPr>
          <w:lang w:eastAsia="zh-CN"/>
        </w:rPr>
        <w:t>CPS</w:t>
      </w:r>
      <w:r>
        <w:rPr>
          <w:lang w:eastAsia="zh-CN"/>
        </w:rPr>
        <w:t>特别强调对嵌入式计算、分布式控制系统的应用，工业互联网强调对互联网、云计算平台和大数据技术的应用。因此，在技术侧重方面，</w:t>
      </w:r>
      <w:r>
        <w:rPr>
          <w:lang w:eastAsia="zh-CN"/>
        </w:rPr>
        <w:t>CPS</w:t>
      </w:r>
      <w:r>
        <w:rPr>
          <w:lang w:eastAsia="zh-CN"/>
        </w:rPr>
        <w:t>与工业互联网略有差异。</w:t>
      </w:r>
    </w:p>
    <w:p w:rsidR="00C23BE0" w:rsidRDefault="00FE565D">
      <w:pPr>
        <w:pStyle w:val="31"/>
        <w:rPr>
          <w:lang w:eastAsia="zh-CN"/>
        </w:rPr>
      </w:pPr>
      <w:r>
        <w:rPr>
          <w:lang w:eastAsia="zh-CN"/>
        </w:rPr>
        <w:t>工业互联网的应用解决方案有哪些？</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工业互联网的应用解决方案有哪些？工业互联网的应用解决方案主要有以下几种：基于云平台的智能云工厂解决方案基于云平台的智能云工厂主要由航天云网平台、企业云、工业互联网络、智能产线和数据中心等五部分组成。智能云工厂可以满足用户的个性化定制需求；支持柔性化生产、完成生产调控；设备可以进行自适应调整，降低岗位对工人技术要求。面向行业应用的行业云解决方案行业云是面向食品、软件、化工、等重点行业而搭建的平台，行业云有效实现行业内的数据共享及数据活化，提供更好的服务。面向区域应用的工业云解决方案工业云是一种新型的网络化制造服务模式，以公共服务平台为载体，通过虚拟化、服务化和协同化汇聚分布、异构制造资源和能力，在制造全生命周期各个阶段提供优质、及时、低成本的服务。</w:t>
      </w:r>
    </w:p>
    <w:p w:rsidR="00C23BE0" w:rsidRDefault="00FE565D">
      <w:pPr>
        <w:pStyle w:val="31"/>
        <w:rPr>
          <w:lang w:eastAsia="zh-CN"/>
        </w:rPr>
      </w:pPr>
      <w:r>
        <w:rPr>
          <w:lang w:eastAsia="zh-CN"/>
        </w:rPr>
        <w:t>工业控制系统包含什么？</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lastRenderedPageBreak/>
        <w:t>文档内容：</w:t>
      </w:r>
    </w:p>
    <w:p w:rsidR="00C23BE0" w:rsidRDefault="00FE565D">
      <w:pPr>
        <w:rPr>
          <w:lang w:eastAsia="zh-CN"/>
        </w:rPr>
      </w:pPr>
      <w:r>
        <w:t>工业控制系统包含什么？工业控制系统包括数据采集系统（</w:t>
      </w:r>
      <w:r>
        <w:t>SupervisoryControlAndDataAcquisition</w:t>
      </w:r>
      <w:r>
        <w:t>，</w:t>
      </w:r>
      <w:r>
        <w:t>SCADA</w:t>
      </w:r>
      <w:r>
        <w:t>）、分布式控制系统（</w:t>
      </w:r>
      <w:r>
        <w:t>DistributedControlSystem</w:t>
      </w:r>
      <w:r>
        <w:t>，</w:t>
      </w:r>
      <w:r>
        <w:t>DCS</w:t>
      </w:r>
      <w:r>
        <w:t>）、可编程逻辑控制器（</w:t>
      </w:r>
      <w:r>
        <w:t>ProgrammableLogicController</w:t>
      </w:r>
      <w:r>
        <w:t>，</w:t>
      </w:r>
      <w:r>
        <w:t>PLC</w:t>
      </w:r>
      <w:r>
        <w:t>）以及其他控制系统。</w:t>
      </w:r>
      <w:r>
        <w:rPr>
          <w:lang w:eastAsia="zh-CN"/>
        </w:rPr>
        <w:t>数据采集系统是以计算机为基础的生产过程控制和调度自动化系统，适用于地理环境恶劣无人值守的环境；分布式控制系统属于过程控制系统，适用于流程行业；可编程逻辑控制器属于离散控制系统，适用于制造业。</w:t>
      </w:r>
    </w:p>
    <w:p w:rsidR="00C23BE0" w:rsidRDefault="00FE565D">
      <w:pPr>
        <w:pStyle w:val="31"/>
        <w:rPr>
          <w:lang w:eastAsia="zh-CN"/>
        </w:rPr>
      </w:pPr>
      <w:r>
        <w:rPr>
          <w:lang w:eastAsia="zh-CN"/>
        </w:rPr>
        <w:t>工业控制系统面临的威胁</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工业控制系统面临的威胁工业控制系统面临的威胁主要有三个：外部威胁</w:t>
      </w:r>
      <w:r>
        <w:rPr>
          <w:lang w:eastAsia="zh-CN"/>
        </w:rPr>
        <w:t>——APT</w:t>
      </w:r>
      <w:r>
        <w:rPr>
          <w:lang w:eastAsia="zh-CN"/>
        </w:rPr>
        <w:t>、目标攻击等工业控制系统网络的外部威胁可能与政治敌对势力</w:t>
      </w:r>
      <w:r>
        <w:rPr>
          <w:lang w:eastAsia="zh-CN"/>
        </w:rPr>
        <w:t>(</w:t>
      </w:r>
      <w:r>
        <w:rPr>
          <w:lang w:eastAsia="zh-CN"/>
        </w:rPr>
        <w:t>如某个民族、国家、恐怖组织或激进黑客</w:t>
      </w:r>
      <w:r>
        <w:rPr>
          <w:lang w:eastAsia="zh-CN"/>
        </w:rPr>
        <w:t>)</w:t>
      </w:r>
      <w:r>
        <w:rPr>
          <w:lang w:eastAsia="zh-CN"/>
        </w:rPr>
        <w:t>有关，但也可能部分出于工业间谍活动。对手的动机不同，其攻击目的也多种多样。比如说，政治敌对势力更倾向于中断工业控制系统运行或摧毁工业控制系统，而工业间谍更倾向于窃取知识产权。目前，大多数工业部门，尤其是涉及关键基础设施的部门，更容易成为政治动机的攻击目标，目的是造成系统运行中断或摧毁系统。而那些不身处关键基础设施行业的部门也容易被波及到，因为，出于政治动机的网络攻击所利用的漏洞是所有工业行业都可能会用到的技术。所以无可避免地会影响到非目标企业及其工业控制系统。内部威胁</w:t>
      </w:r>
      <w:r>
        <w:rPr>
          <w:lang w:eastAsia="zh-CN"/>
        </w:rPr>
        <w:t>——</w:t>
      </w:r>
      <w:r>
        <w:rPr>
          <w:lang w:eastAsia="zh-CN"/>
        </w:rPr>
        <w:t>员工、承办商等工业网络在风险上与</w:t>
      </w:r>
      <w:r>
        <w:rPr>
          <w:lang w:eastAsia="zh-CN"/>
        </w:rPr>
        <w:t>IT</w:t>
      </w:r>
      <w:r>
        <w:rPr>
          <w:lang w:eastAsia="zh-CN"/>
        </w:rPr>
        <w:t>网络是大致相当的。雇员、承包商和第三方集成商等都拥有工业控制系统网络的合法访问权，由于大多数工业控制系统网络缺乏身份验证或加密措施来限制用户活动，任何内部人士都能无限制的访问网络设备。人为失误</w:t>
      </w:r>
      <w:r>
        <w:rPr>
          <w:lang w:eastAsia="zh-CN"/>
        </w:rPr>
        <w:t>——</w:t>
      </w:r>
      <w:r>
        <w:rPr>
          <w:lang w:eastAsia="zh-CN"/>
        </w:rPr>
        <w:t>可能是工业控制网络最大的威胁人为失误无法避免，但因此造成的损失可能是巨大的，对很多企业、部门来说，人为失误造成的损失可能比内部威胁更严重。所以，在某些情况下，人为失误可以看作是工业控制系统的最大威胁。人为失误包括配置错误、设置错误、可编程逻辑控制器</w:t>
      </w:r>
      <w:r>
        <w:rPr>
          <w:lang w:eastAsia="zh-CN"/>
        </w:rPr>
        <w:t>(PLC)</w:t>
      </w:r>
      <w:r>
        <w:rPr>
          <w:lang w:eastAsia="zh-CN"/>
        </w:rPr>
        <w:t>编程错误等，能导致工作流中的危险改变。有些人为失误是员工违规操作引起的，比如有时需要远程接入工业控制系统网络，但系统不提</w:t>
      </w:r>
      <w:r>
        <w:rPr>
          <w:lang w:eastAsia="zh-CN"/>
        </w:rPr>
        <w:lastRenderedPageBreak/>
        <w:t>供安全连接，这时员工只可能会自己建立未经授权的远程连接，这个未经授权的远程连接就有可能被攻击方利用，攻击系统。更多时候，人为失误造成的漏洞更容易被攻击者利用。</w:t>
      </w:r>
    </w:p>
    <w:p w:rsidR="00C23BE0" w:rsidRDefault="00FE565D">
      <w:pPr>
        <w:pStyle w:val="31"/>
        <w:rPr>
          <w:lang w:eastAsia="zh-CN"/>
        </w:rPr>
      </w:pPr>
      <w:r>
        <w:rPr>
          <w:lang w:eastAsia="zh-CN"/>
        </w:rPr>
        <w:t>工业控制系统的防护策略</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工业控制系统的防护策略白名单策略：对获得信任的程序实行白名单管理，防止恶意软件或未经许可的软件的执行。补丁管理：对于计算机中的各种软件及操作系统实行补丁管理，维护好每一台计算机设备上的软件信息，包括软件版本及补丁安装历史等。否则，软件中</w:t>
      </w:r>
      <w:r>
        <w:rPr>
          <w:lang w:eastAsia="zh-CN"/>
        </w:rPr>
        <w:t>“</w:t>
      </w:r>
      <w:r>
        <w:rPr>
          <w:lang w:eastAsia="zh-CN"/>
        </w:rPr>
        <w:t>高危</w:t>
      </w:r>
      <w:r>
        <w:rPr>
          <w:lang w:eastAsia="zh-CN"/>
        </w:rPr>
        <w:t>”</w:t>
      </w:r>
      <w:r>
        <w:rPr>
          <w:lang w:eastAsia="zh-CN"/>
        </w:rPr>
        <w:t>漏洞有可能给企业造成严重损失。尽量减少拥有域管理或本地管理权限的用户数量：用户在进行低风险操作时应使用普通账户，最好是在临时性的虚拟环境或普通电脑上操作，降低被攻击的风险。屏蔽本地管理员账户：避免攻击者利用被破解的本地管理员账户（入侵企业网络内的其他计算机设备。多重身份认证：在远程登陆计算机、进入数据库或其他敏感信息库以及进行权限操作（如系统管理等）时应该实行多重份认证，如密码、指纹、物理令牌等信息。网络隔离：在考虑连接需求、用户角色、业务功能、信任界限和信息敏感度等因素，将某个电脑设备与其它电脑设备之间的通讯进行控制。例如，不允许用户电脑间相互通讯。企业还可以限制</w:t>
      </w:r>
      <w:r>
        <w:rPr>
          <w:lang w:eastAsia="zh-CN"/>
        </w:rPr>
        <w:t>VPN</w:t>
      </w:r>
      <w:r>
        <w:rPr>
          <w:lang w:eastAsia="zh-CN"/>
        </w:rPr>
        <w:t>和远程登陆、无线连接以及员工使用自带的电脑、智能手机等设备。防火墙技术：阻止恶意软件或其它未经许可的通信进入网络，仅允许白名单上的软件向网络外进行通信设立临时性虚拟操作环境：为读取邮件、网络浏览等不安全操作提供临时性虚拟操作环境，便于由感染状态自动恢复到正常状态，但是这样无法保留入侵痕迹、入侵证据。引入主机入侵检测</w:t>
      </w:r>
      <w:r>
        <w:rPr>
          <w:lang w:eastAsia="zh-CN"/>
        </w:rPr>
        <w:t>/</w:t>
      </w:r>
      <w:r>
        <w:rPr>
          <w:lang w:eastAsia="zh-CN"/>
        </w:rPr>
        <w:t>防御系统：可有效识别系统异常情况及恶意软件，避免误判。集中并同步记录事件日志：自动同步记录并分析所有成功或失败的计算机事件及所有允许和受阻的网络行为。相关日志应保留一定时间。加强工作站应用程序的安全设置：严格对与网络通信的应用程序进行设置，及时关闭不需要的脚本、宏功能及各种插件。用户培训：培训用户识别有风险的内容及不进行各种有风险的操作，养成良好的使用习惯，如不使用弱密码、不泄露私人信息、不使用外带的</w:t>
      </w:r>
      <w:r>
        <w:rPr>
          <w:lang w:eastAsia="zh-CN"/>
        </w:rPr>
        <w:t>USB</w:t>
      </w:r>
      <w:r>
        <w:rPr>
          <w:lang w:eastAsia="zh-CN"/>
        </w:rPr>
        <w:t>设备或其他</w:t>
      </w:r>
      <w:r>
        <w:rPr>
          <w:lang w:eastAsia="zh-CN"/>
        </w:rPr>
        <w:t>IT</w:t>
      </w:r>
      <w:r>
        <w:rPr>
          <w:lang w:eastAsia="zh-CN"/>
        </w:rPr>
        <w:t>设备等。计算机配置管理：屏蔽非必需的操作系统功能，如</w:t>
      </w:r>
      <w:r>
        <w:rPr>
          <w:lang w:eastAsia="zh-CN"/>
        </w:rPr>
        <w:t>IPv6</w:t>
      </w:r>
      <w:r>
        <w:rPr>
          <w:lang w:eastAsia="zh-CN"/>
        </w:rPr>
        <w:t>、自动运行、远程桌面等，保持用户电脑配置管理的一致性。禁止工作站直接访问因特网：为工作站配备一个非路由网络捕</w:t>
      </w:r>
      <w:r>
        <w:rPr>
          <w:lang w:eastAsia="zh-CN"/>
        </w:rPr>
        <w:lastRenderedPageBreak/>
        <w:t>捉设备作为缺省路由，避免恶意软件直接与因特网通信。安装防病毒软件：有些防病毒产品已经发展为反恶意软件产品，安装这些软件来及时检测系统安全，防止病毒危害计算机。强制实施强密码措施：对服务账户和其他具有管理权限的账户应实施强密码措施，避免重复使用密码和使字典词语做密码。</w:t>
      </w:r>
    </w:p>
    <w:p w:rsidR="00C23BE0" w:rsidRDefault="00FE565D">
      <w:pPr>
        <w:pStyle w:val="31"/>
        <w:rPr>
          <w:lang w:eastAsia="zh-CN"/>
        </w:rPr>
      </w:pPr>
      <w:r>
        <w:rPr>
          <w:lang w:eastAsia="zh-CN"/>
        </w:rPr>
        <w:t>什么是信息安全？</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什么是信息安全？信息安全是对数据处理系统采取的技术和管理的安全保护，目的是保护计算机硬件、软件、数据不因偶然的或恶意的原因而遭到损坏、修改和泄露。信息安全主要包括以下五个方面的内容：保证信息的真实性、保密性、完整性、未经授权拷贝和所寄生系统的安全性。信息安全是一门涉及计算机科学、通信技术、应用数学、数论、网络技术、密码技术、信息论、信息安全技术等多种学科的综合性学科。</w:t>
      </w:r>
    </w:p>
    <w:p w:rsidR="00C23BE0" w:rsidRDefault="00FE565D">
      <w:pPr>
        <w:pStyle w:val="31"/>
        <w:rPr>
          <w:lang w:eastAsia="zh-CN"/>
        </w:rPr>
      </w:pPr>
      <w:r>
        <w:rPr>
          <w:lang w:eastAsia="zh-CN"/>
        </w:rPr>
        <w:t>什么是网络安全？</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什么是网络安全？网络安全是指网络系统的软件、硬件及其系统中的数据受到保护，不因偶然的或者恶意的原因而遭到损坏、修改和泄露，系统连续、可靠、正常地运行，网络服务不中断。网络安全从广义上来说，凡是涉及到网络信息的保密性、可用性、完整性、可控性和真实性的相关技术和理论都是网络安全的研究领域。从其本质上来就是网络上的信息安全。网络安全是一门涉及计算机科学、通信技术、应用数学、数论、网络技术、密码技术、信息论、信息安全技术等多种学科的综合性学科。</w:t>
      </w:r>
    </w:p>
    <w:p w:rsidR="00C23BE0" w:rsidRDefault="00FE565D">
      <w:pPr>
        <w:pStyle w:val="31"/>
        <w:rPr>
          <w:lang w:eastAsia="zh-CN"/>
        </w:rPr>
      </w:pPr>
      <w:r>
        <w:rPr>
          <w:lang w:eastAsia="zh-CN"/>
        </w:rPr>
        <w:t>安全隐患的产生原因、类型区别有哪些？</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lastRenderedPageBreak/>
        <w:t>文档内容：</w:t>
      </w:r>
    </w:p>
    <w:p w:rsidR="00C23BE0" w:rsidRDefault="00FE565D">
      <w:pPr>
        <w:rPr>
          <w:lang w:eastAsia="zh-CN"/>
        </w:rPr>
      </w:pPr>
      <w:r>
        <w:rPr>
          <w:lang w:eastAsia="zh-CN"/>
        </w:rPr>
        <w:t>安全隐患的产生原因、类型区别有哪些？安全隐患产生的原因主要有以下五个方面：网络通信协议的不安全计算机病毒的入侵黑客的攻击操作系统和应用软件的安全漏洞防火墙自身带来的安全漏洞安全隐患的类型主要分为主动攻击和被动攻击两大类。主动攻击包含攻击者访问所需信息的故意行为。比如伪造无效</w:t>
      </w:r>
      <w:r>
        <w:rPr>
          <w:lang w:eastAsia="zh-CN"/>
        </w:rPr>
        <w:t>IP</w:t>
      </w:r>
      <w:r>
        <w:rPr>
          <w:lang w:eastAsia="zh-CN"/>
        </w:rPr>
        <w:t>地址去连接服务器，使接受到错误</w:t>
      </w:r>
      <w:r>
        <w:rPr>
          <w:lang w:eastAsia="zh-CN"/>
        </w:rPr>
        <w:t>IP</w:t>
      </w:r>
      <w:r>
        <w:rPr>
          <w:lang w:eastAsia="zh-CN"/>
        </w:rPr>
        <w:t>地址的系统浪费时间去连接到某个非法地址；远程登录到指定机器的端口，找出公司运行的邮件服务器的信息。主动攻击包括拒绝服务攻击、资源使用、欺骗、信息篡改等攻击方法。被动攻击主要是收集信息而不是进行访问，数据的合法用户对这种活动毫无察觉。被动攻击包括嗅探、信息收集等攻击方法。从攻击的目的来看，有拒绝服务攻击</w:t>
      </w:r>
      <w:r>
        <w:rPr>
          <w:lang w:eastAsia="zh-CN"/>
        </w:rPr>
        <w:t>(Dos)</w:t>
      </w:r>
      <w:r>
        <w:rPr>
          <w:lang w:eastAsia="zh-CN"/>
        </w:rPr>
        <w:t>、获取敏感信息的攻击、获取系统权限的攻击；从攻击的切入点来看，有缓冲区溢出攻击、系统设置漏洞的攻击等；从攻击的纵向实施过程来看，有获取初级权限攻击、提升最高权限的攻击、后门攻击、跳板攻击等；从攻击的类型来看，有对各种操作系统的攻击、对特定应用系统的攻击、对网络设备的攻击等。</w:t>
      </w:r>
    </w:p>
    <w:p w:rsidR="00C23BE0" w:rsidRDefault="00FE565D">
      <w:pPr>
        <w:pStyle w:val="31"/>
        <w:rPr>
          <w:lang w:eastAsia="zh-CN"/>
        </w:rPr>
      </w:pPr>
      <w:r>
        <w:rPr>
          <w:lang w:eastAsia="zh-CN"/>
        </w:rPr>
        <w:t>网络安全的实现目标和主要技术措施</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网络安全的实现目标和主要技术措施在网络安全领域，攻击随时可能发生，系统随时可能崩溃，仅靠人工完成这些繁重的工作是不可能的。所以，必须借助先进的技术和工具来帮助企业完成如此繁重的劳动，以保证计算机网络的安全。计算机网络的安全性主要包括网络服务的可用性（</w:t>
      </w:r>
      <w:r>
        <w:rPr>
          <w:lang w:eastAsia="zh-CN"/>
        </w:rPr>
        <w:t>Availability</w:t>
      </w:r>
      <w:r>
        <w:rPr>
          <w:lang w:eastAsia="zh-CN"/>
        </w:rPr>
        <w:t>）、网络信息的完整性（</w:t>
      </w:r>
      <w:proofErr w:type="spellStart"/>
      <w:r>
        <w:rPr>
          <w:lang w:eastAsia="zh-CN"/>
        </w:rPr>
        <w:t>Intergrity</w:t>
      </w:r>
      <w:proofErr w:type="spellEnd"/>
      <w:r>
        <w:rPr>
          <w:lang w:eastAsia="zh-CN"/>
        </w:rPr>
        <w:t>）和网络信息的保密性（</w:t>
      </w:r>
      <w:r>
        <w:rPr>
          <w:lang w:eastAsia="zh-CN"/>
        </w:rPr>
        <w:t>Confidentiality</w:t>
      </w:r>
      <w:r>
        <w:rPr>
          <w:lang w:eastAsia="zh-CN"/>
        </w:rPr>
        <w:t>）。下列是几个与之相关的重要网络安全技术：杀毒软件与一般的单机杀毒软件相比，杀毒软件的网络版市场更多是技术及服务的竞争。其特点表现在杀病毒技术的发展日益国际化，世界上每天会出现有</w:t>
      </w:r>
      <w:r>
        <w:rPr>
          <w:lang w:eastAsia="zh-CN"/>
        </w:rPr>
        <w:t>13</w:t>
      </w:r>
      <w:r>
        <w:rPr>
          <w:lang w:eastAsia="zh-CN"/>
        </w:rPr>
        <w:t>种到</w:t>
      </w:r>
      <w:r>
        <w:rPr>
          <w:lang w:eastAsia="zh-CN"/>
        </w:rPr>
        <w:t>50</w:t>
      </w:r>
      <w:r>
        <w:rPr>
          <w:lang w:eastAsia="zh-CN"/>
        </w:rPr>
        <w:t>种新病毒，并且</w:t>
      </w:r>
      <w:r>
        <w:rPr>
          <w:lang w:eastAsia="zh-CN"/>
        </w:rPr>
        <w:t>60%</w:t>
      </w:r>
      <w:r>
        <w:rPr>
          <w:lang w:eastAsia="zh-CN"/>
        </w:rPr>
        <w:t>的病毒均通过互联网传播，病毒发展有日益跨越疆界的趋势，杀病毒企业的竞争也随之日益国际化。</w:t>
      </w:r>
      <w:r>
        <w:rPr>
          <w:lang w:eastAsia="zh-CN"/>
        </w:rPr>
        <w:t>.</w:t>
      </w:r>
      <w:r>
        <w:rPr>
          <w:lang w:eastAsia="zh-CN"/>
        </w:rPr>
        <w:t>防火墙防火墙技术是网络安全中系统安全产品使用最广泛的技术，即在</w:t>
      </w:r>
      <w:r>
        <w:rPr>
          <w:lang w:eastAsia="zh-CN"/>
        </w:rPr>
        <w:t>Internet</w:t>
      </w:r>
      <w:r>
        <w:rPr>
          <w:lang w:eastAsia="zh-CN"/>
        </w:rPr>
        <w:t>和内部网络之间设一个防火墙。目前在全球连入</w:t>
      </w:r>
      <w:r>
        <w:rPr>
          <w:lang w:eastAsia="zh-CN"/>
        </w:rPr>
        <w:t>Internet</w:t>
      </w:r>
      <w:r>
        <w:rPr>
          <w:lang w:eastAsia="zh-CN"/>
        </w:rPr>
        <w:t>的计算机中约有三分之一处于防火墙保护之下。加密技术加密技术是网络安全的另一个非常重要的手段，它的核心思想是：既然网</w:t>
      </w:r>
      <w:r>
        <w:rPr>
          <w:lang w:eastAsia="zh-CN"/>
        </w:rPr>
        <w:lastRenderedPageBreak/>
        <w:t>络本身并不安全可靠，那么所有重要信息就全部通过加密处理。加密技术主要分两种：单匙技术和双匙技术。</w:t>
      </w:r>
    </w:p>
    <w:p w:rsidR="00C23BE0" w:rsidRDefault="00FE565D">
      <w:pPr>
        <w:pStyle w:val="31"/>
        <w:rPr>
          <w:lang w:eastAsia="zh-CN"/>
        </w:rPr>
      </w:pPr>
      <w:r>
        <w:rPr>
          <w:lang w:eastAsia="zh-CN"/>
        </w:rPr>
        <w:t>信息安全的主要表现形式</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信息安全的主要表现形式信息安全的主要表现形式有蠕虫或病毒扩散、垃圾邮件泛滥、黑客行为、信息系统脆弱性和有害信息的恶意传播等。</w:t>
      </w:r>
    </w:p>
    <w:p w:rsidR="00C23BE0" w:rsidRDefault="00FE565D">
      <w:pPr>
        <w:pStyle w:val="31"/>
        <w:rPr>
          <w:lang w:eastAsia="zh-CN"/>
        </w:rPr>
      </w:pPr>
      <w:r>
        <w:rPr>
          <w:lang w:eastAsia="zh-CN"/>
        </w:rPr>
        <w:t>网络信息传播方式</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网络信息传播方式网络媒体集散信息观点影响社会舆论无论是信息量，还是观点数量，网络媒体都已超过传统媒体，成为社会舆论的重要发源地。网上不仅有正面信息，也有流言、谣言、假新闻等负面信息，如果不善加管理和引导，会对社会舆论产生负面影响。网络论坛发酵网民情感引致社会行动网民在网络论坛中的真实面目和身份被各种符号所代替，具有隐匿性。网民可以毫无顾忌地发表意见，各种观念在网上集合、交汇、碰撞，夹杂着有害的、负面的杂音和噪音。网络论坛成为</w:t>
      </w:r>
      <w:r>
        <w:rPr>
          <w:lang w:eastAsia="zh-CN"/>
        </w:rPr>
        <w:t>“</w:t>
      </w:r>
      <w:r>
        <w:rPr>
          <w:lang w:eastAsia="zh-CN"/>
        </w:rPr>
        <w:t>意见市场</w:t>
      </w:r>
      <w:r>
        <w:rPr>
          <w:lang w:eastAsia="zh-CN"/>
        </w:rPr>
        <w:t>”</w:t>
      </w:r>
      <w:r>
        <w:rPr>
          <w:lang w:eastAsia="zh-CN"/>
        </w:rPr>
        <w:t>，帖子成为</w:t>
      </w:r>
      <w:r>
        <w:rPr>
          <w:lang w:eastAsia="zh-CN"/>
        </w:rPr>
        <w:t>“</w:t>
      </w:r>
      <w:r>
        <w:rPr>
          <w:lang w:eastAsia="zh-CN"/>
        </w:rPr>
        <w:t>意见广告</w:t>
      </w:r>
      <w:r>
        <w:rPr>
          <w:lang w:eastAsia="zh-CN"/>
        </w:rPr>
        <w:t>”</w:t>
      </w:r>
      <w:r>
        <w:rPr>
          <w:lang w:eastAsia="zh-CN"/>
        </w:rPr>
        <w:t>。在论坛讨论中，兴趣观点比较相近的网民更容易聚集在一起，形成独特的政治场。这种政治场不断放大网民意见，形成</w:t>
      </w:r>
      <w:r>
        <w:rPr>
          <w:lang w:eastAsia="zh-CN"/>
        </w:rPr>
        <w:t>“</w:t>
      </w:r>
      <w:r>
        <w:rPr>
          <w:lang w:eastAsia="zh-CN"/>
        </w:rPr>
        <w:t>集体狂欢</w:t>
      </w:r>
      <w:r>
        <w:rPr>
          <w:lang w:eastAsia="zh-CN"/>
        </w:rPr>
        <w:t>”</w:t>
      </w:r>
      <w:r>
        <w:rPr>
          <w:lang w:eastAsia="zh-CN"/>
        </w:rPr>
        <w:t>，出现舆论一边倒的极化现象。网站论坛成为网络舆论发酵器，累积情绪，直至引发社会行动，实现从虚拟政治到现实政治的转换。网络通讯隐秘传递信息编织社会网络网络通讯（包括电子邮件和即时通讯）是互联网的重要功能，具有隐秘性、快捷性等特点。电子邮件使用简单、易于保存、投递迅速、全球畅通，可以传播文字、声音、图像等多种资料，可以进行一对一、一对多传递，极大地改变信息传播方式。但是，电子邮件在给人们带来诸多便利的同时，也被境内外敌对势力加以利用。</w:t>
      </w:r>
      <w:r>
        <w:rPr>
          <w:lang w:eastAsia="zh-CN"/>
        </w:rPr>
        <w:t>2008</w:t>
      </w:r>
      <w:r>
        <w:rPr>
          <w:lang w:eastAsia="zh-CN"/>
        </w:rPr>
        <w:t>年</w:t>
      </w:r>
      <w:r>
        <w:rPr>
          <w:lang w:eastAsia="zh-CN"/>
        </w:rPr>
        <w:t>“3.14”</w:t>
      </w:r>
      <w:r>
        <w:rPr>
          <w:lang w:eastAsia="zh-CN"/>
        </w:rPr>
        <w:t>事件爆发之前，境外</w:t>
      </w:r>
      <w:r>
        <w:rPr>
          <w:lang w:eastAsia="zh-CN"/>
        </w:rPr>
        <w:t>“</w:t>
      </w:r>
      <w:r>
        <w:rPr>
          <w:lang w:eastAsia="zh-CN"/>
        </w:rPr>
        <w:t>藏独</w:t>
      </w:r>
      <w:r>
        <w:rPr>
          <w:lang w:eastAsia="zh-CN"/>
        </w:rPr>
        <w:t>”</w:t>
      </w:r>
      <w:r>
        <w:rPr>
          <w:lang w:eastAsia="zh-CN"/>
        </w:rPr>
        <w:t>分子就通过电子邮件发送《</w:t>
      </w:r>
      <w:r>
        <w:rPr>
          <w:lang w:eastAsia="zh-CN"/>
        </w:rPr>
        <w:t>“</w:t>
      </w:r>
      <w:r>
        <w:rPr>
          <w:lang w:eastAsia="zh-CN"/>
        </w:rPr>
        <w:t>西藏人民大起义运动</w:t>
      </w:r>
      <w:r>
        <w:rPr>
          <w:lang w:eastAsia="zh-CN"/>
        </w:rPr>
        <w:t>”</w:t>
      </w:r>
      <w:r>
        <w:rPr>
          <w:lang w:eastAsia="zh-CN"/>
        </w:rPr>
        <w:t>倡议书》</w:t>
      </w:r>
      <w:r>
        <w:rPr>
          <w:lang w:eastAsia="zh-CN"/>
        </w:rPr>
        <w:lastRenderedPageBreak/>
        <w:t>和达赖</w:t>
      </w:r>
      <w:r>
        <w:rPr>
          <w:lang w:eastAsia="zh-CN"/>
        </w:rPr>
        <w:t>“3.10”</w:t>
      </w:r>
      <w:r>
        <w:rPr>
          <w:lang w:eastAsia="zh-CN"/>
        </w:rPr>
        <w:t>讲话等材料，反复煽动人民群众。网络检索强力搜寻相关信息确定社会角色百度、谷歌、搜狐等搜索引擎具有强大的信息检索功能，可以在瞬间检索上百亿张网页，搜寻相关信息，给人们的工作、学习、生活、研究等都带来极大便利。网络博客传播思想观点影响社会思潮博客是近年来增幅最大的言论载体，个人上网写博客正在形成一个新的文化奇观。</w:t>
      </w:r>
      <w:r>
        <w:rPr>
          <w:lang w:eastAsia="zh-CN"/>
        </w:rPr>
        <w:t>Web2.0</w:t>
      </w:r>
      <w:r>
        <w:rPr>
          <w:lang w:eastAsia="zh-CN"/>
        </w:rPr>
        <w:t>的推广，实现了</w:t>
      </w:r>
      <w:r>
        <w:rPr>
          <w:lang w:eastAsia="zh-CN"/>
        </w:rPr>
        <w:t>“</w:t>
      </w:r>
      <w:r>
        <w:rPr>
          <w:lang w:eastAsia="zh-CN"/>
        </w:rPr>
        <w:t>去中心化</w:t>
      </w:r>
      <w:r>
        <w:rPr>
          <w:lang w:eastAsia="zh-CN"/>
        </w:rPr>
        <w:t>”</w:t>
      </w:r>
      <w:r>
        <w:rPr>
          <w:lang w:eastAsia="zh-CN"/>
        </w:rPr>
        <w:t>的非线性传播，打破了网络出版的限制，消除了网民交流的中间环节，每个网民都可以成为传播发起节点，人人是记者、人人是作家、人人是编辑、人人办刊物。不但各类网站纷纷开设博客频道，而且出现了专门的博客网站。通过博客传播的观点已经并将继续影响社会思潮。网络站点成为群体社会活动组织平台交友网站和网络社区使网民出现分众化趋势，为相同兴趣（比如郊游）的网民组织活动提供平台，丰富网民生活。网络站点也成为集体上访等群体行动的组织平台。网络传播信息迅速、高效、广泛，使得集体串联活动十分便捷。</w:t>
      </w:r>
    </w:p>
    <w:p w:rsidR="00C23BE0" w:rsidRDefault="00FE565D">
      <w:pPr>
        <w:pStyle w:val="31"/>
        <w:rPr>
          <w:lang w:eastAsia="zh-CN"/>
        </w:rPr>
      </w:pPr>
      <w:r>
        <w:rPr>
          <w:lang w:eastAsia="zh-CN"/>
        </w:rPr>
        <w:t>信息安全的基本属性</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信息安全的基本属性信息安全的基本属性主要表现在以下</w:t>
      </w:r>
      <w:r>
        <w:rPr>
          <w:lang w:eastAsia="zh-CN"/>
        </w:rPr>
        <w:t>5</w:t>
      </w:r>
      <w:r>
        <w:rPr>
          <w:lang w:eastAsia="zh-CN"/>
        </w:rPr>
        <w:t>个方面：保密性（</w:t>
      </w:r>
      <w:r>
        <w:rPr>
          <w:lang w:eastAsia="zh-CN"/>
        </w:rPr>
        <w:t>Confidentiality</w:t>
      </w:r>
      <w:r>
        <w:rPr>
          <w:lang w:eastAsia="zh-CN"/>
        </w:rPr>
        <w:t>）：保证信息为授权者享用而不泄漏给未经授权者。完整性（</w:t>
      </w:r>
      <w:r>
        <w:rPr>
          <w:lang w:eastAsia="zh-CN"/>
        </w:rPr>
        <w:t>Integrity</w:t>
      </w:r>
      <w:r>
        <w:rPr>
          <w:lang w:eastAsia="zh-CN"/>
        </w:rPr>
        <w:t>）：保证信息从真实的发信者传送到真实的收信者手中，传送过程中没有被非法用户添加、删除、替换等。可用性（</w:t>
      </w:r>
      <w:r>
        <w:rPr>
          <w:lang w:eastAsia="zh-CN"/>
        </w:rPr>
        <w:t>Availability</w:t>
      </w:r>
      <w:r>
        <w:rPr>
          <w:lang w:eastAsia="zh-CN"/>
        </w:rPr>
        <w:t>）：保证信息和信息系统随时为授权者提供服务，保证合法用户对信息和资源的使用得到合理授权。可控性（</w:t>
      </w:r>
      <w:r>
        <w:rPr>
          <w:lang w:eastAsia="zh-CN"/>
        </w:rPr>
        <w:t>Controllability</w:t>
      </w:r>
      <w:r>
        <w:rPr>
          <w:lang w:eastAsia="zh-CN"/>
        </w:rPr>
        <w:t>）：出于国家和机构的利益和社会管理的需要，保证管理者能够对信息实施必要的控制管理，以对抗社会犯罪和外敌侵犯。不可否认性（</w:t>
      </w:r>
      <w:r>
        <w:rPr>
          <w:lang w:eastAsia="zh-CN"/>
        </w:rPr>
        <w:t>Non-Repudiation</w:t>
      </w:r>
      <w:r>
        <w:rPr>
          <w:lang w:eastAsia="zh-CN"/>
        </w:rPr>
        <w:t>）：人们要为自己的信息行为负责，提供保证社会依法管理需要的公证、仲裁信息证据。</w:t>
      </w:r>
    </w:p>
    <w:p w:rsidR="00C23BE0" w:rsidRDefault="00FE565D">
      <w:pPr>
        <w:pStyle w:val="31"/>
        <w:rPr>
          <w:lang w:eastAsia="zh-CN"/>
        </w:rPr>
      </w:pPr>
      <w:r>
        <w:rPr>
          <w:lang w:eastAsia="zh-CN"/>
        </w:rPr>
        <w:t>建立安全网络的基本策略</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lastRenderedPageBreak/>
        <w:t>建立安全网络的基本策略引入入侵检测系统入侵检测是指通过对计算机网络或计算机系统中的若干关键点收集信息并对其进行分析，从中发现网络或系统中是否有违反安全策略的行为和遭到攻击的迹象，同时作出响应。入侵检测作为一种积极主动的安全防护技术，能很好地弥补防火墙的不足。它能够帮助系统对付网络攻击，扩展了系统管理员的安全管理能力</w:t>
      </w:r>
      <w:r>
        <w:rPr>
          <w:lang w:eastAsia="zh-CN"/>
        </w:rPr>
        <w:t>(</w:t>
      </w:r>
      <w:r>
        <w:rPr>
          <w:lang w:eastAsia="zh-CN"/>
        </w:rPr>
        <w:t>包括安全审计、监视、进攻识别和响应</w:t>
      </w:r>
      <w:r>
        <w:rPr>
          <w:lang w:eastAsia="zh-CN"/>
        </w:rPr>
        <w:t>)</w:t>
      </w:r>
      <w:r>
        <w:rPr>
          <w:lang w:eastAsia="zh-CN"/>
        </w:rPr>
        <w:t>，提高了信息安全基础结构的完整性。加强加密强度加密强度取决于三个主要因素：第一个因素是算法的强度，包括几个因素，例如，除了尝试所有可能的密钥组合之外的任何方法都不能数学的使信息被解密。从我们的角度而言，我们应该使用工业标准的算法，它们已经被加密学专家测试过无数次，任何一个新的或个体的配方将不被信任直到它被商业的认证。第二个因素是密钥的保密性，一个合乎逻辑但有时被忽略了的方面。如果密钥受到损害，没有算法能够发挥作用。因此，数据的保密程度直接与密钥的保密程度相关。第三个因素是密钥程度，这是最为人所知的一个方面。根据加密和解密的应用程序，密钥的长度是由</w:t>
      </w:r>
      <w:r>
        <w:rPr>
          <w:lang w:eastAsia="zh-CN"/>
        </w:rPr>
        <w:t>”</w:t>
      </w:r>
      <w:r>
        <w:rPr>
          <w:lang w:eastAsia="zh-CN"/>
        </w:rPr>
        <w:t>位</w:t>
      </w:r>
      <w:r>
        <w:rPr>
          <w:lang w:eastAsia="zh-CN"/>
        </w:rPr>
        <w:t>”</w:t>
      </w:r>
      <w:r>
        <w:rPr>
          <w:lang w:eastAsia="zh-CN"/>
        </w:rPr>
        <w:t>为单位，在密钥的长度上加上一位则相当于把可能的密钥的总数乘以二倍，简单的说，构成一个任意给定长度的密钥的位的可能组合的个数可以被表示为</w:t>
      </w:r>
      <w:r>
        <w:rPr>
          <w:lang w:eastAsia="zh-CN"/>
        </w:rPr>
        <w:t>2</w:t>
      </w:r>
      <w:r>
        <w:rPr>
          <w:lang w:eastAsia="zh-CN"/>
        </w:rPr>
        <w:t>的</w:t>
      </w:r>
      <w:r>
        <w:rPr>
          <w:lang w:eastAsia="zh-CN"/>
        </w:rPr>
        <w:t>n</w:t>
      </w:r>
      <w:r>
        <w:rPr>
          <w:lang w:eastAsia="zh-CN"/>
        </w:rPr>
        <w:t>次方，这儿的</w:t>
      </w:r>
      <w:r>
        <w:rPr>
          <w:lang w:eastAsia="zh-CN"/>
        </w:rPr>
        <w:t>n</w:t>
      </w:r>
      <w:r>
        <w:rPr>
          <w:lang w:eastAsia="zh-CN"/>
        </w:rPr>
        <w:t>代表密钥长度。弥补弱点漏洞弱点漏洞是系统在设计过程中留下的问题，也是黑客入侵系统时经常利用的系统漏洞。及时发现、弥补这些先天不足，对保证系统安全尤为重要。人工的测试，费时费力并且不切实际。弱点漏洞分析系统能自动侦测分析系统存在的弱点漏洞，并提出相关问题的解决方案。</w:t>
      </w:r>
    </w:p>
    <w:p w:rsidR="00C23BE0" w:rsidRDefault="00FE565D">
      <w:pPr>
        <w:pStyle w:val="31"/>
        <w:rPr>
          <w:lang w:eastAsia="zh-CN"/>
        </w:rPr>
      </w:pPr>
      <w:r>
        <w:rPr>
          <w:lang w:eastAsia="zh-CN"/>
        </w:rPr>
        <w:t>网络边界上的安全问题主要有哪几方面？</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网络边界上的安全问题主要有哪几方面？信息泄密：网络上的资源是可以共享的，但没有授权的人得到了他不该得到的资源，信息就被泄露了。一般信息泄密有两种方式：网络内部泄密：指的是攻击者</w:t>
      </w:r>
      <w:r>
        <w:rPr>
          <w:lang w:eastAsia="zh-CN"/>
        </w:rPr>
        <w:t>(</w:t>
      </w:r>
      <w:r>
        <w:rPr>
          <w:lang w:eastAsia="zh-CN"/>
        </w:rPr>
        <w:t>非授权人员</w:t>
      </w:r>
      <w:r>
        <w:rPr>
          <w:lang w:eastAsia="zh-CN"/>
        </w:rPr>
        <w:t>)</w:t>
      </w:r>
      <w:r>
        <w:rPr>
          <w:lang w:eastAsia="zh-CN"/>
        </w:rPr>
        <w:t>进入了网络，获取了信息。网络外部泄密：指的是合法使用者在进行正常业务往来时，信息被外人获得。入侵者的攻击：互联网是世界级的大众网络，网络上有各种势力与团体。入侵是指有人通过互联网</w:t>
      </w:r>
      <w:r>
        <w:rPr>
          <w:lang w:eastAsia="zh-CN"/>
        </w:rPr>
        <w:t>(</w:t>
      </w:r>
      <w:r>
        <w:rPr>
          <w:lang w:eastAsia="zh-CN"/>
        </w:rPr>
        <w:t>或其他渠道</w:t>
      </w:r>
      <w:r>
        <w:rPr>
          <w:lang w:eastAsia="zh-CN"/>
        </w:rPr>
        <w:t>)</w:t>
      </w:r>
      <w:r>
        <w:rPr>
          <w:lang w:eastAsia="zh-CN"/>
        </w:rPr>
        <w:t>进入你的网络，篡改数据或实施破坏行为，造成网络业务的瘫痪。这种攻击是主动的、有目的、甚至是有组织的行为。网络病毒：与非安全网络的业务互联，可能会在通讯中带来病毒，一旦在被</w:t>
      </w:r>
      <w:r>
        <w:rPr>
          <w:lang w:eastAsia="zh-CN"/>
        </w:rPr>
        <w:lastRenderedPageBreak/>
        <w:t>侵入用户的网络中发作，业务将受到极大冲击。病毒的传播与发作一般具有不确定的随机特性。这是</w:t>
      </w:r>
      <w:r>
        <w:rPr>
          <w:lang w:eastAsia="zh-CN"/>
        </w:rPr>
        <w:t>“</w:t>
      </w:r>
      <w:r>
        <w:rPr>
          <w:lang w:eastAsia="zh-CN"/>
        </w:rPr>
        <w:t>无对手</w:t>
      </w:r>
      <w:r>
        <w:rPr>
          <w:lang w:eastAsia="zh-CN"/>
        </w:rPr>
        <w:t>”</w:t>
      </w:r>
      <w:r>
        <w:rPr>
          <w:lang w:eastAsia="zh-CN"/>
        </w:rPr>
        <w:t>、</w:t>
      </w:r>
      <w:r>
        <w:rPr>
          <w:lang w:eastAsia="zh-CN"/>
        </w:rPr>
        <w:t>“</w:t>
      </w:r>
      <w:r>
        <w:rPr>
          <w:lang w:eastAsia="zh-CN"/>
        </w:rPr>
        <w:t>无意识</w:t>
      </w:r>
      <w:r>
        <w:rPr>
          <w:lang w:eastAsia="zh-CN"/>
        </w:rPr>
        <w:t>”</w:t>
      </w:r>
      <w:r>
        <w:rPr>
          <w:lang w:eastAsia="zh-CN"/>
        </w:rPr>
        <w:t>的攻击行为。木马入侵：木马的发展是一种新型的攻击行为，它在传播时象病毒一样自由扩散，没有主动的迹象，但进入用户的网络后，便主动与他的</w:t>
      </w:r>
      <w:r>
        <w:rPr>
          <w:lang w:eastAsia="zh-CN"/>
        </w:rPr>
        <w:t>“</w:t>
      </w:r>
      <w:r>
        <w:rPr>
          <w:lang w:eastAsia="zh-CN"/>
        </w:rPr>
        <w:t>主人</w:t>
      </w:r>
      <w:r>
        <w:rPr>
          <w:lang w:eastAsia="zh-CN"/>
        </w:rPr>
        <w:t>”</w:t>
      </w:r>
      <w:r>
        <w:rPr>
          <w:lang w:eastAsia="zh-CN"/>
        </w:rPr>
        <w:t>联络，从而让</w:t>
      </w:r>
      <w:r>
        <w:rPr>
          <w:lang w:eastAsia="zh-CN"/>
        </w:rPr>
        <w:t>“</w:t>
      </w:r>
      <w:r>
        <w:rPr>
          <w:lang w:eastAsia="zh-CN"/>
        </w:rPr>
        <w:t>主人</w:t>
      </w:r>
      <w:r>
        <w:rPr>
          <w:lang w:eastAsia="zh-CN"/>
        </w:rPr>
        <w:t>”</w:t>
      </w:r>
      <w:r>
        <w:rPr>
          <w:lang w:eastAsia="zh-CN"/>
        </w:rPr>
        <w:t>来控制你的机器，既可以盗用你的网络信息，也可以利用用户的系统资源为他工作。比较典型的就是</w:t>
      </w:r>
      <w:r>
        <w:rPr>
          <w:lang w:eastAsia="zh-CN"/>
        </w:rPr>
        <w:t>“</w:t>
      </w:r>
      <w:r>
        <w:rPr>
          <w:lang w:eastAsia="zh-CN"/>
        </w:rPr>
        <w:t>僵尸网络</w:t>
      </w:r>
      <w:r>
        <w:rPr>
          <w:lang w:eastAsia="zh-CN"/>
        </w:rPr>
        <w:t>”</w:t>
      </w:r>
      <w:r>
        <w:rPr>
          <w:lang w:eastAsia="zh-CN"/>
        </w:rPr>
        <w:t>。</w:t>
      </w:r>
    </w:p>
    <w:p w:rsidR="00C23BE0" w:rsidRDefault="00FE565D">
      <w:pPr>
        <w:pStyle w:val="31"/>
        <w:rPr>
          <w:lang w:eastAsia="zh-CN"/>
        </w:rPr>
      </w:pPr>
      <w:r>
        <w:rPr>
          <w:lang w:eastAsia="zh-CN"/>
        </w:rPr>
        <w:t>信息加密的基本概念</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信息加密的基本概念信息加密技术是通过数学或物理手段对电子信息在传输过程中和存储体内进行保护，以防止泄漏的技术。在计算机通讯中，采用密码技术将信息隐藏起来，再将隐藏后的信息传输出去，使信息在传输过程中即使被窃取或截获，窃取者也不能了解信息的内容，从而保证信息传输的安全。任何一个加密系统至少包括下面四个组成部分：（</w:t>
      </w:r>
      <w:r>
        <w:rPr>
          <w:lang w:eastAsia="zh-CN"/>
        </w:rPr>
        <w:t>1</w:t>
      </w:r>
      <w:r>
        <w:rPr>
          <w:lang w:eastAsia="zh-CN"/>
        </w:rPr>
        <w:t>）明文：指未加密的报文。（</w:t>
      </w:r>
      <w:r>
        <w:rPr>
          <w:lang w:eastAsia="zh-CN"/>
        </w:rPr>
        <w:t>2</w:t>
      </w:r>
      <w:r>
        <w:rPr>
          <w:lang w:eastAsia="zh-CN"/>
        </w:rPr>
        <w:t>）密文：指加密后的报文。（</w:t>
      </w:r>
      <w:r>
        <w:rPr>
          <w:lang w:eastAsia="zh-CN"/>
        </w:rPr>
        <w:t>3</w:t>
      </w:r>
      <w:r>
        <w:rPr>
          <w:lang w:eastAsia="zh-CN"/>
        </w:rPr>
        <w:t>）加密解密设备或算法。（</w:t>
      </w:r>
      <w:r>
        <w:rPr>
          <w:lang w:eastAsia="zh-CN"/>
        </w:rPr>
        <w:t>4</w:t>
      </w:r>
      <w:r>
        <w:rPr>
          <w:lang w:eastAsia="zh-CN"/>
        </w:rPr>
        <w:t>）加密解密的密钥。发送方用加密密钥通过加密设备或算法将信息进行加密后发送出去。接收方在收到密文后，用解密密钥将密文解密，恢复为明文。如果传输中有人窃取，窃取者只能得到无法理解的密文，从而对信息起到保密作用。</w:t>
      </w:r>
    </w:p>
    <w:p w:rsidR="00C23BE0" w:rsidRDefault="00FE565D">
      <w:pPr>
        <w:pStyle w:val="31"/>
        <w:rPr>
          <w:lang w:eastAsia="zh-CN"/>
        </w:rPr>
      </w:pPr>
      <w:r>
        <w:rPr>
          <w:lang w:eastAsia="zh-CN"/>
        </w:rPr>
        <w:t>什么是对称加密？</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什么是对称加密？对称加密指的是需要对加密和解密使用相同密钥的机密算法。由于其速度快，对称性加密通常在消息发送方需要加密大量数据时使用。对称性加密也称为密钥加密。在对称加密</w:t>
      </w:r>
      <w:r>
        <w:rPr>
          <w:lang w:eastAsia="zh-CN"/>
        </w:rPr>
        <w:t>(</w:t>
      </w:r>
      <w:r>
        <w:rPr>
          <w:lang w:eastAsia="zh-CN"/>
        </w:rPr>
        <w:t>或单密钥加密</w:t>
      </w:r>
      <w:r>
        <w:rPr>
          <w:lang w:eastAsia="zh-CN"/>
        </w:rPr>
        <w:t>)</w:t>
      </w:r>
      <w:r>
        <w:rPr>
          <w:lang w:eastAsia="zh-CN"/>
        </w:rPr>
        <w:t>中，只有一个密钥用来加密和解密信息。即使单密钥加密是一个简单的过程，双方也都必须完全的相信对方，并都持有这个密钥的备份。</w:t>
      </w:r>
    </w:p>
    <w:p w:rsidR="00C23BE0" w:rsidRDefault="00FE565D">
      <w:pPr>
        <w:pStyle w:val="31"/>
        <w:rPr>
          <w:lang w:eastAsia="zh-CN"/>
        </w:rPr>
      </w:pPr>
      <w:r>
        <w:rPr>
          <w:lang w:eastAsia="zh-CN"/>
        </w:rPr>
        <w:lastRenderedPageBreak/>
        <w:t>什么是非对称加密？</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什么是非对称加密？非对称加密算法需要两个密钥：公开密钥（</w:t>
      </w:r>
      <w:proofErr w:type="spellStart"/>
      <w:r>
        <w:rPr>
          <w:lang w:eastAsia="zh-CN"/>
        </w:rPr>
        <w:t>publickey</w:t>
      </w:r>
      <w:proofErr w:type="spellEnd"/>
      <w:r>
        <w:rPr>
          <w:lang w:eastAsia="zh-CN"/>
        </w:rPr>
        <w:t>）和私有密钥（</w:t>
      </w:r>
      <w:proofErr w:type="spellStart"/>
      <w:r>
        <w:rPr>
          <w:lang w:eastAsia="zh-CN"/>
        </w:rPr>
        <w:t>privatekey</w:t>
      </w:r>
      <w:proofErr w:type="spellEnd"/>
      <w:r>
        <w:rPr>
          <w:lang w:eastAsia="zh-CN"/>
        </w:rPr>
        <w:t>）。公开密钥与私有密钥是一对，一个用于加密，另一个用来解密。如果用公开密钥对数据进行加密，只有用对应的私有密钥才能解密；如果用私有密钥对数据进行加密，那么只有用对应的公开密钥才能解密。因为加密和解密使用的是两个不同的密钥，所以这种算法叫作非对称加密算法。</w:t>
      </w:r>
    </w:p>
    <w:p w:rsidR="00C23BE0" w:rsidRDefault="00FE565D">
      <w:pPr>
        <w:pStyle w:val="31"/>
        <w:rPr>
          <w:lang w:eastAsia="zh-CN"/>
        </w:rPr>
      </w:pPr>
      <w:r>
        <w:rPr>
          <w:lang w:eastAsia="zh-CN"/>
        </w:rPr>
        <w:t>什么是数字签名？</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什么是数字签名？</w:t>
      </w:r>
      <w:r>
        <w:rPr>
          <w:lang w:eastAsia="zh-CN"/>
        </w:rPr>
        <w:t>"</w:t>
      </w:r>
      <w:r>
        <w:rPr>
          <w:lang w:eastAsia="zh-CN"/>
        </w:rPr>
        <w:t>数字签名</w:t>
      </w:r>
      <w:r>
        <w:rPr>
          <w:lang w:eastAsia="zh-CN"/>
        </w:rPr>
        <w:t>"</w:t>
      </w:r>
      <w:r>
        <w:rPr>
          <w:lang w:eastAsia="zh-CN"/>
        </w:rPr>
        <w:t>是通过某种密码运算生成一系列符号及代码组成电子密码进行签名，是只有信息发送者才能产生的别人无法伪造的一段数字串，这段数字串同时也有效证明了信息发送者发送信息的真实性的一个有效证明。</w:t>
      </w:r>
      <w:r>
        <w:rPr>
          <w:lang w:eastAsia="zh-CN"/>
        </w:rPr>
        <w:t>"</w:t>
      </w:r>
      <w:r>
        <w:rPr>
          <w:lang w:eastAsia="zh-CN"/>
        </w:rPr>
        <w:t>数字签名</w:t>
      </w:r>
      <w:r>
        <w:rPr>
          <w:lang w:eastAsia="zh-CN"/>
        </w:rPr>
        <w:t>"</w:t>
      </w:r>
      <w:r>
        <w:rPr>
          <w:lang w:eastAsia="zh-CN"/>
        </w:rPr>
        <w:t>是目前电子商务、电子政务中应用最普遍、可操作性最强、技术最成熟的一种电子签名方法。它采用规范化的程序和科学化的方法，用于鉴定签名人的身份、对电子数据内容的认可、验证文件的原文在传输过程中有无变动等，确保传输电子文件的真实性、完整性和不可抵赖性。</w:t>
      </w:r>
    </w:p>
    <w:p w:rsidR="00C23BE0" w:rsidRDefault="00FE565D">
      <w:pPr>
        <w:pStyle w:val="31"/>
        <w:rPr>
          <w:lang w:eastAsia="zh-CN"/>
        </w:rPr>
      </w:pPr>
      <w:r>
        <w:rPr>
          <w:lang w:eastAsia="zh-CN"/>
        </w:rPr>
        <w:t>计算机病毒</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计算机病毒（</w:t>
      </w:r>
      <w:r>
        <w:rPr>
          <w:lang w:eastAsia="zh-CN"/>
        </w:rPr>
        <w:t>Computer Virus</w:t>
      </w:r>
      <w:r>
        <w:rPr>
          <w:lang w:eastAsia="zh-CN"/>
        </w:rPr>
        <w:t>）是编制者在计算机程序中插入的破坏计算机功能或者数据的代码，能影响计算机使用，能自我复制的一组计算机指令或者程序代码。计算机病毒具有传播性、隐蔽性、感染性、潜伏性、可激发性、表现性或破坏性。计算机病毒的生命周期：开发期</w:t>
      </w:r>
      <w:r>
        <w:rPr>
          <w:lang w:eastAsia="zh-CN"/>
        </w:rPr>
        <w:t>→</w:t>
      </w:r>
      <w:r>
        <w:rPr>
          <w:lang w:eastAsia="zh-CN"/>
        </w:rPr>
        <w:t>传染期</w:t>
      </w:r>
      <w:r>
        <w:rPr>
          <w:lang w:eastAsia="zh-CN"/>
        </w:rPr>
        <w:t>→</w:t>
      </w:r>
      <w:r>
        <w:rPr>
          <w:lang w:eastAsia="zh-CN"/>
        </w:rPr>
        <w:t>潜伏期</w:t>
      </w:r>
      <w:r>
        <w:rPr>
          <w:lang w:eastAsia="zh-CN"/>
        </w:rPr>
        <w:t>→</w:t>
      </w:r>
      <w:r>
        <w:rPr>
          <w:lang w:eastAsia="zh-CN"/>
        </w:rPr>
        <w:t>发作期</w:t>
      </w:r>
      <w:r>
        <w:rPr>
          <w:lang w:eastAsia="zh-CN"/>
        </w:rPr>
        <w:t>→</w:t>
      </w:r>
      <w:r>
        <w:rPr>
          <w:lang w:eastAsia="zh-CN"/>
        </w:rPr>
        <w:t>发现期</w:t>
      </w:r>
      <w:r>
        <w:rPr>
          <w:lang w:eastAsia="zh-CN"/>
        </w:rPr>
        <w:t>→</w:t>
      </w:r>
      <w:r>
        <w:rPr>
          <w:lang w:eastAsia="zh-CN"/>
        </w:rPr>
        <w:t>消化期</w:t>
      </w:r>
      <w:r>
        <w:rPr>
          <w:lang w:eastAsia="zh-CN"/>
        </w:rPr>
        <w:t>→</w:t>
      </w:r>
      <w:r>
        <w:rPr>
          <w:lang w:eastAsia="zh-CN"/>
        </w:rPr>
        <w:t>消亡期。计算机病毒是一个程序，</w:t>
      </w:r>
      <w:r>
        <w:rPr>
          <w:lang w:eastAsia="zh-CN"/>
        </w:rPr>
        <w:lastRenderedPageBreak/>
        <w:t>一段可执行码。就像生物病毒一样，具有自我繁殖、互相传染以及激活再生等生物病毒特征。计算机病毒有独特的复制能力，它们能够快速蔓延，又常常难以根除。它们能把自身附着在各种类型的文件上，当文件被复制或从一个用户传送到另一个用户时，它们就随同文件一起蔓延开来。</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什么</w:t>
      </w:r>
      <w:r>
        <w:rPr>
          <w:color w:val="FA0000"/>
          <w:lang w:eastAsia="zh-CN"/>
        </w:rPr>
        <w:t>是</w:t>
      </w:r>
      <w:r>
        <w:rPr>
          <w:lang w:eastAsia="zh-CN"/>
        </w:rPr>
        <w:t>病毒？</w:t>
      </w:r>
      <w:r>
        <w:rPr>
          <w:color w:val="FA0000"/>
          <w:lang w:eastAsia="zh-CN"/>
        </w:rPr>
        <w:t>计算机病毒是</w:t>
      </w:r>
      <w:r>
        <w:rPr>
          <w:lang w:eastAsia="zh-CN"/>
        </w:rPr>
        <w:t>指编制</w:t>
      </w:r>
      <w:r>
        <w:rPr>
          <w:color w:val="FA0000"/>
          <w:lang w:eastAsia="zh-CN"/>
        </w:rPr>
        <w:t>或在计算机程序中插入的破坏计算机功能或者</w:t>
      </w:r>
      <w:r>
        <w:rPr>
          <w:lang w:eastAsia="zh-CN"/>
        </w:rPr>
        <w:t>损坏</w:t>
      </w:r>
      <w:r>
        <w:rPr>
          <w:color w:val="FA0000"/>
          <w:lang w:eastAsia="zh-CN"/>
        </w:rPr>
        <w:t>数据</w:t>
      </w:r>
      <w:r>
        <w:rPr>
          <w:lang w:eastAsia="zh-CN"/>
        </w:rPr>
        <w:t>、</w:t>
      </w:r>
      <w:r>
        <w:rPr>
          <w:color w:val="FA0000"/>
          <w:lang w:eastAsia="zh-CN"/>
        </w:rPr>
        <w:t>影响计算机使用</w:t>
      </w:r>
      <w:r>
        <w:rPr>
          <w:lang w:eastAsia="zh-CN"/>
        </w:rPr>
        <w:t>、</w:t>
      </w:r>
      <w:r>
        <w:rPr>
          <w:color w:val="FA0000"/>
          <w:lang w:eastAsia="zh-CN"/>
        </w:rPr>
        <w:t>能自我复制的一组计算机指令或者程序代码</w:t>
      </w:r>
      <w:r>
        <w:rPr>
          <w:lang w:eastAsia="zh-CN"/>
        </w:rPr>
        <w:t>。通俗</w:t>
      </w:r>
      <w:r>
        <w:rPr>
          <w:color w:val="FA0000"/>
          <w:lang w:eastAsia="zh-CN"/>
        </w:rPr>
        <w:t>的</w:t>
      </w:r>
      <w:r>
        <w:rPr>
          <w:lang w:eastAsia="zh-CN"/>
        </w:rPr>
        <w:t>讲，</w:t>
      </w:r>
      <w:r>
        <w:rPr>
          <w:color w:val="FA0000"/>
          <w:lang w:eastAsia="zh-CN"/>
        </w:rPr>
        <w:t>计算机病毒是</w:t>
      </w:r>
      <w:r>
        <w:rPr>
          <w:lang w:eastAsia="zh-CN"/>
        </w:rPr>
        <w:t>人为编写</w:t>
      </w:r>
      <w:r>
        <w:rPr>
          <w:color w:val="FA0000"/>
          <w:lang w:eastAsia="zh-CN"/>
        </w:rPr>
        <w:t>的</w:t>
      </w:r>
      <w:r>
        <w:rPr>
          <w:lang w:eastAsia="zh-CN"/>
        </w:rPr>
        <w:t>有害</w:t>
      </w:r>
      <w:r>
        <w:rPr>
          <w:color w:val="FA0000"/>
          <w:lang w:eastAsia="zh-CN"/>
        </w:rPr>
        <w:t>代码</w:t>
      </w:r>
      <w:r>
        <w:rPr>
          <w:lang w:eastAsia="zh-CN"/>
        </w:rPr>
        <w:t>。</w:t>
      </w:r>
    </w:p>
    <w:p w:rsidR="00C23BE0" w:rsidRDefault="00FE565D">
      <w:pPr>
        <w:pStyle w:val="31"/>
        <w:rPr>
          <w:lang w:eastAsia="zh-CN"/>
        </w:rPr>
      </w:pPr>
      <w:r>
        <w:rPr>
          <w:lang w:eastAsia="zh-CN"/>
        </w:rPr>
        <w:t>计算机病毒特性</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病毒特性破坏性任何病毒只要侵入系统，都会对系统及应用程序产生不同程度的影响。轻则显示一些画面，发出音乐，弹出一些无用的窗口。重则损坏数据，删除文件，格式化磁盘，有的甚至对计算机硬件也有损坏。隐蔽性病毒一般是短小精悍的一段程序，通常潜入到正常程序或磁盘中。在没有防护的情况下，有些病毒是在悄无声息地破坏计算机或者进行自我复制，有些病毒还嵌入到正常的程序中，因此很难被发现。潜伏性大部分病毒在侵入系统之后不会马上发作，它可以长时间隐藏在系统之中，在满足其特定条件下才会发作。传染性传染是大多数计算机病毒的一个重要特点。它通过修改别的程序，并包含自身的副本，以达到扩散的目的。病毒能将自身的代码强行传染到一切符合其传染条件的未感染文件，而且还可以通过各种可能的渠道感染其他计算机。不可预见性从病毒检测技术来看，病毒还有不可预见性。不同种类的病毒，其代码千差万别。有的正常的程序也使用了类似病毒的操作甚至借鉴了某些病毒的技术，甄别起来更是困难。再加上病毒的制作技术也在不断的提高，所以病毒对于反病毒软件来说永远是超前的。</w:t>
      </w:r>
    </w:p>
    <w:p w:rsidR="00C23BE0" w:rsidRDefault="00FE565D">
      <w:pPr>
        <w:pStyle w:val="31"/>
        <w:rPr>
          <w:lang w:eastAsia="zh-CN"/>
        </w:rPr>
      </w:pPr>
      <w:r>
        <w:rPr>
          <w:lang w:eastAsia="zh-CN"/>
        </w:rPr>
        <w:t>计算机病毒引起的异常情况</w:t>
      </w:r>
    </w:p>
    <w:p w:rsidR="00C23BE0" w:rsidRDefault="00FE565D">
      <w:pPr>
        <w:rPr>
          <w:lang w:eastAsia="zh-CN"/>
        </w:rPr>
      </w:pPr>
      <w:r>
        <w:rPr>
          <w:lang w:eastAsia="zh-CN"/>
        </w:rPr>
        <w:t>文库内容：</w:t>
      </w:r>
    </w:p>
    <w:p w:rsidR="00C23BE0" w:rsidRDefault="00FE565D">
      <w:pPr>
        <w:rPr>
          <w:lang w:eastAsia="zh-CN"/>
        </w:rPr>
      </w:pPr>
      <w:r>
        <w:rPr>
          <w:lang w:eastAsia="zh-CN"/>
        </w:rPr>
        <w:lastRenderedPageBreak/>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病毒引起的异常情况计算机中病毒后通常会有一下几种情况：操作系统无法正常启动；运行速度明显变慢；平时能正常运行的计算机突然经常性无缘无故地死机；平时能正常运行的应用程序经常发生死机或者非法错误；无意中要求对软盘进行写操作；发出一段音乐；产生特定的图象；鼠标自己在动；系统文件的时间、日期、大小发生变化；陌生人发来的电子函件；磁盘空间迅速减少；提示一些不相干的信息；硬盘灯不断闪烁；</w:t>
      </w:r>
      <w:r>
        <w:rPr>
          <w:lang w:eastAsia="zh-CN"/>
        </w:rPr>
        <w:t>Windows</w:t>
      </w:r>
      <w:r>
        <w:rPr>
          <w:lang w:eastAsia="zh-CN"/>
        </w:rPr>
        <w:t>桌面图标发生变化。</w:t>
      </w:r>
    </w:p>
    <w:p w:rsidR="00C23BE0" w:rsidRDefault="00FE565D">
      <w:pPr>
        <w:pStyle w:val="31"/>
        <w:rPr>
          <w:lang w:eastAsia="zh-CN"/>
        </w:rPr>
      </w:pPr>
      <w:r>
        <w:rPr>
          <w:lang w:eastAsia="zh-CN"/>
        </w:rPr>
        <w:t>计算机病毒的危害</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计算机病毒的危害病毒发作对计算机数据信息的直接破坏作用大部分病毒在发作的时候直接破坏计算机的重要数据信息，方法有格式化磁盘、破坏</w:t>
      </w:r>
      <w:r>
        <w:rPr>
          <w:lang w:eastAsia="zh-CN"/>
        </w:rPr>
        <w:t>CMO5</w:t>
      </w:r>
      <w:r>
        <w:rPr>
          <w:lang w:eastAsia="zh-CN"/>
        </w:rPr>
        <w:t>设置、删除重要文件或者用无意义的</w:t>
      </w:r>
      <w:r>
        <w:rPr>
          <w:lang w:eastAsia="zh-CN"/>
        </w:rPr>
        <w:t>“</w:t>
      </w:r>
      <w:r>
        <w:rPr>
          <w:lang w:eastAsia="zh-CN"/>
        </w:rPr>
        <w:t>垃圾</w:t>
      </w:r>
      <w:r>
        <w:rPr>
          <w:lang w:eastAsia="zh-CN"/>
        </w:rPr>
        <w:t>”</w:t>
      </w:r>
      <w:r>
        <w:rPr>
          <w:lang w:eastAsia="zh-CN"/>
        </w:rPr>
        <w:t>数据改写文件、改写文件分配表和目录区等。占用磁盘空间和对信息的破坏寄生在磁盘上的病毒总要非法占用一部分磁盘空间。文件型病毒利用一些</w:t>
      </w:r>
      <w:r>
        <w:rPr>
          <w:lang w:eastAsia="zh-CN"/>
        </w:rPr>
        <w:t>DOS</w:t>
      </w:r>
      <w:r>
        <w:rPr>
          <w:lang w:eastAsia="zh-CN"/>
        </w:rPr>
        <w:t>功能进行传染，这些</w:t>
      </w:r>
      <w:r>
        <w:rPr>
          <w:lang w:eastAsia="zh-CN"/>
        </w:rPr>
        <w:t>DOS</w:t>
      </w:r>
      <w:r>
        <w:rPr>
          <w:lang w:eastAsia="zh-CN"/>
        </w:rPr>
        <w:t>功能能够检测出磁盘的剩余空间，将病毒的传染部分写入磁盘的剩余空间中。所以，文件型病毒在传染过程中一般不破坏磁盘中的原有数据，但非法占用了一部分磁盘空间。一些文件型病毒传染速度很快，在短时间内传染大量文件，每个文件都不同程度地增大了，进而造成磁盘空间的严重浪费。引导型病毒的一般传染方式是由病毒本身占据磁盘引导扇区，而把原来的引导扇区转移到其他扇区，也就是说引导型病毒要覆盖一个磁盘扇区。被覆盖扇区的数据将会永久性丢失，并且无法恢复。占用系统资源除</w:t>
      </w:r>
      <w:r>
        <w:rPr>
          <w:lang w:eastAsia="zh-CN"/>
        </w:rPr>
        <w:t>VIENNA</w:t>
      </w:r>
      <w:r>
        <w:rPr>
          <w:lang w:eastAsia="zh-CN"/>
        </w:rPr>
        <w:t>、</w:t>
      </w:r>
      <w:r>
        <w:rPr>
          <w:lang w:eastAsia="zh-CN"/>
        </w:rPr>
        <w:t>CASPER</w:t>
      </w:r>
      <w:r>
        <w:rPr>
          <w:lang w:eastAsia="zh-CN"/>
        </w:rPr>
        <w:t>等少数病毒外，其他大多数病毒在动态下都是常驻内存的，这就会占用一部分系统资源。病毒所占用的基本内存长度与病毒本身长度大致相同。病毒占用内存，导致内存减少，一部分软件无法运行。影响计算机运行速度病毒进驻内存后不但干扰系统运行，还影响计算机速度，主要表现在：病毒为了判断传染激发条件，需要监视计算机的工作状态，这对于计算机的正常运行状态来说是多余且有害的。有些病毒为了保护自己，</w:t>
      </w:r>
      <w:r>
        <w:rPr>
          <w:lang w:eastAsia="zh-CN"/>
        </w:rPr>
        <w:lastRenderedPageBreak/>
        <w:t>不但对磁盘上的静态病毒进行加密，还会对进驻内存后的动态病毒进行加密。</w:t>
      </w:r>
      <w:r>
        <w:rPr>
          <w:lang w:eastAsia="zh-CN"/>
        </w:rPr>
        <w:t>CPU</w:t>
      </w:r>
      <w:r>
        <w:rPr>
          <w:lang w:eastAsia="zh-CN"/>
        </w:rPr>
        <w:t>每次寻找到病毒位置时要运行一段解密程序，把加密的病毒解密成合法的</w:t>
      </w:r>
      <w:r>
        <w:rPr>
          <w:lang w:eastAsia="zh-CN"/>
        </w:rPr>
        <w:t>CPU</w:t>
      </w:r>
      <w:r>
        <w:rPr>
          <w:lang w:eastAsia="zh-CN"/>
        </w:rPr>
        <w:t>指令再执行，而病毒运行结束时会再用一段程序对自身重新加密。这样</w:t>
      </w:r>
      <w:r>
        <w:rPr>
          <w:lang w:eastAsia="zh-CN"/>
        </w:rPr>
        <w:t>CPU</w:t>
      </w:r>
      <w:r>
        <w:rPr>
          <w:lang w:eastAsia="zh-CN"/>
        </w:rPr>
        <w:t>会执行成千甚至上万条多余的指令。病毒在进行传染时同样要插入非法的额外操作，特别是传染软盘时计算机运行速度会明显下降，而且软盘正常的读写顺序被打乱，发出刺耳的噪声。计算机病毒的兼容性对系统运行的影响兼容性是计算机软件的一项重要指标，兼容性差的软件会对运行条件</w:t>
      </w:r>
      <w:r>
        <w:rPr>
          <w:lang w:eastAsia="zh-CN"/>
        </w:rPr>
        <w:t>“</w:t>
      </w:r>
      <w:r>
        <w:rPr>
          <w:lang w:eastAsia="zh-CN"/>
        </w:rPr>
        <w:t>挑肥拣瘦</w:t>
      </w:r>
      <w:r>
        <w:rPr>
          <w:lang w:eastAsia="zh-CN"/>
        </w:rPr>
        <w:t>”</w:t>
      </w:r>
      <w:r>
        <w:rPr>
          <w:lang w:eastAsia="zh-CN"/>
        </w:rPr>
        <w:t>，对操作系统和机型等有着严格要求，反之兼容性好的软件则可以在各种计算机环境下运行。病毒的编制者一般不会在各种计算机环境下对病毒进行测试，因此病毒的兼容性较差，常常导致死机。计算机病毒给用户造成严重的心理压力对于保护计算机安全来说，用户对病毒采取宁可信其有的态度无疑是十分必要的，然而这往往需要付出时间、金钱等方面的代价。许多用户常常只是怀疑磁盘中有病毒就格式化磁盘，这种做法所带来的损失更是难以弥补。不仅是个人单机用户，在一些大型网络系统中也难免为甄别病毒而停机。总之计算机病毒像</w:t>
      </w:r>
      <w:r>
        <w:rPr>
          <w:lang w:eastAsia="zh-CN"/>
        </w:rPr>
        <w:t>“</w:t>
      </w:r>
      <w:r>
        <w:rPr>
          <w:lang w:eastAsia="zh-CN"/>
        </w:rPr>
        <w:t>幽灵</w:t>
      </w:r>
      <w:r>
        <w:rPr>
          <w:lang w:eastAsia="zh-CN"/>
        </w:rPr>
        <w:t>”</w:t>
      </w:r>
      <w:r>
        <w:rPr>
          <w:lang w:eastAsia="zh-CN"/>
        </w:rPr>
        <w:t>一样笼罩在广大计算机用户心头，给人们造成巨大的心理压力，极大地影响了现代计算机的使用效率，从而带来难以估量的无形损失。</w:t>
      </w:r>
    </w:p>
    <w:p w:rsidR="00C23BE0" w:rsidRDefault="00FE565D">
      <w:pPr>
        <w:pStyle w:val="31"/>
        <w:rPr>
          <w:lang w:eastAsia="zh-CN"/>
        </w:rPr>
      </w:pPr>
      <w:r>
        <w:rPr>
          <w:lang w:eastAsia="zh-CN"/>
        </w:rPr>
        <w:t>计算机病毒的传播途径</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病毒的传播途径计算机病毒主要是通过运行程序、复制文件、传输文件等手段进行传播。在日常的使用中，有以下几种传播途径：硬盘：硬盘的存储量大，在利用它传输文件或引导系统时，也很容易传播病毒。软盘：使用外界被感染的软盘造成病毒的传播，例如，使用来历不明的软件、不明渠道获得的系统盘、游戏盘等是最普遍的传播方式。光盘：光盘存储容量大，携带方便，便于传输文件。然而盗版光盘的泛滥却为病毒传播带来了方便。盗版光盘上的软件未经过严格的病毒检测，难免会携带病毒，即使用户发现病毒也无法清除。网络：随着互联网的普及，人们通过网络来传输文件越来越方便。但是对于网上众多的软件，谁也不能保证其中不携带病毒。由于网络速度快、覆盖面广，更为病毒的快速传播创造了条件，近年来出现的许多新式病毒都是通过网络进行传播的，破坏性极强。</w:t>
      </w:r>
    </w:p>
    <w:p w:rsidR="00C23BE0" w:rsidRDefault="00FE565D">
      <w:pPr>
        <w:pStyle w:val="31"/>
        <w:rPr>
          <w:lang w:eastAsia="zh-CN"/>
        </w:rPr>
      </w:pPr>
      <w:r>
        <w:rPr>
          <w:lang w:eastAsia="zh-CN"/>
        </w:rPr>
        <w:lastRenderedPageBreak/>
        <w:t>国内外知名的反病毒软件有哪些？</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国内外知名的反病毒软件有哪些？国内外常用反病毒软件有：瑞星杀毒；软件金山毒霸；诺顿（反病毒程序）；</w:t>
      </w:r>
      <w:r>
        <w:rPr>
          <w:lang w:eastAsia="zh-CN"/>
        </w:rPr>
        <w:t>360</w:t>
      </w:r>
      <w:r>
        <w:rPr>
          <w:lang w:eastAsia="zh-CN"/>
        </w:rPr>
        <w:t>杀毒（整合了五大领先查杀引擎）；腾讯电脑管家（拥有云查杀木马，系统加速，漏洞修复实时防护，网速保护，文档保护等功能）。</w:t>
      </w:r>
    </w:p>
    <w:p w:rsidR="00C23BE0" w:rsidRDefault="00FE565D">
      <w:pPr>
        <w:pStyle w:val="31"/>
        <w:rPr>
          <w:lang w:eastAsia="zh-CN"/>
        </w:rPr>
      </w:pPr>
      <w:r>
        <w:rPr>
          <w:lang w:eastAsia="zh-CN"/>
        </w:rPr>
        <w:t>U</w:t>
      </w:r>
      <w:r>
        <w:rPr>
          <w:lang w:eastAsia="zh-CN"/>
        </w:rPr>
        <w:t>盘、移动硬盘病毒防范</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U</w:t>
      </w:r>
      <w:r>
        <w:rPr>
          <w:lang w:eastAsia="zh-CN"/>
        </w:rPr>
        <w:t>盘、移动硬盘病毒防范一般</w:t>
      </w:r>
      <w:r>
        <w:rPr>
          <w:lang w:eastAsia="zh-CN"/>
        </w:rPr>
        <w:t>U</w:t>
      </w:r>
      <w:r>
        <w:rPr>
          <w:lang w:eastAsia="zh-CN"/>
        </w:rPr>
        <w:t>盘一般都是</w:t>
      </w:r>
      <w:r>
        <w:rPr>
          <w:lang w:eastAsia="zh-CN"/>
        </w:rPr>
        <w:t>FAT32</w:t>
      </w:r>
      <w:r>
        <w:rPr>
          <w:lang w:eastAsia="zh-CN"/>
        </w:rPr>
        <w:t>格式，如果是</w:t>
      </w:r>
      <w:r>
        <w:rPr>
          <w:lang w:eastAsia="zh-CN"/>
        </w:rPr>
        <w:t>FAT</w:t>
      </w:r>
      <w:r>
        <w:rPr>
          <w:lang w:eastAsia="zh-CN"/>
        </w:rPr>
        <w:t>格式的，格式化成</w:t>
      </w:r>
      <w:r>
        <w:rPr>
          <w:lang w:eastAsia="zh-CN"/>
        </w:rPr>
        <w:t>FAT32</w:t>
      </w:r>
      <w:r>
        <w:rPr>
          <w:lang w:eastAsia="zh-CN"/>
        </w:rPr>
        <w:t>。在</w:t>
      </w:r>
      <w:r>
        <w:rPr>
          <w:lang w:eastAsia="zh-CN"/>
        </w:rPr>
        <w:t>U</w:t>
      </w:r>
      <w:r>
        <w:rPr>
          <w:lang w:eastAsia="zh-CN"/>
        </w:rPr>
        <w:t>盘的根目录下面，建一个名为：</w:t>
      </w:r>
      <w:r>
        <w:rPr>
          <w:lang w:eastAsia="zh-CN"/>
        </w:rPr>
        <w:t>autorun.ini</w:t>
      </w:r>
      <w:r>
        <w:rPr>
          <w:lang w:eastAsia="zh-CN"/>
        </w:rPr>
        <w:t>文件夹，注意这里不是文件，而是新建文件夹，然后在</w:t>
      </w:r>
      <w:r>
        <w:rPr>
          <w:lang w:eastAsia="zh-CN"/>
        </w:rPr>
        <w:t>autorun.ini</w:t>
      </w:r>
      <w:r>
        <w:rPr>
          <w:lang w:eastAsia="zh-CN"/>
        </w:rPr>
        <w:t>里面再建一个</w:t>
      </w:r>
      <w:r>
        <w:rPr>
          <w:lang w:eastAsia="zh-CN"/>
        </w:rPr>
        <w:t>autorun.ini</w:t>
      </w:r>
      <w:r>
        <w:rPr>
          <w:lang w:eastAsia="zh-CN"/>
        </w:rPr>
        <w:t>文件夹，第二个</w:t>
      </w:r>
      <w:r>
        <w:rPr>
          <w:lang w:eastAsia="zh-CN"/>
        </w:rPr>
        <w:t>autorun.ini</w:t>
      </w:r>
      <w:r>
        <w:rPr>
          <w:lang w:eastAsia="zh-CN"/>
        </w:rPr>
        <w:t>文件夹里面新建一个</w:t>
      </w:r>
      <w:r>
        <w:rPr>
          <w:lang w:eastAsia="zh-CN"/>
        </w:rPr>
        <w:t>1.txt</w:t>
      </w:r>
      <w:r>
        <w:rPr>
          <w:lang w:eastAsia="zh-CN"/>
        </w:rPr>
        <w:t>全部设为只读模式即可。不要复制</w:t>
      </w:r>
      <w:r>
        <w:rPr>
          <w:lang w:eastAsia="zh-CN"/>
        </w:rPr>
        <w:t>exe</w:t>
      </w:r>
      <w:r>
        <w:rPr>
          <w:lang w:eastAsia="zh-CN"/>
        </w:rPr>
        <w:t>格式的文件到</w:t>
      </w:r>
      <w:r>
        <w:rPr>
          <w:lang w:eastAsia="zh-CN"/>
        </w:rPr>
        <w:t>U</w:t>
      </w:r>
      <w:r>
        <w:rPr>
          <w:lang w:eastAsia="zh-CN"/>
        </w:rPr>
        <w:t>盘里面，把</w:t>
      </w:r>
      <w:r>
        <w:rPr>
          <w:lang w:eastAsia="zh-CN"/>
        </w:rPr>
        <w:t>exe</w:t>
      </w:r>
      <w:r>
        <w:rPr>
          <w:lang w:eastAsia="zh-CN"/>
        </w:rPr>
        <w:t>文件打包成</w:t>
      </w:r>
      <w:proofErr w:type="spellStart"/>
      <w:r>
        <w:rPr>
          <w:lang w:eastAsia="zh-CN"/>
        </w:rPr>
        <w:t>rar</w:t>
      </w:r>
      <w:proofErr w:type="spellEnd"/>
      <w:r>
        <w:rPr>
          <w:lang w:eastAsia="zh-CN"/>
        </w:rPr>
        <w:t>格式再复制进</w:t>
      </w:r>
      <w:r>
        <w:rPr>
          <w:lang w:eastAsia="zh-CN"/>
        </w:rPr>
        <w:t>U</w:t>
      </w:r>
      <w:r>
        <w:rPr>
          <w:lang w:eastAsia="zh-CN"/>
        </w:rPr>
        <w:t>盘，这样是防止</w:t>
      </w:r>
      <w:r>
        <w:rPr>
          <w:lang w:eastAsia="zh-CN"/>
        </w:rPr>
        <w:t>exe</w:t>
      </w:r>
      <w:r>
        <w:rPr>
          <w:lang w:eastAsia="zh-CN"/>
        </w:rPr>
        <w:t>格式被感染。不要在</w:t>
      </w:r>
      <w:r>
        <w:rPr>
          <w:lang w:eastAsia="zh-CN"/>
        </w:rPr>
        <w:t>U</w:t>
      </w:r>
      <w:r>
        <w:rPr>
          <w:lang w:eastAsia="zh-CN"/>
        </w:rPr>
        <w:t>盘里面建文件夹放东西，因为有的病毒会把文件夹隐藏掉。对于移动硬盘，格式化成具有安全设置功能的</w:t>
      </w:r>
      <w:proofErr w:type="spellStart"/>
      <w:r>
        <w:rPr>
          <w:lang w:eastAsia="zh-CN"/>
        </w:rPr>
        <w:t>ntfs</w:t>
      </w:r>
      <w:proofErr w:type="spellEnd"/>
      <w:r>
        <w:rPr>
          <w:lang w:eastAsia="zh-CN"/>
        </w:rPr>
        <w:t>格式。</w:t>
      </w:r>
    </w:p>
    <w:p w:rsidR="00C23BE0" w:rsidRDefault="00FE565D">
      <w:pPr>
        <w:pStyle w:val="31"/>
        <w:rPr>
          <w:lang w:eastAsia="zh-CN"/>
        </w:rPr>
      </w:pPr>
      <w:r>
        <w:rPr>
          <w:lang w:eastAsia="zh-CN"/>
        </w:rPr>
        <w:t>电子邮件附件病毒防范</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电子邮件附件病毒防范第一，不要轻易执行附件中的</w:t>
      </w:r>
      <w:r>
        <w:rPr>
          <w:lang w:eastAsia="zh-CN"/>
        </w:rPr>
        <w:t>*.EXE</w:t>
      </w:r>
      <w:r>
        <w:rPr>
          <w:lang w:eastAsia="zh-CN"/>
        </w:rPr>
        <w:t>和</w:t>
      </w:r>
      <w:r>
        <w:rPr>
          <w:lang w:eastAsia="zh-CN"/>
        </w:rPr>
        <w:t>*.COM</w:t>
      </w:r>
      <w:r>
        <w:rPr>
          <w:lang w:eastAsia="zh-CN"/>
        </w:rPr>
        <w:t>文件，这些附件极有可能携带病毒或黑客程序，轻易运行，很可能带来不可预测的结果。对于相识和不相识的朋友发过来的附件都必须检查，确定安全后才可放心使用。第二，不要轻易打开附件中的</w:t>
      </w:r>
      <w:r>
        <w:rPr>
          <w:lang w:eastAsia="zh-CN"/>
        </w:rPr>
        <w:lastRenderedPageBreak/>
        <w:t>文件或文档。对于对方发送过来的电子邮件及相关附件的文档，首先要用</w:t>
      </w:r>
      <w:r>
        <w:rPr>
          <w:lang w:eastAsia="zh-CN"/>
        </w:rPr>
        <w:t>“</w:t>
      </w:r>
      <w:proofErr w:type="spellStart"/>
      <w:r>
        <w:rPr>
          <w:lang w:eastAsia="zh-CN"/>
        </w:rPr>
        <w:t>saveas</w:t>
      </w:r>
      <w:proofErr w:type="spellEnd"/>
      <w:r>
        <w:rPr>
          <w:lang w:eastAsia="zh-CN"/>
        </w:rPr>
        <w:t>”</w:t>
      </w:r>
      <w:r>
        <w:rPr>
          <w:lang w:eastAsia="zh-CN"/>
        </w:rPr>
        <w:t>命令保存起来，然后用杀毒软件检查无毒后才可以打开使用。如果直接打开相关的附件文档，计算机会自动启用相关的软件，如有病毒则会立刻传染，不过在运行</w:t>
      </w:r>
      <w:r>
        <w:rPr>
          <w:lang w:eastAsia="zh-CN"/>
        </w:rPr>
        <w:t>Office97</w:t>
      </w:r>
      <w:r>
        <w:rPr>
          <w:lang w:eastAsia="zh-CN"/>
        </w:rPr>
        <w:t>时，如有</w:t>
      </w:r>
      <w:r>
        <w:rPr>
          <w:lang w:eastAsia="zh-CN"/>
        </w:rPr>
        <w:t>“</w:t>
      </w:r>
      <w:r>
        <w:rPr>
          <w:lang w:eastAsia="zh-CN"/>
        </w:rPr>
        <w:t>是否启用宏</w:t>
      </w:r>
      <w:r>
        <w:rPr>
          <w:lang w:eastAsia="zh-CN"/>
        </w:rPr>
        <w:t>”</w:t>
      </w:r>
      <w:r>
        <w:rPr>
          <w:lang w:eastAsia="zh-CN"/>
        </w:rPr>
        <w:t>的提示，那绝对不要轻易打开，否则极有可能传染上邮件病毒，当前的</w:t>
      </w:r>
      <w:r>
        <w:rPr>
          <w:lang w:eastAsia="zh-CN"/>
        </w:rPr>
        <w:t>Melissa</w:t>
      </w:r>
      <w:r>
        <w:rPr>
          <w:lang w:eastAsia="zh-CN"/>
        </w:rPr>
        <w:t>和</w:t>
      </w:r>
      <w:r>
        <w:rPr>
          <w:lang w:eastAsia="zh-CN"/>
        </w:rPr>
        <w:t>Papa</w:t>
      </w:r>
      <w:r>
        <w:rPr>
          <w:lang w:eastAsia="zh-CN"/>
        </w:rPr>
        <w:t>病毒就是其中的例子。第三，对于自己发送的附件，也一定要查看是否有毒，待确认无毒后，才可以发送。虽然电子邮件病毒非常可怕，但是只要不轻易运行和打开附件，是不会传染上病毒的，仍可放心使用。第四，对付电子邮件病毒，最有效的方法是在运行的计算机上安装实时化的杀毒软件。实时化杀毒软件会时刻监视用户对外的任何操作，如从网上接收电子邮件或下载有关文件、运行有关邮件附件的文档或程序，实时化杀毒软件时刻监视着这些文件是否有病毒，如有，会自动进行报警，并立即清除，不需人为干涉。当然对于这些软件要及时升级，才能取得最佳的效果</w:t>
      </w:r>
    </w:p>
    <w:p w:rsidR="00C23BE0" w:rsidRDefault="00FE565D">
      <w:pPr>
        <w:pStyle w:val="31"/>
        <w:rPr>
          <w:lang w:eastAsia="zh-CN"/>
        </w:rPr>
      </w:pPr>
      <w:r>
        <w:rPr>
          <w:lang w:eastAsia="zh-CN"/>
        </w:rPr>
        <w:t>网页传播病毒防范</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网页传播病毒防范网页病毒防治的关键在于网页病毒防范。网页病毒防范主要是遵循一个原则：尽量不点击不熟悉的或者认为可能有病毒的网站，这样可以减少中毒的可能性。如果中了网页病毒，也不要慌张，可以根据其表现形式逐一解决。因为网页病毒主要是通过在网页中嵌入程序脚本语言来修改浏览者系统中的注册表相应的键值，所以可以通过修改注册表的方法来解决。如果注册表也被锁定禁用，那么先要通过一些软件把注册表恢复过来再进行修改。</w:t>
      </w:r>
    </w:p>
    <w:p w:rsidR="00C23BE0" w:rsidRDefault="00FE565D">
      <w:pPr>
        <w:pStyle w:val="31"/>
        <w:rPr>
          <w:lang w:eastAsia="zh-CN"/>
        </w:rPr>
      </w:pPr>
      <w:r>
        <w:rPr>
          <w:lang w:eastAsia="zh-CN"/>
        </w:rPr>
        <w:t>文档杀手</w:t>
      </w:r>
      <w:r>
        <w:rPr>
          <w:lang w:eastAsia="zh-CN"/>
        </w:rPr>
        <w:t>-</w:t>
      </w:r>
      <w:r>
        <w:rPr>
          <w:lang w:eastAsia="zh-CN"/>
        </w:rPr>
        <w:t>宏病毒</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文档杀手</w:t>
      </w:r>
      <w:r>
        <w:rPr>
          <w:lang w:eastAsia="zh-CN"/>
        </w:rPr>
        <w:t>-</w:t>
      </w:r>
      <w:r>
        <w:rPr>
          <w:lang w:eastAsia="zh-CN"/>
        </w:rPr>
        <w:t>宏病毒为了减少用户的重复劳作，例如进行相似的操作，</w:t>
      </w:r>
      <w:r>
        <w:rPr>
          <w:lang w:eastAsia="zh-CN"/>
        </w:rPr>
        <w:t>Office</w:t>
      </w:r>
      <w:r>
        <w:rPr>
          <w:lang w:eastAsia="zh-CN"/>
        </w:rPr>
        <w:t>提供了一种所谓宏的功能。用户可以通过这个功能把一系列的操作记录下来，作为一个宏。之后只要运行这个宏，计算机就能自动地重复执行定义在宏中的所有操作。虽然这种宏操作方便了普通的计算机用户，但同时也给病毒制造者提供了可乘之机。宏病毒是一种专门感染</w:t>
      </w:r>
      <w:r>
        <w:rPr>
          <w:lang w:eastAsia="zh-CN"/>
        </w:rPr>
        <w:t>Office</w:t>
      </w:r>
      <w:r>
        <w:rPr>
          <w:lang w:eastAsia="zh-CN"/>
        </w:rPr>
        <w:t>系列文档的恶性病毒。</w:t>
      </w:r>
      <w:r>
        <w:rPr>
          <w:lang w:eastAsia="zh-CN"/>
        </w:rPr>
        <w:t>1995</w:t>
      </w:r>
      <w:r>
        <w:rPr>
          <w:lang w:eastAsia="zh-CN"/>
        </w:rPr>
        <w:t>年，世界上发现了第一个宏病毒</w:t>
      </w:r>
      <w:r>
        <w:rPr>
          <w:lang w:eastAsia="zh-CN"/>
        </w:rPr>
        <w:t>Concept</w:t>
      </w:r>
      <w:r>
        <w:rPr>
          <w:lang w:eastAsia="zh-CN"/>
        </w:rPr>
        <w:t>。由于宏的编程语言</w:t>
      </w:r>
      <w:r>
        <w:rPr>
          <w:lang w:eastAsia="zh-CN"/>
        </w:rPr>
        <w:t>VBA</w:t>
      </w:r>
      <w:r>
        <w:rPr>
          <w:lang w:eastAsia="zh-CN"/>
        </w:rPr>
        <w:t>简单易学，因此大量的宏病毒层出不穷，短短两年时间其数量就上升至</w:t>
      </w:r>
      <w:r>
        <w:rPr>
          <w:lang w:eastAsia="zh-CN"/>
        </w:rPr>
        <w:t>20000</w:t>
      </w:r>
      <w:r>
        <w:rPr>
          <w:lang w:eastAsia="zh-CN"/>
        </w:rPr>
        <w:t>多种</w:t>
      </w:r>
      <w:r>
        <w:rPr>
          <w:lang w:eastAsia="zh-CN"/>
        </w:rPr>
        <w:t>!</w:t>
      </w:r>
      <w:r>
        <w:rPr>
          <w:lang w:eastAsia="zh-CN"/>
        </w:rPr>
        <w:t>除了感染</w:t>
      </w:r>
      <w:r>
        <w:rPr>
          <w:lang w:eastAsia="zh-CN"/>
        </w:rPr>
        <w:t>Word</w:t>
      </w:r>
      <w:r>
        <w:rPr>
          <w:lang w:eastAsia="zh-CN"/>
        </w:rPr>
        <w:t>的宏病毒，还出现了感染</w:t>
      </w:r>
      <w:proofErr w:type="spellStart"/>
      <w:r>
        <w:rPr>
          <w:lang w:eastAsia="zh-CN"/>
        </w:rPr>
        <w:t>Amipro</w:t>
      </w:r>
      <w:proofErr w:type="spellEnd"/>
      <w:r>
        <w:rPr>
          <w:lang w:eastAsia="zh-CN"/>
        </w:rPr>
        <w:t>、</w:t>
      </w:r>
      <w:r>
        <w:rPr>
          <w:lang w:eastAsia="zh-CN"/>
        </w:rPr>
        <w:t>Excel</w:t>
      </w:r>
      <w:r>
        <w:rPr>
          <w:lang w:eastAsia="zh-CN"/>
        </w:rPr>
        <w:t>、</w:t>
      </w:r>
      <w:r>
        <w:rPr>
          <w:lang w:eastAsia="zh-CN"/>
        </w:rPr>
        <w:t>Access</w:t>
      </w:r>
      <w:r>
        <w:rPr>
          <w:lang w:eastAsia="zh-CN"/>
        </w:rPr>
        <w:t>的宏病毒，宏病毒还可以在它们之间相互感染，并由</w:t>
      </w:r>
      <w:r>
        <w:rPr>
          <w:lang w:eastAsia="zh-CN"/>
        </w:rPr>
        <w:t>Word</w:t>
      </w:r>
      <w:r>
        <w:rPr>
          <w:lang w:eastAsia="zh-CN"/>
        </w:rPr>
        <w:t>感染</w:t>
      </w:r>
      <w:r>
        <w:rPr>
          <w:lang w:eastAsia="zh-CN"/>
        </w:rPr>
        <w:t>Windows</w:t>
      </w:r>
      <w:r>
        <w:rPr>
          <w:lang w:eastAsia="zh-CN"/>
        </w:rPr>
        <w:t>的虚拟驱动程序，从而造成严重的后果。</w:t>
      </w:r>
    </w:p>
    <w:p w:rsidR="00C23BE0" w:rsidRDefault="00FE565D">
      <w:pPr>
        <w:pStyle w:val="31"/>
        <w:rPr>
          <w:lang w:eastAsia="zh-CN"/>
        </w:rPr>
      </w:pPr>
      <w:r>
        <w:rPr>
          <w:lang w:eastAsia="zh-CN"/>
        </w:rPr>
        <w:t>0day</w:t>
      </w:r>
      <w:r>
        <w:rPr>
          <w:lang w:eastAsia="zh-CN"/>
        </w:rPr>
        <w:t>病毒</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0day</w:t>
      </w:r>
      <w:r>
        <w:rPr>
          <w:lang w:eastAsia="zh-CN"/>
        </w:rPr>
        <w:t>病毒</w:t>
      </w:r>
      <w:r>
        <w:rPr>
          <w:lang w:eastAsia="zh-CN"/>
        </w:rPr>
        <w:t>0DAY</w:t>
      </w:r>
      <w:r>
        <w:rPr>
          <w:lang w:eastAsia="zh-CN"/>
        </w:rPr>
        <w:t>漏洞最早的破解是专门针对软件的，叫做</w:t>
      </w:r>
      <w:r>
        <w:rPr>
          <w:lang w:eastAsia="zh-CN"/>
        </w:rPr>
        <w:t>WAREZ</w:t>
      </w:r>
      <w:r>
        <w:rPr>
          <w:lang w:eastAsia="zh-CN"/>
        </w:rPr>
        <w:t>，后来才发展到游戏，音乐，影视等其他内容的。</w:t>
      </w:r>
      <w:r>
        <w:rPr>
          <w:lang w:eastAsia="zh-CN"/>
        </w:rPr>
        <w:t>0day</w:t>
      </w:r>
      <w:r>
        <w:rPr>
          <w:lang w:eastAsia="zh-CN"/>
        </w:rPr>
        <w:t>中的</w:t>
      </w:r>
      <w:r>
        <w:rPr>
          <w:lang w:eastAsia="zh-CN"/>
        </w:rPr>
        <w:t>0</w:t>
      </w:r>
      <w:r>
        <w:rPr>
          <w:lang w:eastAsia="zh-CN"/>
        </w:rPr>
        <w:t>表示</w:t>
      </w:r>
      <w:r>
        <w:rPr>
          <w:lang w:eastAsia="zh-CN"/>
        </w:rPr>
        <w:t>zero</w:t>
      </w:r>
      <w:r>
        <w:rPr>
          <w:lang w:eastAsia="zh-CN"/>
        </w:rPr>
        <w:t>，早期的</w:t>
      </w:r>
      <w:r>
        <w:rPr>
          <w:lang w:eastAsia="zh-CN"/>
        </w:rPr>
        <w:t>0day</w:t>
      </w:r>
      <w:r>
        <w:rPr>
          <w:lang w:eastAsia="zh-CN"/>
        </w:rPr>
        <w:t>表示在软件发行后的</w:t>
      </w:r>
      <w:r>
        <w:rPr>
          <w:lang w:eastAsia="zh-CN"/>
        </w:rPr>
        <w:t>24</w:t>
      </w:r>
      <w:r>
        <w:rPr>
          <w:lang w:eastAsia="zh-CN"/>
        </w:rPr>
        <w:t>小时内就出现破解版本，现在我们已经引申了这个含义，只要是在软件或者其他东西发布后，在最短时间内出现相关破解的，都可以叫</w:t>
      </w:r>
      <w:r>
        <w:rPr>
          <w:lang w:eastAsia="zh-CN"/>
        </w:rPr>
        <w:t>0day</w:t>
      </w:r>
      <w:r>
        <w:rPr>
          <w:lang w:eastAsia="zh-CN"/>
        </w:rPr>
        <w:t>。</w:t>
      </w:r>
      <w:r>
        <w:rPr>
          <w:lang w:eastAsia="zh-CN"/>
        </w:rPr>
        <w:t>0day</w:t>
      </w:r>
      <w:r>
        <w:rPr>
          <w:lang w:eastAsia="zh-CN"/>
        </w:rPr>
        <w:t>是一个统称，所有的破解都可以叫</w:t>
      </w:r>
      <w:r>
        <w:rPr>
          <w:lang w:eastAsia="zh-CN"/>
        </w:rPr>
        <w:t>0day</w:t>
      </w:r>
      <w:r>
        <w:rPr>
          <w:lang w:eastAsia="zh-CN"/>
        </w:rPr>
        <w:t>。</w:t>
      </w:r>
    </w:p>
    <w:p w:rsidR="00C23BE0" w:rsidRDefault="00FE565D">
      <w:pPr>
        <w:pStyle w:val="31"/>
        <w:rPr>
          <w:lang w:eastAsia="zh-CN"/>
        </w:rPr>
      </w:pPr>
      <w:r>
        <w:rPr>
          <w:lang w:eastAsia="zh-CN"/>
        </w:rPr>
        <w:t>互联网时代敲诈者</w:t>
      </w:r>
      <w:r>
        <w:rPr>
          <w:lang w:eastAsia="zh-CN"/>
        </w:rPr>
        <w:t>-</w:t>
      </w:r>
      <w:r>
        <w:rPr>
          <w:lang w:eastAsia="zh-CN"/>
        </w:rPr>
        <w:t>勒索病毒</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互联网时代敲诈者</w:t>
      </w:r>
      <w:r>
        <w:rPr>
          <w:lang w:eastAsia="zh-CN"/>
        </w:rPr>
        <w:t>-</w:t>
      </w:r>
      <w:r>
        <w:rPr>
          <w:lang w:eastAsia="zh-CN"/>
        </w:rPr>
        <w:t>勒索病毒勒索病毒是一种新型电脑病毒，是黑客通过锁屏、加密文件等方式劫持用户文件并以此敲诈用户钱财的恶意软件。黑客通过网络钓鱼或利用系统漏洞等方式，向受害电脑或服务器植入病毒，从而加密硬盘上的文档甚至整个硬盘，之后向受害者索要数额不等的赎金后才给予解密。</w:t>
      </w:r>
    </w:p>
    <w:p w:rsidR="00C23BE0" w:rsidRDefault="00FE565D">
      <w:pPr>
        <w:pStyle w:val="31"/>
        <w:rPr>
          <w:lang w:eastAsia="zh-CN"/>
        </w:rPr>
      </w:pPr>
      <w:r>
        <w:rPr>
          <w:lang w:eastAsia="zh-CN"/>
        </w:rPr>
        <w:t>勒索病毒</w:t>
      </w:r>
      <w:r>
        <w:rPr>
          <w:lang w:eastAsia="zh-CN"/>
        </w:rPr>
        <w:t>-</w:t>
      </w:r>
      <w:r>
        <w:rPr>
          <w:lang w:eastAsia="zh-CN"/>
        </w:rPr>
        <w:t>事前防范</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勒索病毒</w:t>
      </w:r>
      <w:r>
        <w:rPr>
          <w:lang w:eastAsia="zh-CN"/>
        </w:rPr>
        <w:t>-</w:t>
      </w:r>
      <w:r>
        <w:rPr>
          <w:lang w:eastAsia="zh-CN"/>
        </w:rPr>
        <w:t>事前防范目前已知的是，</w:t>
      </w:r>
      <w:r>
        <w:rPr>
          <w:lang w:eastAsia="zh-CN"/>
        </w:rPr>
        <w:t>Windows10</w:t>
      </w:r>
      <w:r>
        <w:rPr>
          <w:lang w:eastAsia="zh-CN"/>
        </w:rPr>
        <w:t>操作系统只要打开了自动更新，就不会有中毒的风险。而目前国内大量使用的</w:t>
      </w:r>
      <w:r>
        <w:rPr>
          <w:lang w:eastAsia="zh-CN"/>
        </w:rPr>
        <w:t>Windows7</w:t>
      </w:r>
      <w:r>
        <w:rPr>
          <w:lang w:eastAsia="zh-CN"/>
        </w:rPr>
        <w:t>甚至</w:t>
      </w:r>
      <w:proofErr w:type="spellStart"/>
      <w:r>
        <w:rPr>
          <w:lang w:eastAsia="zh-CN"/>
        </w:rPr>
        <w:t>WindowsXP</w:t>
      </w:r>
      <w:proofErr w:type="spellEnd"/>
      <w:r>
        <w:rPr>
          <w:lang w:eastAsia="zh-CN"/>
        </w:rPr>
        <w:t>电脑则比较容易中毒。目前，微软已经为所有的</w:t>
      </w:r>
      <w:r>
        <w:rPr>
          <w:lang w:eastAsia="zh-CN"/>
        </w:rPr>
        <w:t>Windows</w:t>
      </w:r>
      <w:r>
        <w:rPr>
          <w:lang w:eastAsia="zh-CN"/>
        </w:rPr>
        <w:t>系统紧急发布了系统补丁。另外，像</w:t>
      </w:r>
      <w:r>
        <w:rPr>
          <w:lang w:eastAsia="zh-CN"/>
        </w:rPr>
        <w:t>445</w:t>
      </w:r>
      <w:r>
        <w:rPr>
          <w:lang w:eastAsia="zh-CN"/>
        </w:rPr>
        <w:t>这样的高危端口，一般的家用电脑也最好关闭掉。关闭方法为：打开</w:t>
      </w:r>
      <w:r>
        <w:rPr>
          <w:lang w:eastAsia="zh-CN"/>
        </w:rPr>
        <w:t>“</w:t>
      </w:r>
      <w:r>
        <w:rPr>
          <w:lang w:eastAsia="zh-CN"/>
        </w:rPr>
        <w:t>控制面板</w:t>
      </w:r>
      <w:r>
        <w:rPr>
          <w:lang w:eastAsia="zh-CN"/>
        </w:rPr>
        <w:t>”</w:t>
      </w:r>
      <w:r>
        <w:rPr>
          <w:lang w:eastAsia="zh-CN"/>
        </w:rPr>
        <w:t>，点击防火墙点击</w:t>
      </w:r>
      <w:r>
        <w:rPr>
          <w:lang w:eastAsia="zh-CN"/>
        </w:rPr>
        <w:t>“</w:t>
      </w:r>
      <w:r>
        <w:rPr>
          <w:lang w:eastAsia="zh-CN"/>
        </w:rPr>
        <w:t>高级设置</w:t>
      </w:r>
      <w:r>
        <w:rPr>
          <w:lang w:eastAsia="zh-CN"/>
        </w:rPr>
        <w:t>”</w:t>
      </w:r>
      <w:r>
        <w:rPr>
          <w:lang w:eastAsia="zh-CN"/>
        </w:rPr>
        <w:t>先点击</w:t>
      </w:r>
      <w:r>
        <w:rPr>
          <w:lang w:eastAsia="zh-CN"/>
        </w:rPr>
        <w:t>“</w:t>
      </w:r>
      <w:r>
        <w:rPr>
          <w:lang w:eastAsia="zh-CN"/>
        </w:rPr>
        <w:t>入站规则</w:t>
      </w:r>
      <w:r>
        <w:rPr>
          <w:lang w:eastAsia="zh-CN"/>
        </w:rPr>
        <w:t>”</w:t>
      </w:r>
      <w:r>
        <w:rPr>
          <w:lang w:eastAsia="zh-CN"/>
        </w:rPr>
        <w:t>，再点击</w:t>
      </w:r>
      <w:r>
        <w:rPr>
          <w:lang w:eastAsia="zh-CN"/>
        </w:rPr>
        <w:t>“</w:t>
      </w:r>
      <w:r>
        <w:rPr>
          <w:lang w:eastAsia="zh-CN"/>
        </w:rPr>
        <w:t>新建规则</w:t>
      </w:r>
      <w:r>
        <w:rPr>
          <w:lang w:eastAsia="zh-CN"/>
        </w:rPr>
        <w:t>”</w:t>
      </w:r>
      <w:r>
        <w:rPr>
          <w:lang w:eastAsia="zh-CN"/>
        </w:rPr>
        <w:t>勾选</w:t>
      </w:r>
      <w:r>
        <w:rPr>
          <w:lang w:eastAsia="zh-CN"/>
        </w:rPr>
        <w:t>“</w:t>
      </w:r>
      <w:r>
        <w:rPr>
          <w:lang w:eastAsia="zh-CN"/>
        </w:rPr>
        <w:t>端口</w:t>
      </w:r>
      <w:r>
        <w:rPr>
          <w:lang w:eastAsia="zh-CN"/>
        </w:rPr>
        <w:t>”</w:t>
      </w:r>
      <w:r>
        <w:rPr>
          <w:lang w:eastAsia="zh-CN"/>
        </w:rPr>
        <w:t>，点击</w:t>
      </w:r>
      <w:r>
        <w:rPr>
          <w:lang w:eastAsia="zh-CN"/>
        </w:rPr>
        <w:t>“</w:t>
      </w:r>
      <w:r>
        <w:rPr>
          <w:lang w:eastAsia="zh-CN"/>
        </w:rPr>
        <w:t>协议与端口</w:t>
      </w:r>
      <w:r>
        <w:rPr>
          <w:lang w:eastAsia="zh-CN"/>
        </w:rPr>
        <w:t>”</w:t>
      </w:r>
      <w:r>
        <w:rPr>
          <w:lang w:eastAsia="zh-CN"/>
        </w:rPr>
        <w:t>勾选</w:t>
      </w:r>
      <w:r>
        <w:rPr>
          <w:lang w:eastAsia="zh-CN"/>
        </w:rPr>
        <w:t>“</w:t>
      </w:r>
      <w:r>
        <w:rPr>
          <w:lang w:eastAsia="zh-CN"/>
        </w:rPr>
        <w:t>特定本地端口</w:t>
      </w:r>
      <w:r>
        <w:rPr>
          <w:lang w:eastAsia="zh-CN"/>
        </w:rPr>
        <w:t>”</w:t>
      </w:r>
      <w:r>
        <w:rPr>
          <w:lang w:eastAsia="zh-CN"/>
        </w:rPr>
        <w:t>，填写</w:t>
      </w:r>
      <w:r>
        <w:rPr>
          <w:lang w:eastAsia="zh-CN"/>
        </w:rPr>
        <w:t>445</w:t>
      </w:r>
      <w:r>
        <w:rPr>
          <w:lang w:eastAsia="zh-CN"/>
        </w:rPr>
        <w:t>，点击下一步点击</w:t>
      </w:r>
      <w:r>
        <w:rPr>
          <w:lang w:eastAsia="zh-CN"/>
        </w:rPr>
        <w:t>“</w:t>
      </w:r>
      <w:r>
        <w:rPr>
          <w:lang w:eastAsia="zh-CN"/>
        </w:rPr>
        <w:t>阻止链接</w:t>
      </w:r>
      <w:r>
        <w:rPr>
          <w:lang w:eastAsia="zh-CN"/>
        </w:rPr>
        <w:t>”</w:t>
      </w:r>
      <w:r>
        <w:rPr>
          <w:lang w:eastAsia="zh-CN"/>
        </w:rPr>
        <w:t>，一直下一步，即可完成</w:t>
      </w:r>
    </w:p>
    <w:p w:rsidR="00C23BE0" w:rsidRDefault="00FE565D">
      <w:pPr>
        <w:pStyle w:val="31"/>
        <w:rPr>
          <w:lang w:eastAsia="zh-CN"/>
        </w:rPr>
      </w:pPr>
      <w:r>
        <w:rPr>
          <w:lang w:eastAsia="zh-CN"/>
        </w:rPr>
        <w:t>勒索病毒</w:t>
      </w:r>
      <w:r>
        <w:rPr>
          <w:lang w:eastAsia="zh-CN"/>
        </w:rPr>
        <w:t>-</w:t>
      </w:r>
      <w:r>
        <w:rPr>
          <w:lang w:eastAsia="zh-CN"/>
        </w:rPr>
        <w:t>中毒后应对方法</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勒索病毒</w:t>
      </w:r>
      <w:r>
        <w:rPr>
          <w:lang w:eastAsia="zh-CN"/>
        </w:rPr>
        <w:t>-</w:t>
      </w:r>
      <w:r>
        <w:rPr>
          <w:lang w:eastAsia="zh-CN"/>
        </w:rPr>
        <w:t>中毒后应对方法立即组织内网检测，查找所有开放</w:t>
      </w:r>
      <w:r>
        <w:rPr>
          <w:lang w:eastAsia="zh-CN"/>
        </w:rPr>
        <w:t>445SMB</w:t>
      </w:r>
      <w:r>
        <w:rPr>
          <w:lang w:eastAsia="zh-CN"/>
        </w:rPr>
        <w:t>服务端口的终端和服务器，一旦发现中毒机器，立即断网处理。目前看来对硬盘格式化可清除病毒。对于</w:t>
      </w:r>
      <w:r>
        <w:rPr>
          <w:lang w:eastAsia="zh-CN"/>
        </w:rPr>
        <w:t>XP</w:t>
      </w:r>
      <w:r>
        <w:rPr>
          <w:lang w:eastAsia="zh-CN"/>
        </w:rPr>
        <w:t>、</w:t>
      </w:r>
      <w:r>
        <w:rPr>
          <w:lang w:eastAsia="zh-CN"/>
        </w:rPr>
        <w:t>2003</w:t>
      </w:r>
      <w:r>
        <w:rPr>
          <w:lang w:eastAsia="zh-CN"/>
        </w:rPr>
        <w:t>等微软已不再提供安全更新的机器，建议升级操作系统版本或使用</w:t>
      </w:r>
      <w:r>
        <w:rPr>
          <w:lang w:eastAsia="zh-CN"/>
        </w:rPr>
        <w:t>360“NSA</w:t>
      </w:r>
      <w:r>
        <w:rPr>
          <w:lang w:eastAsia="zh-CN"/>
        </w:rPr>
        <w:t>武器库免疫工具</w:t>
      </w:r>
      <w:r>
        <w:rPr>
          <w:lang w:eastAsia="zh-CN"/>
        </w:rPr>
        <w:t>”</w:t>
      </w:r>
      <w:r>
        <w:rPr>
          <w:lang w:eastAsia="zh-CN"/>
        </w:rPr>
        <w:t>对系统进行检测，查看是否存在漏洞，并关闭受到漏洞影响的端口，以此避免遭到勒索软件等病毒的侵害。一旦发现电脑中毒，立即断网。启用并打开</w:t>
      </w:r>
      <w:r>
        <w:rPr>
          <w:lang w:eastAsia="zh-CN"/>
        </w:rPr>
        <w:t>“Windows</w:t>
      </w:r>
      <w:r>
        <w:rPr>
          <w:lang w:eastAsia="zh-CN"/>
        </w:rPr>
        <w:t>防火墙</w:t>
      </w:r>
      <w:r>
        <w:rPr>
          <w:lang w:eastAsia="zh-CN"/>
        </w:rPr>
        <w:t>”</w:t>
      </w:r>
      <w:r>
        <w:rPr>
          <w:lang w:eastAsia="zh-CN"/>
        </w:rPr>
        <w:t>，进入</w:t>
      </w:r>
      <w:r>
        <w:rPr>
          <w:lang w:eastAsia="zh-CN"/>
        </w:rPr>
        <w:t>“</w:t>
      </w:r>
      <w:r>
        <w:rPr>
          <w:lang w:eastAsia="zh-CN"/>
        </w:rPr>
        <w:t>高级设置</w:t>
      </w:r>
      <w:r>
        <w:rPr>
          <w:lang w:eastAsia="zh-CN"/>
        </w:rPr>
        <w:t>”</w:t>
      </w:r>
      <w:r>
        <w:rPr>
          <w:lang w:eastAsia="zh-CN"/>
        </w:rPr>
        <w:t>，在入站规则里禁用</w:t>
      </w:r>
      <w:r>
        <w:rPr>
          <w:lang w:eastAsia="zh-CN"/>
        </w:rPr>
        <w:t>“</w:t>
      </w:r>
      <w:r>
        <w:rPr>
          <w:lang w:eastAsia="zh-CN"/>
        </w:rPr>
        <w:t>文件和打印机共享</w:t>
      </w:r>
      <w:r>
        <w:rPr>
          <w:lang w:eastAsia="zh-CN"/>
        </w:rPr>
        <w:t>”</w:t>
      </w:r>
      <w:r>
        <w:rPr>
          <w:lang w:eastAsia="zh-CN"/>
        </w:rPr>
        <w:t>相关规则。关闭</w:t>
      </w:r>
      <w:r>
        <w:rPr>
          <w:lang w:eastAsia="zh-CN"/>
        </w:rPr>
        <w:t>UDP135</w:t>
      </w:r>
      <w:r>
        <w:rPr>
          <w:lang w:eastAsia="zh-CN"/>
        </w:rPr>
        <w:t>、</w:t>
      </w:r>
      <w:r>
        <w:rPr>
          <w:lang w:eastAsia="zh-CN"/>
        </w:rPr>
        <w:t>445</w:t>
      </w:r>
      <w:r>
        <w:rPr>
          <w:lang w:eastAsia="zh-CN"/>
        </w:rPr>
        <w:t>、</w:t>
      </w:r>
      <w:r>
        <w:rPr>
          <w:lang w:eastAsia="zh-CN"/>
        </w:rPr>
        <w:t>137</w:t>
      </w:r>
      <w:r>
        <w:rPr>
          <w:lang w:eastAsia="zh-CN"/>
        </w:rPr>
        <w:t>、</w:t>
      </w:r>
      <w:r>
        <w:rPr>
          <w:lang w:eastAsia="zh-CN"/>
        </w:rPr>
        <w:t>138</w:t>
      </w:r>
      <w:r>
        <w:rPr>
          <w:lang w:eastAsia="zh-CN"/>
        </w:rPr>
        <w:t>、</w:t>
      </w:r>
      <w:r>
        <w:rPr>
          <w:lang w:eastAsia="zh-CN"/>
        </w:rPr>
        <w:t>139</w:t>
      </w:r>
      <w:r>
        <w:rPr>
          <w:lang w:eastAsia="zh-CN"/>
        </w:rPr>
        <w:t>端口，关闭网络文件共享。尽快对电脑中的重要文件资料进行备份。严格禁止使用</w:t>
      </w:r>
      <w:r>
        <w:rPr>
          <w:lang w:eastAsia="zh-CN"/>
        </w:rPr>
        <w:t>U</w:t>
      </w:r>
      <w:r>
        <w:rPr>
          <w:lang w:eastAsia="zh-CN"/>
        </w:rPr>
        <w:t>盘、移动硬盘等可执行摆渡攻击的设备。及时更新操作系统和应用程序到最新的版本。</w:t>
      </w:r>
    </w:p>
    <w:p w:rsidR="00C23BE0" w:rsidRDefault="00FE565D">
      <w:pPr>
        <w:pStyle w:val="31"/>
        <w:rPr>
          <w:lang w:eastAsia="zh-CN"/>
        </w:rPr>
      </w:pPr>
      <w:r>
        <w:rPr>
          <w:lang w:eastAsia="zh-CN"/>
        </w:rPr>
        <w:t>计算机病毒有利的一面</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计算机病毒有利的一面计算机病毒对抗是电子战的新领域，也是近年来</w:t>
      </w:r>
      <w:r>
        <w:rPr>
          <w:lang w:eastAsia="zh-CN"/>
        </w:rPr>
        <w:t>C3I</w:t>
      </w:r>
      <w:r>
        <w:rPr>
          <w:lang w:eastAsia="zh-CN"/>
        </w:rPr>
        <w:t>对抗中的热门话题。目前世界各国的军事电子领域都竞相开始研究这种全新的电子战</w:t>
      </w:r>
      <w:r>
        <w:rPr>
          <w:lang w:eastAsia="zh-CN"/>
        </w:rPr>
        <w:t>“</w:t>
      </w:r>
      <w:r>
        <w:rPr>
          <w:lang w:eastAsia="zh-CN"/>
        </w:rPr>
        <w:t>武器</w:t>
      </w:r>
      <w:r>
        <w:rPr>
          <w:lang w:eastAsia="zh-CN"/>
        </w:rPr>
        <w:t>”</w:t>
      </w:r>
      <w:r>
        <w:rPr>
          <w:lang w:eastAsia="zh-CN"/>
        </w:rPr>
        <w:t>，计算机病毒所攻击的是系统的核心部件，此外，它还具有隐蔽性和传染性的特点，这就为电子对抗提供了崭新的技术手段。科学家断言：未来战争破坏力最大的已不再是核打击，在电脑已经成为军事指挥、武器控制和国家经济中枢的情况下，</w:t>
      </w:r>
      <w:r>
        <w:rPr>
          <w:lang w:eastAsia="zh-CN"/>
        </w:rPr>
        <w:t>“</w:t>
      </w:r>
      <w:r>
        <w:rPr>
          <w:lang w:eastAsia="zh-CN"/>
        </w:rPr>
        <w:t>计算机病毒打击</w:t>
      </w:r>
      <w:r>
        <w:rPr>
          <w:lang w:eastAsia="zh-CN"/>
        </w:rPr>
        <w:t>”</w:t>
      </w:r>
      <w:r>
        <w:rPr>
          <w:lang w:eastAsia="zh-CN"/>
        </w:rPr>
        <w:t>将更直接、更危险。可想而知，随着微电脑技术在军事领域越来越广泛地应用，进攻性的计算机病毒武器将迅速投入战场。计算机病毒武器将成为信息战的杀手锏。</w:t>
      </w:r>
    </w:p>
    <w:p w:rsidR="00C23BE0" w:rsidRDefault="00FE565D">
      <w:pPr>
        <w:pStyle w:val="31"/>
        <w:rPr>
          <w:lang w:eastAsia="zh-CN"/>
        </w:rPr>
      </w:pPr>
      <w:r>
        <w:rPr>
          <w:lang w:eastAsia="zh-CN"/>
        </w:rPr>
        <w:t>什么是黑客？</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什么是黑客？黑客，是</w:t>
      </w:r>
      <w:r>
        <w:rPr>
          <w:lang w:eastAsia="zh-CN"/>
        </w:rPr>
        <w:t>Hacker</w:t>
      </w:r>
      <w:r>
        <w:rPr>
          <w:lang w:eastAsia="zh-CN"/>
        </w:rPr>
        <w:t>的译音，源于</w:t>
      </w:r>
      <w:r>
        <w:rPr>
          <w:lang w:eastAsia="zh-CN"/>
        </w:rPr>
        <w:t>Hack</w:t>
      </w:r>
      <w:r>
        <w:rPr>
          <w:lang w:eastAsia="zh-CN"/>
        </w:rPr>
        <w:t>，本意为</w:t>
      </w:r>
      <w:r>
        <w:rPr>
          <w:lang w:eastAsia="zh-CN"/>
        </w:rPr>
        <w:t>“</w:t>
      </w:r>
      <w:r>
        <w:rPr>
          <w:lang w:eastAsia="zh-CN"/>
        </w:rPr>
        <w:t>做了一件非常漂亮的工作</w:t>
      </w:r>
      <w:r>
        <w:rPr>
          <w:lang w:eastAsia="zh-CN"/>
        </w:rPr>
        <w:t>”</w:t>
      </w:r>
      <w:r>
        <w:rPr>
          <w:lang w:eastAsia="zh-CN"/>
        </w:rPr>
        <w:t>，原指一群精力旺盛、专业技能超群、聪明能干、对计算机信息系统进行非授权访问的人员。而现在黑客泛指在计算机技术上有一定特长，掌握一定的技术知识，采用非法手段逃过计算机网络系统的访问控制，而未经授权或非法访问进入计算机网络的人，被认为是网络</w:t>
      </w:r>
      <w:r>
        <w:rPr>
          <w:lang w:eastAsia="zh-CN"/>
        </w:rPr>
        <w:t>“</w:t>
      </w:r>
      <w:r>
        <w:rPr>
          <w:lang w:eastAsia="zh-CN"/>
        </w:rPr>
        <w:t>攻击者</w:t>
      </w:r>
      <w:r>
        <w:rPr>
          <w:lang w:eastAsia="zh-CN"/>
        </w:rPr>
        <w:t>”</w:t>
      </w:r>
      <w:r>
        <w:rPr>
          <w:lang w:eastAsia="zh-CN"/>
        </w:rPr>
        <w:t>和</w:t>
      </w:r>
      <w:r>
        <w:rPr>
          <w:lang w:eastAsia="zh-CN"/>
        </w:rPr>
        <w:t>“</w:t>
      </w:r>
      <w:r>
        <w:rPr>
          <w:lang w:eastAsia="zh-CN"/>
        </w:rPr>
        <w:t>破坏者</w:t>
      </w:r>
      <w:r>
        <w:rPr>
          <w:lang w:eastAsia="zh-CN"/>
        </w:rPr>
        <w:t>”</w:t>
      </w:r>
      <w:r>
        <w:rPr>
          <w:lang w:eastAsia="zh-CN"/>
        </w:rPr>
        <w:t>。</w:t>
      </w:r>
    </w:p>
    <w:p w:rsidR="00C23BE0" w:rsidRDefault="00FE565D">
      <w:pPr>
        <w:pStyle w:val="31"/>
        <w:rPr>
          <w:lang w:eastAsia="zh-CN"/>
        </w:rPr>
      </w:pPr>
      <w:r>
        <w:rPr>
          <w:lang w:eastAsia="zh-CN"/>
        </w:rPr>
        <w:t>黑客攻击的动机</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黑客攻击的动机黑客攻击的动机主要有以下几种：好奇心：对数据内容、网络系统或网站的好奇，从而进行窥探；恶作剧：无聊的计算机程序员，通过网络进行戏弄；贪欲：盗窃或者敲诈重要资料或财物；宿怨报复：受批评、被降级或被解雇的雇员，或者其他任何认为自己受到不公平对待的人员，利用网络进行肆意报复；名声显露：通过展示计算机经验与才能来证明自己的能力并获得名气；仇恨义愤：国家和民族利益和情感因素的原因；黑客道德：许多构成黑客人物的动机；获取机密：以军事、政治、商业经济竞争为目的的间谍窃取机密工作。</w:t>
      </w:r>
    </w:p>
    <w:p w:rsidR="00C23BE0" w:rsidRDefault="00FE565D">
      <w:pPr>
        <w:pStyle w:val="31"/>
        <w:rPr>
          <w:lang w:eastAsia="zh-CN"/>
        </w:rPr>
      </w:pPr>
      <w:r>
        <w:rPr>
          <w:lang w:eastAsia="zh-CN"/>
        </w:rPr>
        <w:t>黑客攻击的分类</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黑客攻击的分类攻击的行为主动性分为：主动攻击、被动攻击。按攻击的位置情况可分为：远程攻击、本地攻击、伪远程攻击。</w:t>
      </w:r>
    </w:p>
    <w:p w:rsidR="00C23BE0" w:rsidRDefault="00FE565D">
      <w:pPr>
        <w:pStyle w:val="31"/>
        <w:rPr>
          <w:lang w:eastAsia="zh-CN"/>
        </w:rPr>
      </w:pPr>
      <w:r>
        <w:rPr>
          <w:lang w:eastAsia="zh-CN"/>
        </w:rPr>
        <w:t>黑客攻击的过程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黑客攻击的过程黑客常用的攻击步骤虽然变化万千，但其整个攻击过程也具有一定规律，一般可以分为五步：隐藏</w:t>
      </w:r>
      <w:r>
        <w:rPr>
          <w:lang w:eastAsia="zh-CN"/>
        </w:rPr>
        <w:t>IP</w:t>
      </w:r>
      <w:r>
        <w:rPr>
          <w:lang w:eastAsia="zh-CN"/>
        </w:rPr>
        <w:t>、踩点扫描、获得特权、种植后门、隐身退出。黑客根据实际情况变化可能会对攻击步骤进行调整，掌握黑客的攻击规律有利于进行有针对性的防范。网络情况复杂，黑客个性迥异，其攻击步骤也各有不同，这五个攻击步骤是对一般情况而言的，是绝大部分黑客在通常情况下的一般规律。</w:t>
      </w:r>
    </w:p>
    <w:p w:rsidR="00C23BE0" w:rsidRDefault="00FE565D">
      <w:pPr>
        <w:pStyle w:val="31"/>
        <w:rPr>
          <w:lang w:eastAsia="zh-CN"/>
        </w:rPr>
      </w:pPr>
      <w:r>
        <w:rPr>
          <w:lang w:eastAsia="zh-CN"/>
        </w:rPr>
        <w:t>黑客攻击常用的方法</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黑客攻击常用的方法黑客常用的方法有以下几种：端口扫描：往往成为黑客发现、获得主机信息的一种最佳途径。网络监听：网络监听工具</w:t>
      </w:r>
      <w:r>
        <w:rPr>
          <w:lang w:eastAsia="zh-CN"/>
        </w:rPr>
        <w:t>Sniffer(</w:t>
      </w:r>
      <w:r>
        <w:rPr>
          <w:lang w:eastAsia="zh-CN"/>
        </w:rPr>
        <w:t>也称嗅探器</w:t>
      </w:r>
      <w:r>
        <w:rPr>
          <w:lang w:eastAsia="zh-CN"/>
        </w:rPr>
        <w:t>)</w:t>
      </w:r>
      <w:r>
        <w:rPr>
          <w:lang w:eastAsia="zh-CN"/>
        </w:rPr>
        <w:t>和</w:t>
      </w:r>
      <w:proofErr w:type="spellStart"/>
      <w:r>
        <w:rPr>
          <w:lang w:eastAsia="zh-CN"/>
        </w:rPr>
        <w:t>NetXRay</w:t>
      </w:r>
      <w:proofErr w:type="spellEnd"/>
      <w:r>
        <w:rPr>
          <w:lang w:eastAsia="zh-CN"/>
        </w:rPr>
        <w:t>等原本是用于网络检测管理的工具，主要是分析网络的流量，以便找出所关注网络中潜在的问题。但也可以被黑客用于窃听网络，因此也属于一种攻击手段。网络嗅探：使网络接口接收不属于本主机的数据。通常账户和密码等重要信息都是以明文的形式在以太网上传输，一旦被黑客在杂错节点上嗅探到，用户就可能会遭到损害。</w:t>
      </w:r>
    </w:p>
    <w:p w:rsidR="00C23BE0" w:rsidRDefault="00FE565D">
      <w:pPr>
        <w:pStyle w:val="31"/>
        <w:rPr>
          <w:lang w:eastAsia="zh-CN"/>
        </w:rPr>
      </w:pPr>
      <w:r>
        <w:rPr>
          <w:lang w:eastAsia="zh-CN"/>
        </w:rPr>
        <w:t>网络监听的概念及原理</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网络监听的概念及原理网络监听又称网络嗅探，是一种监视数据流程、网络状态及网络上信息传输的管理工具，可以将网络界面设定成监听模式，还可以拦截网络上所传输的信息。网络监听的原理是，在将要发送的数据包发往连接在一起的所有主机时，数据包中包含着应该接收该数据包主机的正确地址，只有与数据包中目标地址一致的那台主机才能接收。但是，若主机处于监听模式下，则可以接收到与该主机处于同一物理信道上所传输的所有信息。网络监听工具是利用计算机的网络接口拦截目的地为其他计算机的数据报文的一种工具。可以作为能够捕捉网络报文的设备，也可以被理解为一种安装在计算机上的监听设备。可以用于监听计算机在网络上所产生的多种信息。</w:t>
      </w:r>
    </w:p>
    <w:p w:rsidR="00C23BE0" w:rsidRDefault="00FE565D">
      <w:pPr>
        <w:pStyle w:val="31"/>
        <w:rPr>
          <w:lang w:eastAsia="zh-CN"/>
        </w:rPr>
      </w:pPr>
      <w:r>
        <w:rPr>
          <w:lang w:eastAsia="zh-CN"/>
        </w:rPr>
        <w:t>网络监听的检测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网络监听的检测网络监听的威胁绝大多数人非法使用监听工具是为了能够捕获密码。除此之外，网络监听还能够捕获专用或机密的信息。网络监听的检测方法在</w:t>
      </w:r>
      <w:r>
        <w:rPr>
          <w:lang w:eastAsia="zh-CN"/>
        </w:rPr>
        <w:t>Linux</w:t>
      </w:r>
      <w:r>
        <w:rPr>
          <w:lang w:eastAsia="zh-CN"/>
        </w:rPr>
        <w:t>下对监听攻击的程序检测方法比较简单，一般只要检查网卡是否处于混杂模式就可以了；而在</w:t>
      </w:r>
      <w:r>
        <w:rPr>
          <w:lang w:eastAsia="zh-CN"/>
        </w:rPr>
        <w:t>Windows</w:t>
      </w:r>
      <w:r>
        <w:rPr>
          <w:lang w:eastAsia="zh-CN"/>
        </w:rPr>
        <w:t>平台中，并没有现成的函数可供实现这个功能，只要可以执行</w:t>
      </w:r>
      <w:r>
        <w:rPr>
          <w:lang w:eastAsia="zh-CN"/>
        </w:rPr>
        <w:t>”c:windowsDrwatson.exe”</w:t>
      </w:r>
      <w:r>
        <w:rPr>
          <w:lang w:eastAsia="zh-CN"/>
        </w:rPr>
        <w:t>程序检查一下是否有嗅探程序在运行即可。</w:t>
      </w:r>
    </w:p>
    <w:p w:rsidR="00C23BE0" w:rsidRDefault="00FE565D">
      <w:pPr>
        <w:pStyle w:val="31"/>
        <w:rPr>
          <w:lang w:eastAsia="zh-CN"/>
        </w:rPr>
      </w:pPr>
      <w:r>
        <w:rPr>
          <w:lang w:eastAsia="zh-CN"/>
        </w:rPr>
        <w:t>网络嗅探的防范对象</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网络嗅探的防范对象对于网络嗅探攻击，可以采取以下一些措施进行防范：网络分段：一个网络段包括一组共享底层设备和线路的机器，对数据流进行限制，以达到防止嗅探的目的。加密：可对数据流中的部分重要信息进行加密，或只对应用层进行加密，但这样会使大部分与网络和操作系统有关的敏感信息失去保护。一次性密码技术：密码在网络两端进行字符串匹配，客户端利用从服务器上得到的账户和自身的密码计算出一个新的字符串，并返回给服务器。</w:t>
      </w:r>
    </w:p>
    <w:p w:rsidR="00C23BE0" w:rsidRDefault="00FE565D">
      <w:pPr>
        <w:pStyle w:val="31"/>
        <w:rPr>
          <w:lang w:eastAsia="zh-CN"/>
        </w:rPr>
      </w:pPr>
      <w:r>
        <w:rPr>
          <w:lang w:eastAsia="zh-CN"/>
        </w:rPr>
        <w:t>特洛伊木马的攻击原理</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特洛伊木马的攻击原理特洛伊木马是指隐藏在正常程序中的一段具有特殊功能的恶意代码，具有破坏和删除文件、记录键盘、攻击</w:t>
      </w:r>
      <w:r>
        <w:rPr>
          <w:lang w:eastAsia="zh-CN"/>
        </w:rPr>
        <w:t>Dos</w:t>
      </w:r>
      <w:r>
        <w:rPr>
          <w:lang w:eastAsia="zh-CN"/>
        </w:rPr>
        <w:t>和发送密码等特殊功能。一个完整的木马系统由硬件部分、软件部分和具体连接部分组成。使用木马工具进行网络入侵基本可以分为以下六个步骤：配置木马。传播木马。运行木马。泄露信息。收集一些服务端的软件和硬件信息，并通过电子邮件或即时通讯软件等告知控制端用户。建立连接。服务端安装木马程序，且与控制端都要在线。控制端可以通过木马端口与服务端建立连接。远程控制。通过木马程序远程控制服务端。</w:t>
      </w:r>
    </w:p>
    <w:p w:rsidR="00C23BE0" w:rsidRDefault="00FE565D">
      <w:pPr>
        <w:pStyle w:val="31"/>
        <w:rPr>
          <w:lang w:eastAsia="zh-CN"/>
        </w:rPr>
      </w:pPr>
      <w:r>
        <w:rPr>
          <w:lang w:eastAsia="zh-CN"/>
        </w:rPr>
        <w:t>缓冲区溢出攻防</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缓冲区溢出攻防缓冲区溢出攻击是通过向程序的缓冲区写入超出其长度的内容，使缓冲区溢出，从而破坏程序的堆栈，使程序转而执行其他指令，以达到攻击的目的。用户没有仔细检查程序中输入的参数将会造成缓冲区溢出。最常见的缓冲区溢出攻击方法是通过使缓冲区溢出从而使程序运行一个用户</w:t>
      </w:r>
      <w:r>
        <w:rPr>
          <w:lang w:eastAsia="zh-CN"/>
        </w:rPr>
        <w:t>shell</w:t>
      </w:r>
      <w:r>
        <w:rPr>
          <w:lang w:eastAsia="zh-CN"/>
        </w:rPr>
        <w:t>，再通过</w:t>
      </w:r>
      <w:r>
        <w:rPr>
          <w:lang w:eastAsia="zh-CN"/>
        </w:rPr>
        <w:t>shell</w:t>
      </w:r>
      <w:r>
        <w:rPr>
          <w:lang w:eastAsia="zh-CN"/>
        </w:rPr>
        <w:t>执行其他命令。如果该程序属于</w:t>
      </w:r>
      <w:r>
        <w:rPr>
          <w:lang w:eastAsia="zh-CN"/>
        </w:rPr>
        <w:t>root</w:t>
      </w:r>
      <w:r>
        <w:rPr>
          <w:lang w:eastAsia="zh-CN"/>
        </w:rPr>
        <w:t>且有</w:t>
      </w:r>
      <w:proofErr w:type="spellStart"/>
      <w:r>
        <w:rPr>
          <w:lang w:eastAsia="zh-CN"/>
        </w:rPr>
        <w:t>suid</w:t>
      </w:r>
      <w:proofErr w:type="spellEnd"/>
      <w:r>
        <w:rPr>
          <w:lang w:eastAsia="zh-CN"/>
        </w:rPr>
        <w:t>权限，攻击者就获得了一个有</w:t>
      </w:r>
      <w:r>
        <w:rPr>
          <w:lang w:eastAsia="zh-CN"/>
        </w:rPr>
        <w:t>root</w:t>
      </w:r>
      <w:r>
        <w:rPr>
          <w:lang w:eastAsia="zh-CN"/>
        </w:rPr>
        <w:t>权限的</w:t>
      </w:r>
      <w:r>
        <w:rPr>
          <w:lang w:eastAsia="zh-CN"/>
        </w:rPr>
        <w:t>shell</w:t>
      </w:r>
      <w:r>
        <w:rPr>
          <w:lang w:eastAsia="zh-CN"/>
        </w:rPr>
        <w:t>，可以对系统进行任意操作。缓冲区溢出会引起严重的安全性问题，所以，如何防范缓冲区溢出显得尤为重要。缓冲区溢出攻击的防范方法主要有：编写正确的代码、制造非执行的缓冲区、进行数组边界检查以及进行数组指针完整性检查。</w:t>
      </w:r>
    </w:p>
    <w:p w:rsidR="00C23BE0" w:rsidRDefault="00FE565D">
      <w:pPr>
        <w:pStyle w:val="31"/>
        <w:rPr>
          <w:lang w:eastAsia="zh-CN"/>
        </w:rPr>
      </w:pPr>
      <w:r>
        <w:rPr>
          <w:lang w:eastAsia="zh-CN"/>
        </w:rPr>
        <w:t>拒绝服务攻击与防范</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拒绝服务攻击与防范拒绝服务攻击（</w:t>
      </w:r>
      <w:proofErr w:type="spellStart"/>
      <w:r>
        <w:rPr>
          <w:lang w:eastAsia="zh-CN"/>
        </w:rPr>
        <w:t>DenialofService</w:t>
      </w:r>
      <w:proofErr w:type="spellEnd"/>
      <w:r>
        <w:rPr>
          <w:lang w:eastAsia="zh-CN"/>
        </w:rPr>
        <w:t>，简称</w:t>
      </w:r>
      <w:r>
        <w:rPr>
          <w:lang w:eastAsia="zh-CN"/>
        </w:rPr>
        <w:t>DoS</w:t>
      </w:r>
      <w:r>
        <w:rPr>
          <w:lang w:eastAsia="zh-CN"/>
        </w:rPr>
        <w:t>）是指黑客通过使网站服务器充斥大量请求和信息消耗系统资源或网络带宽，从而使网络系统难以运行，直至瘫痪，最终使网络系统停止提供正常的网络服务的攻击方式。</w:t>
      </w:r>
      <w:r>
        <w:rPr>
          <w:lang w:eastAsia="zh-CN"/>
        </w:rPr>
        <w:t>“</w:t>
      </w:r>
      <w:r>
        <w:rPr>
          <w:lang w:eastAsia="zh-CN"/>
        </w:rPr>
        <w:t>拒绝服务</w:t>
      </w:r>
      <w:r>
        <w:rPr>
          <w:lang w:eastAsia="zh-CN"/>
        </w:rPr>
        <w:t>”</w:t>
      </w:r>
      <w:r>
        <w:rPr>
          <w:lang w:eastAsia="zh-CN"/>
        </w:rPr>
        <w:t>的一种攻击方式为：向服务器传送许多要求确认的信息，使服务器里充斥着大量无用的信息。所有信息都有需要回复的虚假地址，但是当服务器试图回传时，却无法找到用户。于是服务器暂时等待，有时超过几分钟再切断连接。服务器切断连接时，黑客再次传送新的需要确认的信息，这个过程循环进行，最终导致服务器瘫痪。经常遭受攻击的主要目标有：</w:t>
      </w:r>
      <w:r>
        <w:rPr>
          <w:lang w:eastAsia="zh-CN"/>
        </w:rPr>
        <w:t>Web</w:t>
      </w:r>
      <w:r>
        <w:rPr>
          <w:lang w:eastAsia="zh-CN"/>
        </w:rPr>
        <w:t>服务器、数据库、路由器、</w:t>
      </w:r>
      <w:r>
        <w:rPr>
          <w:lang w:eastAsia="zh-CN"/>
        </w:rPr>
        <w:t>FTP</w:t>
      </w:r>
      <w:r>
        <w:rPr>
          <w:lang w:eastAsia="zh-CN"/>
        </w:rPr>
        <w:t>服务器和与协议相关的服务。</w:t>
      </w:r>
    </w:p>
    <w:p w:rsidR="00C23BE0" w:rsidRDefault="00FE565D">
      <w:pPr>
        <w:pStyle w:val="31"/>
        <w:rPr>
          <w:lang w:eastAsia="zh-CN"/>
        </w:rPr>
      </w:pPr>
      <w:r>
        <w:rPr>
          <w:lang w:eastAsia="zh-CN"/>
        </w:rPr>
        <w:t>DDoS</w:t>
      </w:r>
      <w:r>
        <w:rPr>
          <w:lang w:eastAsia="zh-CN"/>
        </w:rPr>
        <w:t>攻击防范</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DDoS</w:t>
      </w:r>
      <w:r>
        <w:rPr>
          <w:lang w:eastAsia="zh-CN"/>
        </w:rPr>
        <w:t>攻击防范分布式拒绝服务攻击</w:t>
      </w:r>
      <w:r>
        <w:rPr>
          <w:lang w:eastAsia="zh-CN"/>
        </w:rPr>
        <w:t>(</w:t>
      </w:r>
      <w:proofErr w:type="spellStart"/>
      <w:r>
        <w:rPr>
          <w:lang w:eastAsia="zh-CN"/>
        </w:rPr>
        <w:t>DistributedDenialofService</w:t>
      </w:r>
      <w:proofErr w:type="spellEnd"/>
      <w:r>
        <w:rPr>
          <w:lang w:eastAsia="zh-CN"/>
        </w:rPr>
        <w:t>，简称</w:t>
      </w:r>
      <w:r>
        <w:rPr>
          <w:lang w:eastAsia="zh-CN"/>
        </w:rPr>
        <w:t>DDoS)</w:t>
      </w:r>
      <w:r>
        <w:rPr>
          <w:lang w:eastAsia="zh-CN"/>
        </w:rPr>
        <w:t>是一种目前黑客经常采用但又难以防范的攻击手段。分布式拒绝服务攻击手段是通过网络进行的多对一的攻击方式。被攻击的主机会出现大量等待的</w:t>
      </w:r>
      <w:r>
        <w:rPr>
          <w:lang w:eastAsia="zh-CN"/>
        </w:rPr>
        <w:t>TCP</w:t>
      </w:r>
      <w:r>
        <w:rPr>
          <w:lang w:eastAsia="zh-CN"/>
        </w:rPr>
        <w:t>连接，网络中充斥着大量无用的数据包，造成网络拥塞，使受害主机无法正常与外界通讯，严重时会造成系统死机。</w:t>
      </w:r>
    </w:p>
    <w:p w:rsidR="00C23BE0" w:rsidRDefault="00FE565D">
      <w:pPr>
        <w:pStyle w:val="31"/>
        <w:rPr>
          <w:lang w:eastAsia="zh-CN"/>
        </w:rPr>
      </w:pPr>
      <w:r>
        <w:rPr>
          <w:lang w:eastAsia="zh-CN"/>
        </w:rPr>
        <w:t>防范攻击的措施与步骤</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防范攻击的措施与步骤防范攻击的措施有以下几种：使用防火墙和防毒软件定期分析系统日志安全管理检测做好数据备份设置安全口令进行动态站点监控完善服务器系统安全性能实施存取控制加密及认证提高防范意识防范攻击的步骤如下：选择操作系统升级补丁关闭无用的端口和服务隐藏</w:t>
      </w:r>
      <w:r>
        <w:rPr>
          <w:lang w:eastAsia="zh-CN"/>
        </w:rPr>
        <w:t>IP</w:t>
      </w:r>
      <w:r>
        <w:rPr>
          <w:lang w:eastAsia="zh-CN"/>
        </w:rPr>
        <w:t>地址查找本机漏洞选择防火墙软件</w:t>
      </w:r>
    </w:p>
    <w:p w:rsidR="00C23BE0" w:rsidRDefault="00FE565D">
      <w:pPr>
        <w:pStyle w:val="31"/>
        <w:rPr>
          <w:lang w:eastAsia="zh-CN"/>
        </w:rPr>
      </w:pPr>
      <w:r>
        <w:rPr>
          <w:lang w:eastAsia="zh-CN"/>
        </w:rPr>
        <w:t>入侵检测系统的概念与功能</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入侵检测系统的概念与功能入侵检测系统（</w:t>
      </w:r>
      <w:proofErr w:type="spellStart"/>
      <w:r>
        <w:rPr>
          <w:lang w:eastAsia="zh-CN"/>
        </w:rPr>
        <w:t>IntrusionDetectionSystem</w:t>
      </w:r>
      <w:proofErr w:type="spellEnd"/>
      <w:r>
        <w:rPr>
          <w:lang w:eastAsia="zh-CN"/>
        </w:rPr>
        <w:t>，</w:t>
      </w:r>
      <w:r>
        <w:rPr>
          <w:lang w:eastAsia="zh-CN"/>
        </w:rPr>
        <w:t>IDS</w:t>
      </w:r>
      <w:r>
        <w:rPr>
          <w:lang w:eastAsia="zh-CN"/>
        </w:rPr>
        <w:t>）是进行入侵检测监控和分析过程自动化的软件与硬件的组合系统。它处于防火墙之后对网络活动进行实时检测。入侵检测技术</w:t>
      </w:r>
      <w:r>
        <w:rPr>
          <w:lang w:eastAsia="zh-CN"/>
        </w:rPr>
        <w:t>IDS</w:t>
      </w:r>
      <w:r>
        <w:rPr>
          <w:lang w:eastAsia="zh-CN"/>
        </w:rPr>
        <w:t>是一种主动保护自己免受攻击的一种网络安全技术。入侵检测系统的功能主要有：系统构造和弱点的审计异常行为模式的统计分析识别反映已知进攻的活动模式并向相关人员报警操作系统的审计跟踪管理，并识别用户违反安全策略的行为监视、分析用户及系统活动评估重要系统和数据文件的完整性</w:t>
      </w:r>
    </w:p>
    <w:p w:rsidR="00C23BE0" w:rsidRDefault="00FE565D">
      <w:pPr>
        <w:pStyle w:val="31"/>
        <w:rPr>
          <w:lang w:eastAsia="zh-CN"/>
        </w:rPr>
      </w:pPr>
      <w:r>
        <w:rPr>
          <w:lang w:eastAsia="zh-CN"/>
        </w:rPr>
        <w:t>入侵检测系统的组成及特点</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入侵检测系统的组成及特点入侵检测系统的组成入侵检测系统通常由传感器（</w:t>
      </w:r>
      <w:r>
        <w:rPr>
          <w:lang w:eastAsia="zh-CN"/>
        </w:rPr>
        <w:t>Sensor</w:t>
      </w:r>
      <w:r>
        <w:rPr>
          <w:lang w:eastAsia="zh-CN"/>
        </w:rPr>
        <w:t>）与控制台（</w:t>
      </w:r>
      <w:r>
        <w:rPr>
          <w:lang w:eastAsia="zh-CN"/>
        </w:rPr>
        <w:t>Console</w:t>
      </w:r>
      <w:r>
        <w:rPr>
          <w:lang w:eastAsia="zh-CN"/>
        </w:rPr>
        <w:t>）两部分组成。传感器主要包括事件分析器、事件发生器和事件数据库等，负责采集数据（网络包、系统日志等）、分析数据、生成安全事件。控制台主要包括发现入侵、响应单元和作出响应等部件</w:t>
      </w:r>
      <w:r>
        <w:rPr>
          <w:lang w:eastAsia="zh-CN"/>
        </w:rPr>
        <w:t>/</w:t>
      </w:r>
      <w:r>
        <w:rPr>
          <w:lang w:eastAsia="zh-CN"/>
        </w:rPr>
        <w:t>模块，负责中央管理，商品化的入侵检测系统通常提供图形界面的控制台。入侵检测系统的特点入侵检测技术是动态安全技术的最核心技术之一。入侵检测被认为是防火墙之后的第二道安全闸门，负责对内部攻击、外部攻击和误操作的实时保护。</w:t>
      </w:r>
    </w:p>
    <w:p w:rsidR="00C23BE0" w:rsidRDefault="00FE565D">
      <w:pPr>
        <w:pStyle w:val="31"/>
        <w:rPr>
          <w:lang w:eastAsia="zh-CN"/>
        </w:rPr>
      </w:pPr>
      <w:r>
        <w:rPr>
          <w:lang w:eastAsia="zh-CN"/>
        </w:rPr>
        <w:t>黑客</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黑客是一个中文词语，皆源自英文</w:t>
      </w:r>
      <w:r>
        <w:rPr>
          <w:lang w:eastAsia="zh-CN"/>
        </w:rPr>
        <w:t>hacker</w:t>
      </w:r>
      <w:r>
        <w:rPr>
          <w:lang w:eastAsia="zh-CN"/>
        </w:rPr>
        <w:t>，随着灰鸽子的出现，灰鸽子成为了很多假借黑客名义控制他人电脑的黑客技术，于是出现了</w:t>
      </w:r>
      <w:r>
        <w:rPr>
          <w:lang w:eastAsia="zh-CN"/>
        </w:rPr>
        <w:t>“</w:t>
      </w:r>
      <w:r>
        <w:rPr>
          <w:lang w:eastAsia="zh-CN"/>
        </w:rPr>
        <w:t>骇客</w:t>
      </w:r>
      <w:r>
        <w:rPr>
          <w:lang w:eastAsia="zh-CN"/>
        </w:rPr>
        <w:t>”</w:t>
      </w:r>
      <w:r>
        <w:rPr>
          <w:lang w:eastAsia="zh-CN"/>
        </w:rPr>
        <w:t>与</w:t>
      </w:r>
      <w:r>
        <w:rPr>
          <w:lang w:eastAsia="zh-CN"/>
        </w:rPr>
        <w:t>"</w:t>
      </w:r>
      <w:r>
        <w:rPr>
          <w:lang w:eastAsia="zh-CN"/>
        </w:rPr>
        <w:t>黑客</w:t>
      </w:r>
      <w:r>
        <w:rPr>
          <w:lang w:eastAsia="zh-CN"/>
        </w:rPr>
        <w:t>"</w:t>
      </w:r>
      <w:r>
        <w:rPr>
          <w:lang w:eastAsia="zh-CN"/>
        </w:rPr>
        <w:t>分家。</w:t>
      </w:r>
      <w:r>
        <w:rPr>
          <w:lang w:eastAsia="zh-CN"/>
        </w:rPr>
        <w:t>2012</w:t>
      </w:r>
      <w:r>
        <w:rPr>
          <w:lang w:eastAsia="zh-CN"/>
        </w:rPr>
        <w:t>年电影频道节目中心出品的电影《骇客（</w:t>
      </w:r>
      <w:r>
        <w:rPr>
          <w:lang w:eastAsia="zh-CN"/>
        </w:rPr>
        <w:t xml:space="preserve">Hacker) </w:t>
      </w:r>
      <w:r>
        <w:rPr>
          <w:lang w:eastAsia="zh-CN"/>
        </w:rPr>
        <w:t>》也已经开始使用骇客一词，显示出中文使用习惯的趋同。实际上，黑客（或骇客）与英文原文</w:t>
      </w:r>
      <w:r>
        <w:rPr>
          <w:lang w:eastAsia="zh-CN"/>
        </w:rPr>
        <w:t>Hacker</w:t>
      </w:r>
      <w:r>
        <w:rPr>
          <w:lang w:eastAsia="zh-CN"/>
        </w:rPr>
        <w:t>、</w:t>
      </w:r>
      <w:r>
        <w:rPr>
          <w:lang w:eastAsia="zh-CN"/>
        </w:rPr>
        <w:t>Cracker</w:t>
      </w:r>
      <w:r>
        <w:rPr>
          <w:lang w:eastAsia="zh-CN"/>
        </w:rPr>
        <w:t>等含义不能够达到完全对译，这是中英文语言词汇各自发展中形成的差异。</w:t>
      </w:r>
      <w:r>
        <w:rPr>
          <w:lang w:eastAsia="zh-CN"/>
        </w:rPr>
        <w:t>Hacker</w:t>
      </w:r>
      <w:r>
        <w:rPr>
          <w:lang w:eastAsia="zh-CN"/>
        </w:rPr>
        <w:t>一词，最初曾指热心于计算机技术、水平高超的电脑专家，尤其是程序设计人员，逐渐区分为白帽、灰帽、黑帽等，其中黑帽（</w:t>
      </w:r>
      <w:r>
        <w:rPr>
          <w:lang w:eastAsia="zh-CN"/>
        </w:rPr>
        <w:t>black hat</w:t>
      </w:r>
      <w:r>
        <w:rPr>
          <w:lang w:eastAsia="zh-CN"/>
        </w:rPr>
        <w:t>）实际就是</w:t>
      </w:r>
      <w:r>
        <w:rPr>
          <w:lang w:eastAsia="zh-CN"/>
        </w:rPr>
        <w:t>cracker</w:t>
      </w:r>
      <w:r>
        <w:rPr>
          <w:lang w:eastAsia="zh-CN"/>
        </w:rPr>
        <w:t>。在媒体报道中，黑客一词常指那些软件骇客（</w:t>
      </w:r>
      <w:r>
        <w:rPr>
          <w:lang w:eastAsia="zh-CN"/>
        </w:rPr>
        <w:t>software cracker</w:t>
      </w:r>
      <w:r>
        <w:rPr>
          <w:lang w:eastAsia="zh-CN"/>
        </w:rPr>
        <w:t>），而与黑客（黑帽子）相对的则是白帽子。</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黑客黑客</w:t>
      </w:r>
      <w:r>
        <w:rPr>
          <w:lang w:eastAsia="zh-CN"/>
        </w:rPr>
        <w:t>(Hacker)</w:t>
      </w:r>
      <w:r>
        <w:rPr>
          <w:lang w:eastAsia="zh-CN"/>
        </w:rPr>
        <w:t>源于</w:t>
      </w:r>
      <w:r>
        <w:rPr>
          <w:lang w:eastAsia="zh-CN"/>
        </w:rPr>
        <w:t>Hack</w:t>
      </w:r>
      <w:r>
        <w:rPr>
          <w:lang w:eastAsia="zh-CN"/>
        </w:rPr>
        <w:t>，本意</w:t>
      </w:r>
      <w:r>
        <w:rPr>
          <w:color w:val="FA0000"/>
          <w:lang w:eastAsia="zh-CN"/>
        </w:rPr>
        <w:t>为</w:t>
      </w:r>
      <w:r>
        <w:rPr>
          <w:lang w:eastAsia="zh-CN"/>
        </w:rPr>
        <w:t>“</w:t>
      </w:r>
      <w:r>
        <w:rPr>
          <w:lang w:eastAsia="zh-CN"/>
        </w:rPr>
        <w:t>干</w:t>
      </w:r>
      <w:r>
        <w:rPr>
          <w:color w:val="FA0000"/>
          <w:lang w:eastAsia="zh-CN"/>
        </w:rPr>
        <w:t>了</w:t>
      </w:r>
      <w:r>
        <w:rPr>
          <w:lang w:eastAsia="zh-CN"/>
        </w:rPr>
        <w:t>一件非常漂亮</w:t>
      </w:r>
      <w:r>
        <w:rPr>
          <w:color w:val="FA0000"/>
          <w:lang w:eastAsia="zh-CN"/>
        </w:rPr>
        <w:t>的</w:t>
      </w:r>
      <w:r>
        <w:rPr>
          <w:lang w:eastAsia="zh-CN"/>
        </w:rPr>
        <w:t>事</w:t>
      </w:r>
      <w:r>
        <w:rPr>
          <w:lang w:eastAsia="zh-CN"/>
        </w:rPr>
        <w:t>”</w:t>
      </w:r>
      <w:r>
        <w:rPr>
          <w:lang w:eastAsia="zh-CN"/>
        </w:rPr>
        <w:t>，原指一群专业技能超群、聪明能干、精力旺盛、对计算机信息系统进行百授权访问</w:t>
      </w:r>
      <w:r>
        <w:rPr>
          <w:color w:val="FA0000"/>
          <w:lang w:eastAsia="zh-CN"/>
        </w:rPr>
        <w:t>的人员</w:t>
      </w:r>
      <w:r>
        <w:rPr>
          <w:lang w:eastAsia="zh-CN"/>
        </w:rPr>
        <w:t>。现通常将泛指</w:t>
      </w:r>
      <w:r>
        <w:rPr>
          <w:color w:val="FA0000"/>
          <w:lang w:eastAsia="zh-CN"/>
        </w:rPr>
        <w:t>的黑客</w:t>
      </w:r>
      <w:r>
        <w:rPr>
          <w:lang w:eastAsia="zh-CN"/>
        </w:rPr>
        <w:t>认为</w:t>
      </w:r>
      <w:r>
        <w:rPr>
          <w:color w:val="FA0000"/>
          <w:lang w:eastAsia="zh-CN"/>
        </w:rPr>
        <w:t>是在</w:t>
      </w:r>
      <w:r>
        <w:rPr>
          <w:lang w:eastAsia="zh-CN"/>
        </w:rPr>
        <w:t>计算机技术上有一定特长，并凭借掌握</w:t>
      </w:r>
      <w:r>
        <w:rPr>
          <w:color w:val="FA0000"/>
          <w:lang w:eastAsia="zh-CN"/>
        </w:rPr>
        <w:t>的</w:t>
      </w:r>
      <w:r>
        <w:rPr>
          <w:lang w:eastAsia="zh-CN"/>
        </w:rPr>
        <w:t>技术知识，采用非法手段逃过计算机网络系统</w:t>
      </w:r>
      <w:r>
        <w:rPr>
          <w:color w:val="FA0000"/>
          <w:lang w:eastAsia="zh-CN"/>
        </w:rPr>
        <w:t>的</w:t>
      </w:r>
      <w:r>
        <w:rPr>
          <w:lang w:eastAsia="zh-CN"/>
        </w:rPr>
        <w:t>访问控制，</w:t>
      </w:r>
      <w:r>
        <w:rPr>
          <w:color w:val="FA0000"/>
          <w:lang w:eastAsia="zh-CN"/>
        </w:rPr>
        <w:t>而</w:t>
      </w:r>
      <w:r>
        <w:rPr>
          <w:lang w:eastAsia="zh-CN"/>
        </w:rPr>
        <w:t>进入计算机网络进行未授权</w:t>
      </w:r>
      <w:r>
        <w:rPr>
          <w:color w:val="FA0000"/>
          <w:lang w:eastAsia="zh-CN"/>
        </w:rPr>
        <w:t>或</w:t>
      </w:r>
      <w:r>
        <w:rPr>
          <w:lang w:eastAsia="zh-CN"/>
        </w:rPr>
        <w:t>非法访问</w:t>
      </w:r>
      <w:r>
        <w:rPr>
          <w:color w:val="FA0000"/>
          <w:lang w:eastAsia="zh-CN"/>
        </w:rPr>
        <w:t>的</w:t>
      </w:r>
      <w:r>
        <w:rPr>
          <w:lang w:eastAsia="zh-CN"/>
        </w:rPr>
        <w:t>人。认为</w:t>
      </w:r>
      <w:r>
        <w:rPr>
          <w:color w:val="FA0000"/>
          <w:lang w:eastAsia="zh-CN"/>
        </w:rPr>
        <w:t>是</w:t>
      </w:r>
      <w:r>
        <w:rPr>
          <w:lang w:eastAsia="zh-CN"/>
        </w:rPr>
        <w:t>网络</w:t>
      </w:r>
      <w:r>
        <w:rPr>
          <w:lang w:eastAsia="zh-CN"/>
        </w:rPr>
        <w:t>“</w:t>
      </w:r>
      <w:r>
        <w:rPr>
          <w:lang w:eastAsia="zh-CN"/>
        </w:rPr>
        <w:t>攻击者</w:t>
      </w:r>
      <w:r>
        <w:rPr>
          <w:lang w:eastAsia="zh-CN"/>
        </w:rPr>
        <w:t>”</w:t>
      </w:r>
      <w:r>
        <w:rPr>
          <w:lang w:eastAsia="zh-CN"/>
        </w:rPr>
        <w:t>和</w:t>
      </w:r>
      <w:r>
        <w:rPr>
          <w:lang w:eastAsia="zh-CN"/>
        </w:rPr>
        <w:t>“</w:t>
      </w:r>
      <w:r>
        <w:rPr>
          <w:lang w:eastAsia="zh-CN"/>
        </w:rPr>
        <w:t>破坏者</w:t>
      </w:r>
      <w:r>
        <w:rPr>
          <w:lang w:eastAsia="zh-CN"/>
        </w:rPr>
        <w:t>”</w:t>
      </w:r>
      <w:r>
        <w:rPr>
          <w:lang w:eastAsia="zh-CN"/>
        </w:rPr>
        <w:t>。</w:t>
      </w:r>
    </w:p>
    <w:p w:rsidR="00C23BE0" w:rsidRDefault="00FE565D">
      <w:pPr>
        <w:pStyle w:val="31"/>
        <w:rPr>
          <w:lang w:eastAsia="zh-CN"/>
        </w:rPr>
      </w:pPr>
      <w:r>
        <w:rPr>
          <w:lang w:eastAsia="zh-CN"/>
        </w:rPr>
        <w:t>黑客的动机</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黑客的动机随着时间的变化，黑客攻击的动机变得越来越多样化，主要有以下几种：</w:t>
      </w:r>
      <w:r>
        <w:rPr>
          <w:lang w:eastAsia="zh-CN"/>
        </w:rPr>
        <w:t>(1)</w:t>
      </w:r>
      <w:r>
        <w:rPr>
          <w:lang w:eastAsia="zh-CN"/>
        </w:rPr>
        <w:t>好奇心：对网络系统、网站或数据内容的好奇而窥视；</w:t>
      </w:r>
      <w:r>
        <w:rPr>
          <w:lang w:eastAsia="zh-CN"/>
        </w:rPr>
        <w:t>(2)</w:t>
      </w:r>
      <w:r>
        <w:rPr>
          <w:lang w:eastAsia="zh-CN"/>
        </w:rPr>
        <w:t>贪欲：偷窃或者敲诈财物和重要资料；</w:t>
      </w:r>
      <w:r>
        <w:rPr>
          <w:lang w:eastAsia="zh-CN"/>
        </w:rPr>
        <w:t>(3)</w:t>
      </w:r>
      <w:r>
        <w:rPr>
          <w:lang w:eastAsia="zh-CN"/>
        </w:rPr>
        <w:t>恶作剧：无聊的计算机程序员，通过网络进行戏弄；</w:t>
      </w:r>
      <w:r>
        <w:rPr>
          <w:lang w:eastAsia="zh-CN"/>
        </w:rPr>
        <w:t>(4)</w:t>
      </w:r>
      <w:r>
        <w:rPr>
          <w:lang w:eastAsia="zh-CN"/>
        </w:rPr>
        <w:t>名声显露：显示计算机经验与才智，以便证明自己的能力和获得名气；</w:t>
      </w:r>
      <w:r>
        <w:rPr>
          <w:lang w:eastAsia="zh-CN"/>
        </w:rPr>
        <w:t>(5)</w:t>
      </w:r>
      <w:r>
        <w:rPr>
          <w:lang w:eastAsia="zh-CN"/>
        </w:rPr>
        <w:t>宿怨报复：被解雇、受批评或者被降级的雇员，或者其他任何认为其被不公平地对待的人员，利用网络进行肆意报复；</w:t>
      </w:r>
      <w:r>
        <w:rPr>
          <w:lang w:eastAsia="zh-CN"/>
        </w:rPr>
        <w:t>(6)</w:t>
      </w:r>
      <w:r>
        <w:rPr>
          <w:lang w:eastAsia="zh-CN"/>
        </w:rPr>
        <w:t>黑客道德：这是许多构成黑客人物的动机；</w:t>
      </w:r>
      <w:r>
        <w:rPr>
          <w:lang w:eastAsia="zh-CN"/>
        </w:rPr>
        <w:t>(7)</w:t>
      </w:r>
      <w:r>
        <w:rPr>
          <w:lang w:eastAsia="zh-CN"/>
        </w:rPr>
        <w:t>仇恨义愤：国家和民族利益和情感因素的原因；</w:t>
      </w:r>
      <w:r>
        <w:rPr>
          <w:lang w:eastAsia="zh-CN"/>
        </w:rPr>
        <w:t>(8)</w:t>
      </w:r>
      <w:r>
        <w:rPr>
          <w:lang w:eastAsia="zh-CN"/>
        </w:rPr>
        <w:t>获取机密：以政治、军事、商业经济竞争为目的的间谍窃取机密工作。</w:t>
      </w:r>
    </w:p>
    <w:p w:rsidR="00C23BE0" w:rsidRDefault="00FE565D">
      <w:pPr>
        <w:pStyle w:val="31"/>
        <w:rPr>
          <w:lang w:eastAsia="zh-CN"/>
        </w:rPr>
      </w:pPr>
      <w:r>
        <w:rPr>
          <w:lang w:eastAsia="zh-CN"/>
        </w:rPr>
        <w:t>黑客攻击的分类</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黑客攻击的分类按攻击的行为主动性分为：主动攻击、被动攻击按攻击的位置情况可分为</w:t>
      </w:r>
      <w:r>
        <w:rPr>
          <w:lang w:eastAsia="zh-CN"/>
        </w:rPr>
        <w:t>::</w:t>
      </w:r>
      <w:r>
        <w:rPr>
          <w:lang w:eastAsia="zh-CN"/>
        </w:rPr>
        <w:t>远程攻击、本地攻击、伪远程攻击</w:t>
      </w:r>
    </w:p>
    <w:p w:rsidR="00C23BE0" w:rsidRDefault="00FE565D">
      <w:pPr>
        <w:pStyle w:val="31"/>
        <w:rPr>
          <w:lang w:eastAsia="zh-CN"/>
        </w:rPr>
      </w:pPr>
      <w:r>
        <w:rPr>
          <w:lang w:eastAsia="zh-CN"/>
        </w:rPr>
        <w:t>黑客攻击的过程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黑客攻击的过程黑客常用的攻击步骤可以说变幻莫测，但其整个攻击过程也具有一定规律，一般可以分为</w:t>
      </w:r>
      <w:r>
        <w:rPr>
          <w:lang w:eastAsia="zh-CN"/>
        </w:rPr>
        <w:t>“</w:t>
      </w:r>
      <w:r>
        <w:rPr>
          <w:lang w:eastAsia="zh-CN"/>
        </w:rPr>
        <w:t>攻击五部曲</w:t>
      </w:r>
      <w:r>
        <w:rPr>
          <w:lang w:eastAsia="zh-CN"/>
        </w:rPr>
        <w:t>”</w:t>
      </w:r>
      <w:r>
        <w:rPr>
          <w:lang w:eastAsia="zh-CN"/>
        </w:rPr>
        <w:t>：隐藏</w:t>
      </w:r>
      <w:r>
        <w:rPr>
          <w:lang w:eastAsia="zh-CN"/>
        </w:rPr>
        <w:t>IP</w:t>
      </w:r>
      <w:r>
        <w:rPr>
          <w:lang w:eastAsia="zh-CN"/>
        </w:rPr>
        <w:t>、踩点扫描、获得特权、种植后门、隐身退出。黑客根据实际情况变化也可能进行调整，掌握黑客攻击规律有助于进行有针对性的防范。网络情况复杂，黑客个性各异，其攻击流程也不尽完全相同，这</w:t>
      </w:r>
      <w:r>
        <w:rPr>
          <w:lang w:eastAsia="zh-CN"/>
        </w:rPr>
        <w:t>5</w:t>
      </w:r>
      <w:r>
        <w:rPr>
          <w:lang w:eastAsia="zh-CN"/>
        </w:rPr>
        <w:t>个攻击步骤是对一般情况而言的，是绝大部分黑客在通常情况下的一般规律。</w:t>
      </w:r>
    </w:p>
    <w:p w:rsidR="00C23BE0" w:rsidRDefault="00FE565D">
      <w:pPr>
        <w:pStyle w:val="31"/>
        <w:rPr>
          <w:lang w:eastAsia="zh-CN"/>
        </w:rPr>
      </w:pPr>
      <w:r>
        <w:rPr>
          <w:lang w:eastAsia="zh-CN"/>
        </w:rPr>
        <w:t>黑客攻击常用的方法</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黑客攻击常用的方法黑客常用的方法有以下几种：端口扫描端口扫描往往也成为黑客发现获得主机信息的一种最佳途径。网络监听网络监听工具</w:t>
      </w:r>
      <w:r>
        <w:rPr>
          <w:lang w:eastAsia="zh-CN"/>
        </w:rPr>
        <w:t>Sniffer(</w:t>
      </w:r>
      <w:r>
        <w:rPr>
          <w:lang w:eastAsia="zh-CN"/>
        </w:rPr>
        <w:t>也称嗅探器</w:t>
      </w:r>
      <w:r>
        <w:rPr>
          <w:lang w:eastAsia="zh-CN"/>
        </w:rPr>
        <w:t>)</w:t>
      </w:r>
      <w:r>
        <w:rPr>
          <w:lang w:eastAsia="zh-CN"/>
        </w:rPr>
        <w:t>和</w:t>
      </w:r>
      <w:proofErr w:type="spellStart"/>
      <w:r>
        <w:rPr>
          <w:lang w:eastAsia="zh-CN"/>
        </w:rPr>
        <w:t>NetXRay</w:t>
      </w:r>
      <w:proofErr w:type="spellEnd"/>
      <w:r>
        <w:rPr>
          <w:lang w:eastAsia="zh-CN"/>
        </w:rPr>
        <w:t>等原本是用于网络检测管理的工具，主要是分析网络的流量，以便找出所关注网络中潜在的问题。但也可以被黑客用于窃听网络，因此也属于一种攻击手段。网络嗅探网络嗅探就是使网络接口接收不属于本主机的数据。通常账户和密码等信息都以明文的形式在以太网上传输，一旦被黑客在杂错节点上嗅探到，用户就可能会遭到损害。</w:t>
      </w:r>
    </w:p>
    <w:p w:rsidR="00C23BE0" w:rsidRDefault="00FE565D">
      <w:pPr>
        <w:pStyle w:val="31"/>
        <w:rPr>
          <w:lang w:eastAsia="zh-CN"/>
        </w:rPr>
      </w:pPr>
      <w:r>
        <w:rPr>
          <w:lang w:eastAsia="zh-CN"/>
        </w:rPr>
        <w:t>网络监听的概念及原理</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网络监听的概念及原理网络监听工具是利用计算机的网络接口截获目的地为其他计算机的数据报文的一种工具。可以作为能够捕捉网络报文的设备，也可以被理解为一种安装在计算机上的监听设备。可以用于监听计算机在网络上所产生的多种信息。</w:t>
      </w:r>
    </w:p>
    <w:p w:rsidR="00C23BE0" w:rsidRDefault="00FE565D">
      <w:pPr>
        <w:pStyle w:val="31"/>
        <w:rPr>
          <w:lang w:eastAsia="zh-CN"/>
        </w:rPr>
      </w:pPr>
      <w:r>
        <w:rPr>
          <w:lang w:eastAsia="zh-CN"/>
        </w:rPr>
        <w:t>网络监听的检测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网络监听的检测网络监听的威胁网络监听能够捕获密码，这大概是绝大多数人非法使用监听工具的理由。网络监听还能够捕获专用的或者机密的信息。网络监听的检测方法在</w:t>
      </w:r>
      <w:r>
        <w:rPr>
          <w:lang w:eastAsia="zh-CN"/>
        </w:rPr>
        <w:t>Linux</w:t>
      </w:r>
      <w:r>
        <w:rPr>
          <w:lang w:eastAsia="zh-CN"/>
        </w:rPr>
        <w:t>下对嗅探攻击的程序检测方法比较简单，一般只要检查网卡是否处于混杂模式就可以了；而在</w:t>
      </w:r>
      <w:r>
        <w:rPr>
          <w:lang w:eastAsia="zh-CN"/>
        </w:rPr>
        <w:t>Windows</w:t>
      </w:r>
      <w:r>
        <w:rPr>
          <w:lang w:eastAsia="zh-CN"/>
        </w:rPr>
        <w:t>平台中，并没有现成的函数可供实现这个功能，只要可以执行程序检查一下是否有嗅探程序在运行即可。</w:t>
      </w:r>
      <w:r>
        <w:rPr>
          <w:lang w:eastAsia="zh-CN"/>
        </w:rPr>
        <w:t>(c:windowsDrwatson.exe)</w:t>
      </w:r>
    </w:p>
    <w:p w:rsidR="00C23BE0" w:rsidRDefault="00FE565D">
      <w:pPr>
        <w:pStyle w:val="31"/>
        <w:rPr>
          <w:lang w:eastAsia="zh-CN"/>
        </w:rPr>
      </w:pPr>
      <w:r>
        <w:rPr>
          <w:lang w:eastAsia="zh-CN"/>
        </w:rPr>
        <w:t>网络嗅探的防范对象</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网络嗅探的防范对象对于网络嗅探攻击，可以采取以下一些措施进行防范。</w:t>
      </w:r>
      <w:r>
        <w:rPr>
          <w:lang w:eastAsia="zh-CN"/>
        </w:rPr>
        <w:t>(1)</w:t>
      </w:r>
      <w:r>
        <w:rPr>
          <w:lang w:eastAsia="zh-CN"/>
        </w:rPr>
        <w:t>网络分段</w:t>
      </w:r>
      <w:r>
        <w:rPr>
          <w:lang w:eastAsia="zh-CN"/>
        </w:rPr>
        <w:t>(2)</w:t>
      </w:r>
      <w:r>
        <w:rPr>
          <w:lang w:eastAsia="zh-CN"/>
        </w:rPr>
        <w:t>加密</w:t>
      </w:r>
      <w:r>
        <w:rPr>
          <w:lang w:eastAsia="zh-CN"/>
        </w:rPr>
        <w:t>(3)</w:t>
      </w:r>
      <w:r>
        <w:rPr>
          <w:lang w:eastAsia="zh-CN"/>
        </w:rPr>
        <w:t>一次性密码技术</w:t>
      </w:r>
    </w:p>
    <w:p w:rsidR="00C23BE0" w:rsidRDefault="00FE565D">
      <w:pPr>
        <w:pStyle w:val="31"/>
        <w:rPr>
          <w:lang w:eastAsia="zh-CN"/>
        </w:rPr>
      </w:pPr>
      <w:r>
        <w:rPr>
          <w:lang w:eastAsia="zh-CN"/>
        </w:rPr>
        <w:t>特洛伊木马的攻击原理</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特洛伊木马的攻击原理特洛伊木马是指隐藏在正常程序中的一段具有特殊功能的恶意代码，是具备破坏和删除文件、发送密码、记录键盘和攻击</w:t>
      </w:r>
      <w:r>
        <w:rPr>
          <w:lang w:eastAsia="zh-CN"/>
        </w:rPr>
        <w:t>Dos</w:t>
      </w:r>
      <w:r>
        <w:rPr>
          <w:lang w:eastAsia="zh-CN"/>
        </w:rPr>
        <w:t>等特殊功能的后门程序。一个完整的木马系统由硬件部分、软件部分和具体连接部分组成。使用木马工具进行网络入侵，基本过程可以分为</w:t>
      </w:r>
      <w:r>
        <w:rPr>
          <w:lang w:eastAsia="zh-CN"/>
        </w:rPr>
        <w:t>6</w:t>
      </w:r>
      <w:r>
        <w:rPr>
          <w:lang w:eastAsia="zh-CN"/>
        </w:rPr>
        <w:t>个步骤。</w:t>
      </w:r>
      <w:r>
        <w:rPr>
          <w:lang w:eastAsia="zh-CN"/>
        </w:rPr>
        <w:t>(1)</w:t>
      </w:r>
      <w:r>
        <w:rPr>
          <w:lang w:eastAsia="zh-CN"/>
        </w:rPr>
        <w:t>配置木马</w:t>
      </w:r>
      <w:r>
        <w:rPr>
          <w:lang w:eastAsia="zh-CN"/>
        </w:rPr>
        <w:t>(2)</w:t>
      </w:r>
      <w:r>
        <w:rPr>
          <w:lang w:eastAsia="zh-CN"/>
        </w:rPr>
        <w:t>传播木马</w:t>
      </w:r>
      <w:r>
        <w:rPr>
          <w:lang w:eastAsia="zh-CN"/>
        </w:rPr>
        <w:t>(3)</w:t>
      </w:r>
      <w:r>
        <w:rPr>
          <w:lang w:eastAsia="zh-CN"/>
        </w:rPr>
        <w:t>运行木马</w:t>
      </w:r>
      <w:r>
        <w:rPr>
          <w:lang w:eastAsia="zh-CN"/>
        </w:rPr>
        <w:t>(4)</w:t>
      </w:r>
      <w:r>
        <w:rPr>
          <w:lang w:eastAsia="zh-CN"/>
        </w:rPr>
        <w:t>泄露信息。收集一些服务端的软硬件信息，并通过</w:t>
      </w:r>
      <w:r>
        <w:rPr>
          <w:lang w:eastAsia="zh-CN"/>
        </w:rPr>
        <w:t>E-mail</w:t>
      </w:r>
      <w:r>
        <w:rPr>
          <w:lang w:eastAsia="zh-CN"/>
        </w:rPr>
        <w:t>或</w:t>
      </w:r>
      <w:r>
        <w:rPr>
          <w:lang w:eastAsia="zh-CN"/>
        </w:rPr>
        <w:t>ICQ</w:t>
      </w:r>
      <w:r>
        <w:rPr>
          <w:lang w:eastAsia="zh-CN"/>
        </w:rPr>
        <w:t>等告知控制端用户。</w:t>
      </w:r>
      <w:r>
        <w:rPr>
          <w:lang w:eastAsia="zh-CN"/>
        </w:rPr>
        <w:t>(5)</w:t>
      </w:r>
      <w:r>
        <w:rPr>
          <w:lang w:eastAsia="zh-CN"/>
        </w:rPr>
        <w:t>建立连接。服务端安装木马程序，且控制端及服务端都要在线。控制端可以通过木马端口与服务端建立连接。</w:t>
      </w:r>
      <w:r>
        <w:rPr>
          <w:lang w:eastAsia="zh-CN"/>
        </w:rPr>
        <w:t>(6)</w:t>
      </w:r>
      <w:r>
        <w:rPr>
          <w:lang w:eastAsia="zh-CN"/>
        </w:rPr>
        <w:t>远程控制。通过木马程序对服务端进行远程控制。</w:t>
      </w:r>
    </w:p>
    <w:p w:rsidR="00C23BE0" w:rsidRDefault="00FE565D">
      <w:pPr>
        <w:pStyle w:val="31"/>
        <w:rPr>
          <w:lang w:eastAsia="zh-CN"/>
        </w:rPr>
      </w:pPr>
      <w:r>
        <w:rPr>
          <w:lang w:eastAsia="zh-CN"/>
        </w:rPr>
        <w:t>缓冲区溢出攻防</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缓冲区溢出攻防缓冲区溢出的原理缓冲区溢出攻击是指通过往程序的缓冲区写超出其长度的内容，造成缓冲区的溢出，从而破坏程序的堆栈，使程序转而执行其他指令，以达到攻击的目的。造成缓冲区溢出的原因是没有仔细检查程序中用户输入的参数。最常见的缓冲区溢出攻击手段是通过制造缓冲区溢出使程序运行一个用户</w:t>
      </w:r>
      <w:r>
        <w:rPr>
          <w:lang w:eastAsia="zh-CN"/>
        </w:rPr>
        <w:t>shell</w:t>
      </w:r>
      <w:r>
        <w:rPr>
          <w:lang w:eastAsia="zh-CN"/>
        </w:rPr>
        <w:t>，再通过</w:t>
      </w:r>
      <w:r>
        <w:rPr>
          <w:lang w:eastAsia="zh-CN"/>
        </w:rPr>
        <w:t>shell</w:t>
      </w:r>
      <w:r>
        <w:rPr>
          <w:lang w:eastAsia="zh-CN"/>
        </w:rPr>
        <w:t>执行其他命令。如果该程序属于</w:t>
      </w:r>
      <w:r>
        <w:rPr>
          <w:lang w:eastAsia="zh-CN"/>
        </w:rPr>
        <w:t>root</w:t>
      </w:r>
      <w:r>
        <w:rPr>
          <w:lang w:eastAsia="zh-CN"/>
        </w:rPr>
        <w:t>且有</w:t>
      </w:r>
      <w:proofErr w:type="spellStart"/>
      <w:r>
        <w:rPr>
          <w:lang w:eastAsia="zh-CN"/>
        </w:rPr>
        <w:t>suid</w:t>
      </w:r>
      <w:proofErr w:type="spellEnd"/>
      <w:r>
        <w:rPr>
          <w:lang w:eastAsia="zh-CN"/>
        </w:rPr>
        <w:t>权限，攻击者就获得了一个有</w:t>
      </w:r>
      <w:r>
        <w:rPr>
          <w:lang w:eastAsia="zh-CN"/>
        </w:rPr>
        <w:t>root</w:t>
      </w:r>
      <w:r>
        <w:rPr>
          <w:lang w:eastAsia="zh-CN"/>
        </w:rPr>
        <w:t>权限的</w:t>
      </w:r>
      <w:r>
        <w:rPr>
          <w:lang w:eastAsia="zh-CN"/>
        </w:rPr>
        <w:t>shell</w:t>
      </w:r>
      <w:r>
        <w:rPr>
          <w:lang w:eastAsia="zh-CN"/>
        </w:rPr>
        <w:t>，可以对系统进行任意操作。</w:t>
      </w:r>
    </w:p>
    <w:p w:rsidR="00C23BE0" w:rsidRDefault="00FE565D">
      <w:pPr>
        <w:pStyle w:val="31"/>
        <w:rPr>
          <w:lang w:eastAsia="zh-CN"/>
        </w:rPr>
      </w:pPr>
      <w:r>
        <w:rPr>
          <w:lang w:eastAsia="zh-CN"/>
        </w:rPr>
        <w:t>拒绝服务攻击与防范</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拒绝服务攻击与防范拒绝服务攻击（</w:t>
      </w:r>
      <w:proofErr w:type="spellStart"/>
      <w:r>
        <w:rPr>
          <w:lang w:eastAsia="zh-CN"/>
        </w:rPr>
        <w:t>DenialofService</w:t>
      </w:r>
      <w:proofErr w:type="spellEnd"/>
      <w:r>
        <w:rPr>
          <w:lang w:eastAsia="zh-CN"/>
        </w:rPr>
        <w:t>，简称</w:t>
      </w:r>
      <w:r>
        <w:rPr>
          <w:lang w:eastAsia="zh-CN"/>
        </w:rPr>
        <w:t>DoS</w:t>
      </w:r>
      <w:r>
        <w:rPr>
          <w:lang w:eastAsia="zh-CN"/>
        </w:rPr>
        <w:t>）是指黑客利用使网站服务器充斥巨量请求和信息的手段，消耗网络带宽或系统资源，最终导致网络系统难以运行，直至瘫痪而停止提供正常的网络服务的攻击方式。</w:t>
      </w:r>
      <w:r>
        <w:rPr>
          <w:lang w:eastAsia="zh-CN"/>
        </w:rPr>
        <w:t>“</w:t>
      </w:r>
      <w:r>
        <w:rPr>
          <w:lang w:eastAsia="zh-CN"/>
        </w:rPr>
        <w:t>拒绝服务</w:t>
      </w:r>
      <w:r>
        <w:rPr>
          <w:lang w:eastAsia="zh-CN"/>
        </w:rPr>
        <w:t>”</w:t>
      </w:r>
      <w:r>
        <w:rPr>
          <w:lang w:eastAsia="zh-CN"/>
        </w:rPr>
        <w:t>的一种攻击方式为：传送众多要求确认的信息到服务器，使服务器里充斥着大量无用的信息。所有的信息都有需回复的虚假地址，以至于当服务器试图回传时，却无法找到用户。服务器于是暂时等候，有时超过几分钟，然后再切断连接。服务器切断连接时，黑客再度传送新一批需要确认的信息，这个过程周而复始，最终导致服务器瘫痪。经常遭受攻击的主要目标包括：路由器、数据库、</w:t>
      </w:r>
      <w:r>
        <w:rPr>
          <w:lang w:eastAsia="zh-CN"/>
        </w:rPr>
        <w:t>Web</w:t>
      </w:r>
      <w:r>
        <w:rPr>
          <w:lang w:eastAsia="zh-CN"/>
        </w:rPr>
        <w:t>服务器、</w:t>
      </w:r>
      <w:r>
        <w:rPr>
          <w:lang w:eastAsia="zh-CN"/>
        </w:rPr>
        <w:t>FTP</w:t>
      </w:r>
      <w:r>
        <w:rPr>
          <w:lang w:eastAsia="zh-CN"/>
        </w:rPr>
        <w:t>服务器和与协议相关的服务。</w:t>
      </w:r>
    </w:p>
    <w:p w:rsidR="00C23BE0" w:rsidRDefault="00FE565D">
      <w:pPr>
        <w:pStyle w:val="31"/>
        <w:rPr>
          <w:lang w:eastAsia="zh-CN"/>
        </w:rPr>
      </w:pPr>
      <w:r>
        <w:rPr>
          <w:lang w:eastAsia="zh-CN"/>
        </w:rPr>
        <w:t>DDoS</w:t>
      </w:r>
      <w:r>
        <w:rPr>
          <w:lang w:eastAsia="zh-CN"/>
        </w:rPr>
        <w:t>攻击防范</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DDoS</w:t>
      </w:r>
      <w:r>
        <w:rPr>
          <w:lang w:eastAsia="zh-CN"/>
        </w:rPr>
        <w:t>攻击防范分布式拒绝服务攻击</w:t>
      </w:r>
      <w:r>
        <w:rPr>
          <w:lang w:eastAsia="zh-CN"/>
        </w:rPr>
        <w:t>(DDoS)</w:t>
      </w:r>
      <w:r>
        <w:rPr>
          <w:lang w:eastAsia="zh-CN"/>
        </w:rPr>
        <w:t>是目前黑客经常采用而难以防范的攻击手段。分布式拒绝服务攻击手段</w:t>
      </w:r>
      <w:r>
        <w:rPr>
          <w:lang w:eastAsia="zh-CN"/>
        </w:rPr>
        <w:t>DDoS</w:t>
      </w:r>
      <w:r>
        <w:rPr>
          <w:lang w:eastAsia="zh-CN"/>
        </w:rPr>
        <w:t>是通过网络进行的多对一的攻击方式。</w:t>
      </w:r>
      <w:r>
        <w:rPr>
          <w:lang w:eastAsia="zh-CN"/>
        </w:rPr>
        <w:t>DDoS</w:t>
      </w:r>
      <w:r>
        <w:rPr>
          <w:lang w:eastAsia="zh-CN"/>
        </w:rPr>
        <w:t>攻击实例</w:t>
      </w:r>
      <w:r>
        <w:rPr>
          <w:lang w:eastAsia="zh-CN"/>
        </w:rPr>
        <w:t>——</w:t>
      </w:r>
      <w:r>
        <w:rPr>
          <w:lang w:eastAsia="zh-CN"/>
        </w:rPr>
        <w:t>目前最流行的</w:t>
      </w:r>
      <w:r>
        <w:rPr>
          <w:lang w:eastAsia="zh-CN"/>
        </w:rPr>
        <w:t>DDoS</w:t>
      </w:r>
      <w:r>
        <w:rPr>
          <w:lang w:eastAsia="zh-CN"/>
        </w:rPr>
        <w:t>攻击手段</w:t>
      </w:r>
      <w:proofErr w:type="spellStart"/>
      <w:r>
        <w:rPr>
          <w:lang w:eastAsia="zh-CN"/>
        </w:rPr>
        <w:t>SYNFlood</w:t>
      </w:r>
      <w:proofErr w:type="spellEnd"/>
      <w:r>
        <w:rPr>
          <w:lang w:eastAsia="zh-CN"/>
        </w:rPr>
        <w:t>攻击。</w:t>
      </w:r>
    </w:p>
    <w:p w:rsidR="00C23BE0" w:rsidRDefault="00FE565D">
      <w:pPr>
        <w:pStyle w:val="31"/>
        <w:rPr>
          <w:lang w:eastAsia="zh-CN"/>
        </w:rPr>
      </w:pPr>
      <w:r>
        <w:rPr>
          <w:lang w:eastAsia="zh-CN"/>
        </w:rPr>
        <w:t>防范攻击的措施与步骤</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防范攻击的措施与步骤防范攻击的措施</w:t>
      </w:r>
      <w:r>
        <w:rPr>
          <w:lang w:eastAsia="zh-CN"/>
        </w:rPr>
        <w:t>1.</w:t>
      </w:r>
      <w:r>
        <w:rPr>
          <w:lang w:eastAsia="zh-CN"/>
        </w:rPr>
        <w:t>提高防范意识</w:t>
      </w:r>
      <w:r>
        <w:rPr>
          <w:lang w:eastAsia="zh-CN"/>
        </w:rPr>
        <w:t>2.</w:t>
      </w:r>
      <w:r>
        <w:rPr>
          <w:lang w:eastAsia="zh-CN"/>
        </w:rPr>
        <w:t>设置安全口令</w:t>
      </w:r>
      <w:r>
        <w:rPr>
          <w:lang w:eastAsia="zh-CN"/>
        </w:rPr>
        <w:t>3.</w:t>
      </w:r>
      <w:r>
        <w:rPr>
          <w:lang w:eastAsia="zh-CN"/>
        </w:rPr>
        <w:t>实施存取控制</w:t>
      </w:r>
      <w:r>
        <w:rPr>
          <w:lang w:eastAsia="zh-CN"/>
        </w:rPr>
        <w:t>4.</w:t>
      </w:r>
      <w:r>
        <w:rPr>
          <w:lang w:eastAsia="zh-CN"/>
        </w:rPr>
        <w:t>加密及认证</w:t>
      </w:r>
      <w:r>
        <w:rPr>
          <w:lang w:eastAsia="zh-CN"/>
        </w:rPr>
        <w:t>5.</w:t>
      </w:r>
      <w:r>
        <w:rPr>
          <w:lang w:eastAsia="zh-CN"/>
        </w:rPr>
        <w:t>定期分析系统日志</w:t>
      </w:r>
      <w:r>
        <w:rPr>
          <w:lang w:eastAsia="zh-CN"/>
        </w:rPr>
        <w:t>6.</w:t>
      </w:r>
      <w:r>
        <w:rPr>
          <w:lang w:eastAsia="zh-CN"/>
        </w:rPr>
        <w:t>完善服务器系统安全性能</w:t>
      </w:r>
      <w:r>
        <w:rPr>
          <w:lang w:eastAsia="zh-CN"/>
        </w:rPr>
        <w:t>7.</w:t>
      </w:r>
      <w:r>
        <w:rPr>
          <w:lang w:eastAsia="zh-CN"/>
        </w:rPr>
        <w:t>进行动态站点监控</w:t>
      </w:r>
      <w:r>
        <w:rPr>
          <w:lang w:eastAsia="zh-CN"/>
        </w:rPr>
        <w:t>8.</w:t>
      </w:r>
      <w:r>
        <w:rPr>
          <w:lang w:eastAsia="zh-CN"/>
        </w:rPr>
        <w:t>安全管理检测</w:t>
      </w:r>
      <w:r>
        <w:rPr>
          <w:lang w:eastAsia="zh-CN"/>
        </w:rPr>
        <w:t>9.</w:t>
      </w:r>
      <w:r>
        <w:rPr>
          <w:lang w:eastAsia="zh-CN"/>
        </w:rPr>
        <w:t>做好数据备份</w:t>
      </w:r>
      <w:r>
        <w:rPr>
          <w:lang w:eastAsia="zh-CN"/>
        </w:rPr>
        <w:t>10.</w:t>
      </w:r>
      <w:r>
        <w:rPr>
          <w:lang w:eastAsia="zh-CN"/>
        </w:rPr>
        <w:t>使用防火墙和防毒软件防范攻击的步骤</w:t>
      </w:r>
      <w:r>
        <w:rPr>
          <w:lang w:eastAsia="zh-CN"/>
        </w:rPr>
        <w:t>1.</w:t>
      </w:r>
      <w:r>
        <w:rPr>
          <w:lang w:eastAsia="zh-CN"/>
        </w:rPr>
        <w:t>选好操作系统</w:t>
      </w:r>
      <w:r>
        <w:rPr>
          <w:lang w:eastAsia="zh-CN"/>
        </w:rPr>
        <w:t>2.</w:t>
      </w:r>
      <w:r>
        <w:rPr>
          <w:lang w:eastAsia="zh-CN"/>
        </w:rPr>
        <w:t>补丁升级</w:t>
      </w:r>
      <w:r>
        <w:rPr>
          <w:lang w:eastAsia="zh-CN"/>
        </w:rPr>
        <w:t>3.</w:t>
      </w:r>
      <w:r>
        <w:rPr>
          <w:lang w:eastAsia="zh-CN"/>
        </w:rPr>
        <w:t>关闭无用的服务和端口</w:t>
      </w:r>
      <w:r>
        <w:rPr>
          <w:lang w:eastAsia="zh-CN"/>
        </w:rPr>
        <w:t>4.</w:t>
      </w:r>
      <w:r>
        <w:rPr>
          <w:lang w:eastAsia="zh-CN"/>
        </w:rPr>
        <w:t>隐藏</w:t>
      </w:r>
      <w:r>
        <w:rPr>
          <w:lang w:eastAsia="zh-CN"/>
        </w:rPr>
        <w:t>IP</w:t>
      </w:r>
      <w:r>
        <w:rPr>
          <w:lang w:eastAsia="zh-CN"/>
        </w:rPr>
        <w:t>地址</w:t>
      </w:r>
      <w:r>
        <w:rPr>
          <w:lang w:eastAsia="zh-CN"/>
        </w:rPr>
        <w:t>5.</w:t>
      </w:r>
      <w:r>
        <w:rPr>
          <w:lang w:eastAsia="zh-CN"/>
        </w:rPr>
        <w:t>查找本机漏洞</w:t>
      </w:r>
      <w:r>
        <w:rPr>
          <w:lang w:eastAsia="zh-CN"/>
        </w:rPr>
        <w:t>6.</w:t>
      </w:r>
      <w:r>
        <w:rPr>
          <w:lang w:eastAsia="zh-CN"/>
        </w:rPr>
        <w:t>选用防火墙软件</w:t>
      </w:r>
    </w:p>
    <w:p w:rsidR="00C23BE0" w:rsidRDefault="00FE565D">
      <w:pPr>
        <w:pStyle w:val="31"/>
        <w:rPr>
          <w:lang w:eastAsia="zh-CN"/>
        </w:rPr>
      </w:pPr>
      <w:r>
        <w:rPr>
          <w:lang w:eastAsia="zh-CN"/>
        </w:rPr>
        <w:t>入侵检测系统的概念与功能</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入侵检测系统的概念与功能入侵检测系统（</w:t>
      </w:r>
      <w:proofErr w:type="spellStart"/>
      <w:r>
        <w:rPr>
          <w:lang w:eastAsia="zh-CN"/>
        </w:rPr>
        <w:t>IntrusionDetectionSystem</w:t>
      </w:r>
      <w:proofErr w:type="spellEnd"/>
      <w:r>
        <w:rPr>
          <w:lang w:eastAsia="zh-CN"/>
        </w:rPr>
        <w:t>，</w:t>
      </w:r>
      <w:r>
        <w:rPr>
          <w:lang w:eastAsia="zh-CN"/>
        </w:rPr>
        <w:t>IDS</w:t>
      </w:r>
      <w:r>
        <w:rPr>
          <w:lang w:eastAsia="zh-CN"/>
        </w:rPr>
        <w:t>）是进行入侵检测监控和分析过程自动化的软件与硬件的组合系统。它处于防火墙之后对网络活动进行实时检测。入侵检测技术</w:t>
      </w:r>
      <w:r>
        <w:rPr>
          <w:lang w:eastAsia="zh-CN"/>
        </w:rPr>
        <w:t>IDS</w:t>
      </w:r>
      <w:r>
        <w:rPr>
          <w:lang w:eastAsia="zh-CN"/>
        </w:rPr>
        <w:t>是一种主动保护自己免受攻击的一种网络安全技术。入侵检测系统主要功能包括</w:t>
      </w:r>
      <w:r>
        <w:rPr>
          <w:lang w:eastAsia="zh-CN"/>
        </w:rPr>
        <w:t>6</w:t>
      </w:r>
      <w:r>
        <w:rPr>
          <w:lang w:eastAsia="zh-CN"/>
        </w:rPr>
        <w:t>个方面：</w:t>
      </w:r>
      <w:r>
        <w:rPr>
          <w:lang w:eastAsia="zh-CN"/>
        </w:rPr>
        <w:t>(1)</w:t>
      </w:r>
      <w:r>
        <w:rPr>
          <w:lang w:eastAsia="zh-CN"/>
        </w:rPr>
        <w:t>监视、分析用户及系统活动；</w:t>
      </w:r>
      <w:r>
        <w:rPr>
          <w:lang w:eastAsia="zh-CN"/>
        </w:rPr>
        <w:t>(2)</w:t>
      </w:r>
      <w:r>
        <w:rPr>
          <w:lang w:eastAsia="zh-CN"/>
        </w:rPr>
        <w:t>系统构造和弱点的审计；</w:t>
      </w:r>
      <w:r>
        <w:rPr>
          <w:lang w:eastAsia="zh-CN"/>
        </w:rPr>
        <w:t>(3)</w:t>
      </w:r>
      <w:r>
        <w:rPr>
          <w:lang w:eastAsia="zh-CN"/>
        </w:rPr>
        <w:t>识别反映已知进攻的活动模式并向相关人员报警；</w:t>
      </w:r>
      <w:r>
        <w:rPr>
          <w:lang w:eastAsia="zh-CN"/>
        </w:rPr>
        <w:t>(4)</w:t>
      </w:r>
      <w:r>
        <w:rPr>
          <w:lang w:eastAsia="zh-CN"/>
        </w:rPr>
        <w:t>异常行为模式的统计分析；</w:t>
      </w:r>
      <w:r>
        <w:rPr>
          <w:lang w:eastAsia="zh-CN"/>
        </w:rPr>
        <w:t>(5)</w:t>
      </w:r>
      <w:r>
        <w:rPr>
          <w:lang w:eastAsia="zh-CN"/>
        </w:rPr>
        <w:t>评估重要系统和数据文件的完整性；</w:t>
      </w:r>
      <w:r>
        <w:rPr>
          <w:lang w:eastAsia="zh-CN"/>
        </w:rPr>
        <w:t>(6)</w:t>
      </w:r>
      <w:r>
        <w:rPr>
          <w:lang w:eastAsia="zh-CN"/>
        </w:rPr>
        <w:t>操作系统的审计跟踪管理，并识别用户违反安全策略的行为。</w:t>
      </w:r>
    </w:p>
    <w:p w:rsidR="00C23BE0" w:rsidRDefault="00FE565D">
      <w:pPr>
        <w:pStyle w:val="31"/>
        <w:rPr>
          <w:lang w:eastAsia="zh-CN"/>
        </w:rPr>
      </w:pPr>
      <w:r>
        <w:rPr>
          <w:lang w:eastAsia="zh-CN"/>
        </w:rPr>
        <w:t>入侵检测系统的组成及特点</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入侵检测系统的组成及特点入侵检测系统组成通常</w:t>
      </w:r>
      <w:r>
        <w:rPr>
          <w:lang w:eastAsia="zh-CN"/>
        </w:rPr>
        <w:t>IDS</w:t>
      </w:r>
      <w:r>
        <w:rPr>
          <w:lang w:eastAsia="zh-CN"/>
        </w:rPr>
        <w:t>由传感器（</w:t>
      </w:r>
      <w:r>
        <w:rPr>
          <w:lang w:eastAsia="zh-CN"/>
        </w:rPr>
        <w:t>Sensor</w:t>
      </w:r>
      <w:r>
        <w:rPr>
          <w:lang w:eastAsia="zh-CN"/>
        </w:rPr>
        <w:t>）与控制台（</w:t>
      </w:r>
      <w:r>
        <w:rPr>
          <w:lang w:eastAsia="zh-CN"/>
        </w:rPr>
        <w:t>Console</w:t>
      </w:r>
      <w:r>
        <w:rPr>
          <w:lang w:eastAsia="zh-CN"/>
        </w:rPr>
        <w:t>）两部分组成。传感器主要包括事件发生器、事件分析器和事件数据库等，负责采集数据（网络包、系统日志等）、分析数据并生成安全事件。控制台包括发现入侵、响应单元和作出相应等部件</w:t>
      </w:r>
      <w:r>
        <w:rPr>
          <w:lang w:eastAsia="zh-CN"/>
        </w:rPr>
        <w:t>/</w:t>
      </w:r>
      <w:r>
        <w:rPr>
          <w:lang w:eastAsia="zh-CN"/>
        </w:rPr>
        <w:t>模块，主要起到中央管理的作用，商品化的</w:t>
      </w:r>
      <w:r>
        <w:rPr>
          <w:lang w:eastAsia="zh-CN"/>
        </w:rPr>
        <w:t>IDS</w:t>
      </w:r>
      <w:r>
        <w:rPr>
          <w:lang w:eastAsia="zh-CN"/>
        </w:rPr>
        <w:t>通常提供图形界面的控制台。入侵检测系统的特点入侵检测技术是动态安全技术的最核心技术之一。入侵检测被认为是防火墙之后的第二道安全闸门，提供对内部攻击、外部攻击和误操作的实时保护。</w:t>
      </w:r>
    </w:p>
    <w:p w:rsidR="00C23BE0" w:rsidRDefault="00FE565D">
      <w:pPr>
        <w:pStyle w:val="31"/>
        <w:rPr>
          <w:lang w:eastAsia="zh-CN"/>
        </w:rPr>
      </w:pPr>
      <w:r>
        <w:rPr>
          <w:lang w:eastAsia="zh-CN"/>
        </w:rPr>
        <w:t>为什么要进行系统测评</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为什么要进行系统测评政策要求信息安全等级保护管理办法（公通字</w:t>
      </w:r>
      <w:r>
        <w:rPr>
          <w:lang w:eastAsia="zh-CN"/>
        </w:rPr>
        <w:t>[2007]43</w:t>
      </w:r>
      <w:r>
        <w:rPr>
          <w:lang w:eastAsia="zh-CN"/>
        </w:rPr>
        <w:t>号</w:t>
      </w:r>
      <w:r>
        <w:rPr>
          <w:lang w:eastAsia="zh-CN"/>
        </w:rPr>
        <w:t>)</w:t>
      </w:r>
      <w:r>
        <w:rPr>
          <w:lang w:eastAsia="zh-CN"/>
        </w:rPr>
        <w:t>第十四条：信息系统建设完成后，运营、使用单位或者其主管部门应当选择符合本办法规定条件的测评机构，依据《信息系统安全等级保护测评要求》等技术标准，定期对信息系统安全等级状况开展等级测评。中央财政资金电子政务建设项目建设单位向审批部门提出项目竣工验收申请时，要提供备案证明、测评报告风、险评估报告。</w:t>
      </w:r>
      <w:r>
        <w:rPr>
          <w:lang w:eastAsia="zh-CN"/>
        </w:rPr>
        <w:t>(</w:t>
      </w:r>
      <w:r>
        <w:rPr>
          <w:lang w:eastAsia="zh-CN"/>
        </w:rPr>
        <w:t>发改高技</w:t>
      </w:r>
      <w:r>
        <w:rPr>
          <w:lang w:eastAsia="zh-CN"/>
        </w:rPr>
        <w:t>[2008]:2071</w:t>
      </w:r>
      <w:r>
        <w:rPr>
          <w:lang w:eastAsia="zh-CN"/>
        </w:rPr>
        <w:t>号</w:t>
      </w:r>
      <w:r>
        <w:rPr>
          <w:lang w:eastAsia="zh-CN"/>
        </w:rPr>
        <w:t>)</w:t>
      </w:r>
      <w:r>
        <w:rPr>
          <w:lang w:eastAsia="zh-CN"/>
        </w:rPr>
        <w:t>内部需求确定当前安全保护能力水平。找出差距，为后续工作提供依据。</w:t>
      </w:r>
    </w:p>
    <w:p w:rsidR="00C23BE0" w:rsidRDefault="00FE565D">
      <w:pPr>
        <w:pStyle w:val="31"/>
        <w:rPr>
          <w:lang w:eastAsia="zh-CN"/>
        </w:rPr>
      </w:pPr>
      <w:r>
        <w:rPr>
          <w:lang w:eastAsia="zh-CN"/>
        </w:rPr>
        <w:t>等级保护测评职责分工</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等级保护测评职责分工国家信息安全等级保护协调小组办公室负责隶属国家信息安全职能部门和重点行业测评机构受理；各省等保办负责本省测评机构的受理；公安部信息安全等级保护评估中心负责测评机构的能力评估和培训。</w:t>
      </w:r>
    </w:p>
    <w:p w:rsidR="00C23BE0" w:rsidRDefault="00FE565D">
      <w:pPr>
        <w:pStyle w:val="31"/>
        <w:rPr>
          <w:lang w:eastAsia="zh-CN"/>
        </w:rPr>
      </w:pPr>
      <w:r>
        <w:rPr>
          <w:lang w:eastAsia="zh-CN"/>
        </w:rPr>
        <w:t>等级保护测评机构业务职能</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等级保护测评机构业务职能国字头、职能部门测评机构可在全国范围内开展业务，到地方时应提前告知属地等保办；行业测评机构原则上是开展本行业测评，到地方时，应与属地省级等保办协调；地方测评机构原则上是在本地开展测评，也可到异地开展测评工作，但需提前与当地等保办协调。</w:t>
      </w:r>
    </w:p>
    <w:p w:rsidR="00C23BE0" w:rsidRDefault="00FE565D">
      <w:pPr>
        <w:pStyle w:val="31"/>
        <w:rPr>
          <w:lang w:eastAsia="zh-CN"/>
        </w:rPr>
      </w:pPr>
      <w:r>
        <w:rPr>
          <w:lang w:eastAsia="zh-CN"/>
        </w:rPr>
        <w:t>等级保护测评机构的业务范围</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等级保护测评机构的业务范围可以开展的业务：包括等级保护测评和等级保护整改方案的设计。不允许开展的业务：包括生产安全产品和承担安全项目的集成、实施。</w:t>
      </w:r>
    </w:p>
    <w:p w:rsidR="00C23BE0" w:rsidRDefault="00FE565D">
      <w:pPr>
        <w:pStyle w:val="31"/>
        <w:rPr>
          <w:lang w:eastAsia="zh-CN"/>
        </w:rPr>
      </w:pPr>
      <w:r>
        <w:rPr>
          <w:lang w:eastAsia="zh-CN"/>
        </w:rPr>
        <w:t>系统等级组合差异</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系统等级组合差异注：</w:t>
      </w:r>
    </w:p>
    <w:p w:rsidR="00C23BE0" w:rsidRDefault="00FE565D">
      <w:pPr>
        <w:pStyle w:val="31"/>
        <w:rPr>
          <w:lang w:eastAsia="zh-CN"/>
        </w:rPr>
      </w:pPr>
      <w:r>
        <w:rPr>
          <w:lang w:eastAsia="zh-CN"/>
        </w:rPr>
        <w:t>等级保护测评相关标准</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等级保护测评相关标准相关标准主要有：《信息系统安全等级保护基本要求》《信息系统安全等级保护测评要求》《信息系统安全等级保护测评过程指南》</w:t>
      </w:r>
    </w:p>
    <w:p w:rsidR="00C23BE0" w:rsidRDefault="00FE565D">
      <w:pPr>
        <w:pStyle w:val="31"/>
        <w:rPr>
          <w:lang w:eastAsia="zh-CN"/>
        </w:rPr>
      </w:pPr>
      <w:r>
        <w:rPr>
          <w:lang w:eastAsia="zh-CN"/>
        </w:rPr>
        <w:t>等级保护基本要求</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等级保护基本要求</w:t>
      </w:r>
    </w:p>
    <w:p w:rsidR="00C23BE0" w:rsidRDefault="00FE565D">
      <w:pPr>
        <w:pStyle w:val="31"/>
        <w:rPr>
          <w:lang w:eastAsia="zh-CN"/>
        </w:rPr>
      </w:pPr>
      <w:r>
        <w:rPr>
          <w:lang w:eastAsia="zh-CN"/>
        </w:rPr>
        <w:t>等级保护基本要求的核心</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等级保护基本要求的核心等级保护基本要求的核心是安全保护能力，即需要达到的基本安全状态。等级保护测评的重点就是信息系统的安全保护能力。安全保护能力可分为恢复能力和对抗能力。</w:t>
      </w:r>
    </w:p>
    <w:p w:rsidR="00C23BE0" w:rsidRDefault="00FE565D">
      <w:pPr>
        <w:pStyle w:val="31"/>
        <w:rPr>
          <w:lang w:eastAsia="zh-CN"/>
        </w:rPr>
      </w:pPr>
      <w:r>
        <w:rPr>
          <w:lang w:eastAsia="zh-CN"/>
        </w:rPr>
        <w:t>安全保护能力要求</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安全保护能力要求第一级安全保护能力</w:t>
      </w:r>
      <w:r>
        <w:rPr>
          <w:lang w:eastAsia="zh-CN"/>
        </w:rPr>
        <w:t>(</w:t>
      </w:r>
      <w:r>
        <w:rPr>
          <w:lang w:eastAsia="zh-CN"/>
        </w:rPr>
        <w:t>自主</w:t>
      </w:r>
      <w:r>
        <w:rPr>
          <w:lang w:eastAsia="zh-CN"/>
        </w:rPr>
        <w:t>)</w:t>
      </w:r>
      <w:r>
        <w:rPr>
          <w:lang w:eastAsia="zh-CN"/>
        </w:rPr>
        <w:t>经过安全建设整改，信息系统能够抵御一般性的攻击，具有防范常见的计算机病毒和恶意代码危害的能力；系统遭到破坏后，还可以恢复系统的主要功能。第二级安全保护能力（指导）经过安全建设整改，信息系统具有抵御小规模、强度较弱的恶意攻击的能力，防范一般性计算机病毒和恶意代码危害的能力，抵御一般的自然灾害的能力，检测常见的攻击行为并对安全事件进行记录的能力。系统遭到破坏后，还可以恢复系统的正常运行状态。第三级安全保护能力（监督）经过安全建设整改，信息系统在统一的安全保护策略下具有抵御大规模、较强恶意攻击的能力，防范计算机病毒和恶意代码危害的能力，抵御较为严重的自然灾害的能力，对系统资源、用户、安全机制等进行集中控管的能力，检测、发现、报警、记录入侵行为的能力，对安全事件进行响应处置并能够追踪安全责任的能力。在系统遭到破坏后，还可以较快地恢复正常地运行状态。对于服务保障性要求高的系统，能够快速恢复正常的运行状态。</w:t>
      </w:r>
    </w:p>
    <w:p w:rsidR="00C23BE0" w:rsidRDefault="00FE565D">
      <w:pPr>
        <w:pStyle w:val="31"/>
        <w:rPr>
          <w:lang w:eastAsia="zh-CN"/>
        </w:rPr>
      </w:pPr>
      <w:r>
        <w:rPr>
          <w:lang w:eastAsia="zh-CN"/>
        </w:rPr>
        <w:t>等级保护测评内容</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等级保护测评内容单元测评：包括测评指标（依照基本要求）、测评实施（描述测评过程中使用的具体测评方法、涉及的测评对象）、结果判定（分为符合、不符合、部分符合、不适用）。整体测评：是在单元测评的基础上，通过进一步分析信息系统的整体安全性，对信息系统实施的综合安全测评</w:t>
      </w:r>
    </w:p>
    <w:p w:rsidR="00C23BE0" w:rsidRDefault="00FE565D">
      <w:pPr>
        <w:pStyle w:val="31"/>
        <w:rPr>
          <w:lang w:eastAsia="zh-CN"/>
        </w:rPr>
      </w:pPr>
      <w:r>
        <w:rPr>
          <w:lang w:eastAsia="zh-CN"/>
        </w:rPr>
        <w:t>等级保护测评方法</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等级保护测评方法基本测评方法有以下三种：访谈（</w:t>
      </w:r>
      <w:r>
        <w:rPr>
          <w:lang w:eastAsia="zh-CN"/>
        </w:rPr>
        <w:t>Interview</w:t>
      </w:r>
      <w:r>
        <w:rPr>
          <w:lang w:eastAsia="zh-CN"/>
        </w:rPr>
        <w:t>）：是通过引导信息系统相关人</w:t>
      </w:r>
      <w:r>
        <w:rPr>
          <w:lang w:eastAsia="zh-CN"/>
        </w:rPr>
        <w:lastRenderedPageBreak/>
        <w:t>员进行有目的的或有针对性的交流以帮助测评人员理解、分析或取得证据的过程，从而了解信息系统的全局性。检查（</w:t>
      </w:r>
      <w:r>
        <w:rPr>
          <w:lang w:eastAsia="zh-CN"/>
        </w:rPr>
        <w:t>Examine</w:t>
      </w:r>
      <w:r>
        <w:rPr>
          <w:lang w:eastAsia="zh-CN"/>
        </w:rPr>
        <w:t>）：对文档、机制、设备等进行检查，包括评审、核查、审查、观察、研究和分析等方式。测试（</w:t>
      </w:r>
      <w:r>
        <w:rPr>
          <w:lang w:eastAsia="zh-CN"/>
        </w:rPr>
        <w:t>Test</w:t>
      </w:r>
      <w:r>
        <w:rPr>
          <w:lang w:eastAsia="zh-CN"/>
        </w:rPr>
        <w:t>）：借助特定工具，如扫描检测工具、攻击工具、渗透工具、网络协议分析仪等，对机制和设备进行测试，包括功能</w:t>
      </w:r>
      <w:r>
        <w:rPr>
          <w:lang w:eastAsia="zh-CN"/>
        </w:rPr>
        <w:t>/</w:t>
      </w:r>
      <w:r>
        <w:rPr>
          <w:lang w:eastAsia="zh-CN"/>
        </w:rPr>
        <w:t>性能测试、渗透测试等。</w:t>
      </w:r>
    </w:p>
    <w:p w:rsidR="00C23BE0" w:rsidRDefault="00FE565D">
      <w:pPr>
        <w:pStyle w:val="31"/>
        <w:rPr>
          <w:lang w:eastAsia="zh-CN"/>
        </w:rPr>
      </w:pPr>
      <w:r>
        <w:rPr>
          <w:lang w:eastAsia="zh-CN"/>
        </w:rPr>
        <w:t>电子计算机的发展历程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电子计算机的发展历程第</w:t>
      </w:r>
      <w:r>
        <w:rPr>
          <w:lang w:eastAsia="zh-CN"/>
        </w:rPr>
        <w:t>1</w:t>
      </w:r>
      <w:r>
        <w:rPr>
          <w:lang w:eastAsia="zh-CN"/>
        </w:rPr>
        <w:t>代：电子管数字机（</w:t>
      </w:r>
      <w:r>
        <w:rPr>
          <w:lang w:eastAsia="zh-CN"/>
        </w:rPr>
        <w:t>1946—1958</w:t>
      </w:r>
      <w:r>
        <w:rPr>
          <w:lang w:eastAsia="zh-CN"/>
        </w:rPr>
        <w:t>年）世界上第一台电脑硬件方面，逻辑元件采用的是真空电子管，主存储器采用汞延迟线、阴极射线示波管静电存储器、磁鼓、磁芯；外存储器采用的是磁带。软件方面采用的是机器语言、汇编语言。应用领域以军事和科学计算为主。特点是体积大、功耗高、可靠性差、速度慢（一般为每秒数千次至数万次）、价格昂贵，但为以后的计算机发展奠定了基础。第</w:t>
      </w:r>
      <w:r>
        <w:rPr>
          <w:lang w:eastAsia="zh-CN"/>
        </w:rPr>
        <w:t>2</w:t>
      </w:r>
      <w:r>
        <w:rPr>
          <w:lang w:eastAsia="zh-CN"/>
        </w:rPr>
        <w:t>代：晶体管数字机（</w:t>
      </w:r>
      <w:r>
        <w:rPr>
          <w:lang w:eastAsia="zh-CN"/>
        </w:rPr>
        <w:t>1958—1964</w:t>
      </w:r>
      <w:r>
        <w:rPr>
          <w:lang w:eastAsia="zh-CN"/>
        </w:rPr>
        <w:t>年）硬件方的操作系统、高级语言及其编译程序。应用领域以科学计算和事务处理为主，并开始进入工业控制领域。特点是体积缩小、能耗降低、可靠性提高、运算速度提高（一般为每秒数</w:t>
      </w:r>
      <w:r>
        <w:rPr>
          <w:lang w:eastAsia="zh-CN"/>
        </w:rPr>
        <w:t>10</w:t>
      </w:r>
      <w:r>
        <w:rPr>
          <w:lang w:eastAsia="zh-CN"/>
        </w:rPr>
        <w:t>万次，可高达</w:t>
      </w:r>
      <w:r>
        <w:rPr>
          <w:lang w:eastAsia="zh-CN"/>
        </w:rPr>
        <w:t>300</w:t>
      </w:r>
      <w:r>
        <w:rPr>
          <w:lang w:eastAsia="zh-CN"/>
        </w:rPr>
        <w:t>万次）、性能比第</w:t>
      </w:r>
      <w:r>
        <w:rPr>
          <w:lang w:eastAsia="zh-CN"/>
        </w:rPr>
        <w:t>1</w:t>
      </w:r>
      <w:r>
        <w:rPr>
          <w:lang w:eastAsia="zh-CN"/>
        </w:rPr>
        <w:t>代计算机有很大的提高。第</w:t>
      </w:r>
      <w:r>
        <w:rPr>
          <w:lang w:eastAsia="zh-CN"/>
        </w:rPr>
        <w:t>3</w:t>
      </w:r>
      <w:r>
        <w:rPr>
          <w:lang w:eastAsia="zh-CN"/>
        </w:rPr>
        <w:t>代：集成电路数字机（</w:t>
      </w:r>
      <w:r>
        <w:rPr>
          <w:lang w:eastAsia="zh-CN"/>
        </w:rPr>
        <w:t>1964—1970</w:t>
      </w:r>
      <w:r>
        <w:rPr>
          <w:lang w:eastAsia="zh-CN"/>
        </w:rPr>
        <w:t>年）硬件方面，逻辑元件采用中、小规模集成电路（</w:t>
      </w:r>
      <w:r>
        <w:rPr>
          <w:lang w:eastAsia="zh-CN"/>
        </w:rPr>
        <w:t>MSI</w:t>
      </w:r>
      <w:r>
        <w:rPr>
          <w:lang w:eastAsia="zh-CN"/>
        </w:rPr>
        <w:t>、</w:t>
      </w:r>
      <w:r>
        <w:rPr>
          <w:lang w:eastAsia="zh-CN"/>
        </w:rPr>
        <w:t>SSI</w:t>
      </w:r>
      <w:r>
        <w:rPr>
          <w:lang w:eastAsia="zh-CN"/>
        </w:rPr>
        <w:t>），主存储器仍采用磁芯。软件方面出现了分时操作系统以及结构化、规模化程序设计方法。特点是速度更快（一般为每秒数百万次至数千万次），而且可靠性有了显著提高，价格进一步下降，产品走向了通用化、系列化和标准化等。应用领域开始进入文字处理和图形图</w:t>
      </w:r>
      <w:r>
        <w:rPr>
          <w:lang w:eastAsia="zh-CN"/>
        </w:rPr>
        <w:lastRenderedPageBreak/>
        <w:t>像处理领域。第</w:t>
      </w:r>
      <w:r>
        <w:rPr>
          <w:lang w:eastAsia="zh-CN"/>
        </w:rPr>
        <w:t>4</w:t>
      </w:r>
      <w:r>
        <w:rPr>
          <w:lang w:eastAsia="zh-CN"/>
        </w:rPr>
        <w:t>代：大规模集成电路机（</w:t>
      </w:r>
      <w:r>
        <w:rPr>
          <w:lang w:eastAsia="zh-CN"/>
        </w:rPr>
        <w:t>1970</w:t>
      </w:r>
      <w:r>
        <w:rPr>
          <w:lang w:eastAsia="zh-CN"/>
        </w:rPr>
        <w:t>年至今）硬件方面，逻辑元件采用大规模和超大规模集成电路（</w:t>
      </w:r>
      <w:r>
        <w:rPr>
          <w:lang w:eastAsia="zh-CN"/>
        </w:rPr>
        <w:t>LSI</w:t>
      </w:r>
      <w:r>
        <w:rPr>
          <w:lang w:eastAsia="zh-CN"/>
        </w:rPr>
        <w:t>和</w:t>
      </w:r>
      <w:r>
        <w:rPr>
          <w:lang w:eastAsia="zh-CN"/>
        </w:rPr>
        <w:t>VLSI</w:t>
      </w:r>
      <w:r>
        <w:rPr>
          <w:lang w:eastAsia="zh-CN"/>
        </w:rPr>
        <w:t>）。软件方面出现了数据库管理系统、网络管理系统和面向对象语言等。</w:t>
      </w:r>
      <w:r>
        <w:rPr>
          <w:lang w:eastAsia="zh-CN"/>
        </w:rPr>
        <w:t>1971</w:t>
      </w:r>
      <w:r>
        <w:rPr>
          <w:lang w:eastAsia="zh-CN"/>
        </w:rPr>
        <w:t>年世界上第一台微处理器在美国硅谷诞生，开创了微型计算机的新时代。应用领域从科学计算、事务管理、过程控制逐步走向家庭。</w:t>
      </w:r>
    </w:p>
    <w:p w:rsidR="00C23BE0" w:rsidRDefault="00FE565D">
      <w:pPr>
        <w:pStyle w:val="31"/>
        <w:rPr>
          <w:lang w:eastAsia="zh-CN"/>
        </w:rPr>
      </w:pPr>
      <w:r>
        <w:rPr>
          <w:lang w:eastAsia="zh-CN"/>
        </w:rPr>
        <w:t>计算机的类型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计算机的类型计算机是一种能够按照事先存储的程序，自动、高速地进行大量数值计算和各种信息处理的现代化智能电子设备，计算机传统上分为三类</w:t>
      </w:r>
      <w:r>
        <w:rPr>
          <w:lang w:eastAsia="zh-CN"/>
        </w:rPr>
        <w:t>:</w:t>
      </w:r>
      <w:r>
        <w:rPr>
          <w:lang w:eastAsia="zh-CN"/>
        </w:rPr>
        <w:t>大型主机：一般为高性能的并行处理系统</w:t>
      </w:r>
      <w:r>
        <w:rPr>
          <w:lang w:eastAsia="zh-CN"/>
        </w:rPr>
        <w:t>,</w:t>
      </w:r>
      <w:r>
        <w:rPr>
          <w:lang w:eastAsia="zh-CN"/>
        </w:rPr>
        <w:t>存储容量大</w:t>
      </w:r>
      <w:r>
        <w:rPr>
          <w:lang w:eastAsia="zh-CN"/>
        </w:rPr>
        <w:t>,</w:t>
      </w:r>
      <w:r>
        <w:rPr>
          <w:lang w:eastAsia="zh-CN"/>
        </w:rPr>
        <w:t>事物处理能力强</w:t>
      </w:r>
      <w:r>
        <w:rPr>
          <w:lang w:eastAsia="zh-CN"/>
        </w:rPr>
        <w:t>,</w:t>
      </w:r>
      <w:r>
        <w:rPr>
          <w:lang w:eastAsia="zh-CN"/>
        </w:rPr>
        <w:t>可为众多用户提供服务。小型机：具有一定的数据处理能力</w:t>
      </w:r>
      <w:r>
        <w:rPr>
          <w:lang w:eastAsia="zh-CN"/>
        </w:rPr>
        <w:t>,</w:t>
      </w:r>
      <w:r>
        <w:rPr>
          <w:lang w:eastAsia="zh-CN"/>
        </w:rPr>
        <w:t>提供一定用户规模的信息服务</w:t>
      </w:r>
      <w:r>
        <w:rPr>
          <w:lang w:eastAsia="zh-CN"/>
        </w:rPr>
        <w:t>,</w:t>
      </w:r>
      <w:r>
        <w:rPr>
          <w:lang w:eastAsia="zh-CN"/>
        </w:rPr>
        <w:t>作为部门的信息服务中心。微型机：一般指在办公室或家庭的桌面或可移动的计算系统</w:t>
      </w:r>
      <w:r>
        <w:rPr>
          <w:lang w:eastAsia="zh-CN"/>
        </w:rPr>
        <w:t>,</w:t>
      </w:r>
      <w:r>
        <w:rPr>
          <w:lang w:eastAsia="zh-CN"/>
        </w:rPr>
        <w:t>体积小</w:t>
      </w:r>
      <w:r>
        <w:rPr>
          <w:lang w:eastAsia="zh-CN"/>
        </w:rPr>
        <w:t>,</w:t>
      </w:r>
      <w:r>
        <w:rPr>
          <w:lang w:eastAsia="zh-CN"/>
        </w:rPr>
        <w:t>价格低</w:t>
      </w:r>
      <w:r>
        <w:rPr>
          <w:lang w:eastAsia="zh-CN"/>
        </w:rPr>
        <w:t>,</w:t>
      </w:r>
      <w:r>
        <w:rPr>
          <w:lang w:eastAsia="zh-CN"/>
        </w:rPr>
        <w:t>具有工业化标准体系结构</w:t>
      </w:r>
      <w:r>
        <w:rPr>
          <w:lang w:eastAsia="zh-CN"/>
        </w:rPr>
        <w:t>,</w:t>
      </w:r>
      <w:r>
        <w:rPr>
          <w:lang w:eastAsia="zh-CN"/>
        </w:rPr>
        <w:t>兼容性好。现在大致分为以下五大类：超级计算机：通常是指由数百数千甚至更多的处理器（机）组成的、能计算普通</w:t>
      </w:r>
      <w:r>
        <w:rPr>
          <w:lang w:eastAsia="zh-CN"/>
        </w:rPr>
        <w:t>PC</w:t>
      </w:r>
      <w:r>
        <w:rPr>
          <w:lang w:eastAsia="zh-CN"/>
        </w:rPr>
        <w:t>机和服务器不能完成的大型复杂课题的计算机。超级计算机是计算机中功能最强、运算速度最快、存储容量最大的一类计算机，是国家科技发展水平和综合国力的重要标志。网络计算机：包括服务器、工作站、集线器、交换机和路由器等。工业控制：主要类别有</w:t>
      </w:r>
      <w:r>
        <w:rPr>
          <w:lang w:eastAsia="zh-CN"/>
        </w:rPr>
        <w:t>IPC</w:t>
      </w:r>
      <w:r>
        <w:rPr>
          <w:lang w:eastAsia="zh-CN"/>
        </w:rPr>
        <w:t>（</w:t>
      </w:r>
      <w:r>
        <w:rPr>
          <w:lang w:eastAsia="zh-CN"/>
        </w:rPr>
        <w:t>PC</w:t>
      </w:r>
      <w:r>
        <w:rPr>
          <w:lang w:eastAsia="zh-CN"/>
        </w:rPr>
        <w:t>总线工业电脑）、</w:t>
      </w:r>
      <w:r>
        <w:rPr>
          <w:lang w:eastAsia="zh-CN"/>
        </w:rPr>
        <w:t>PLC</w:t>
      </w:r>
      <w:r>
        <w:rPr>
          <w:lang w:eastAsia="zh-CN"/>
        </w:rPr>
        <w:t>（可编程控制系统）、</w:t>
      </w:r>
      <w:r>
        <w:rPr>
          <w:lang w:eastAsia="zh-CN"/>
        </w:rPr>
        <w:t>DCS</w:t>
      </w:r>
      <w:r>
        <w:rPr>
          <w:lang w:eastAsia="zh-CN"/>
        </w:rPr>
        <w:t>（分散型控制系统）、</w:t>
      </w:r>
      <w:r>
        <w:rPr>
          <w:lang w:eastAsia="zh-CN"/>
        </w:rPr>
        <w:t>FCS</w:t>
      </w:r>
      <w:r>
        <w:rPr>
          <w:lang w:eastAsia="zh-CN"/>
        </w:rPr>
        <w:t>（现场总线系统）及</w:t>
      </w:r>
      <w:r>
        <w:rPr>
          <w:lang w:eastAsia="zh-CN"/>
        </w:rPr>
        <w:t>CNC</w:t>
      </w:r>
      <w:r>
        <w:rPr>
          <w:lang w:eastAsia="zh-CN"/>
        </w:rPr>
        <w:t>（数控系统）五种。个人电脑：包括台式机、电脑一体机、笔记本电脑、掌上电脑和平板电脑。嵌入式系统：是一种以应用为中心、以微处理器为基础，软硬件可裁剪的，适应应用系统对功能、可靠性、成本、体积、功耗等综合性严格要求的专用计算机系统。</w:t>
      </w:r>
    </w:p>
    <w:p w:rsidR="00C23BE0" w:rsidRDefault="00FE565D">
      <w:pPr>
        <w:pStyle w:val="31"/>
        <w:rPr>
          <w:lang w:eastAsia="zh-CN"/>
        </w:rPr>
      </w:pPr>
      <w:r>
        <w:rPr>
          <w:lang w:eastAsia="zh-CN"/>
        </w:rPr>
        <w:t>计算机的特点及应用领域</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的特点及应用领域计算机大致有以下五大特点：运算速度快、精度高。现在普通的微机每秒可执行几十万条指令，而巨型机则可达每秒几十亿次甚至几百亿次。随着科技发展，此速度仍在提高。具有存储与记忆能力。计算机的存储器类似于人的大脑，可以</w:t>
      </w:r>
      <w:r>
        <w:rPr>
          <w:lang w:eastAsia="zh-CN"/>
        </w:rPr>
        <w:t>“</w:t>
      </w:r>
      <w:r>
        <w:rPr>
          <w:lang w:eastAsia="zh-CN"/>
        </w:rPr>
        <w:t>记忆</w:t>
      </w:r>
      <w:r>
        <w:rPr>
          <w:lang w:eastAsia="zh-CN"/>
        </w:rPr>
        <w:t>“</w:t>
      </w:r>
      <w:r>
        <w:rPr>
          <w:lang w:eastAsia="zh-CN"/>
        </w:rPr>
        <w:t>（存储）大量的数据和计算机程序。具有逻辑判断能力。具有可靠逻辑判断能力是计算机能实现信息处理自动化的重要原因。能进行逻辑判断，使计算机不仅能对数值数据进行计算，也能对非数值数据进行处理，使其应用于如信息检索、图形识别以及各种多媒体应用领域等。自动化程度高。利用计算机解决问题时，人</w:t>
      </w:r>
      <w:r>
        <w:rPr>
          <w:lang w:eastAsia="zh-CN"/>
        </w:rPr>
        <w:lastRenderedPageBreak/>
        <w:t>们启动计算机输入编制好的程序以后，计算机可以自动执行，一般不需要人直接干预运算、处理和控制过程。具有很高的计算精确度。在科学的研究和工程设计中，对计算的结果精确度有很高的要求。一般的计算工具只能达到几位数字，而计算机对数据处理结果精确度可达到十几位、几十位有效数字，根据需要甚至可达到任意的精度。由于计算机采用二进制表示数据，因此其精确度主要取决于计算机的字长，字越长，有效位数越多，精确度也越高。计算机应用领域：计算机应用分为数值计算和非数值应用两大领域。数值应用主要指科学研究和工程设计应用；非数值应用包括数据处理、知识处理，例如信息系统、工厂自动化、办公室自动化、家庭自动化、专家系统、模式识别、机器翻译等领域。</w:t>
      </w:r>
    </w:p>
    <w:p w:rsidR="00C23BE0" w:rsidRDefault="00FE565D">
      <w:pPr>
        <w:pStyle w:val="31"/>
        <w:rPr>
          <w:lang w:eastAsia="zh-CN"/>
        </w:rPr>
      </w:pPr>
      <w:r>
        <w:rPr>
          <w:lang w:eastAsia="zh-CN"/>
        </w:rPr>
        <w:t>软件</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软件（中国大陆及香港用语，台湾称作软体，英文：</w:t>
      </w:r>
      <w:r>
        <w:rPr>
          <w:lang w:eastAsia="zh-CN"/>
        </w:rPr>
        <w:t>Software</w:t>
      </w:r>
      <w:r>
        <w:rPr>
          <w:lang w:eastAsia="zh-CN"/>
        </w:rPr>
        <w:t>）是一系列按照特定顺序组织的计算机数据和指令的集合。一般来讲软件被划分为系统软件、应用软件和介于这两者之间的中间件。软件并不只是包括可以在计算机（这里的计算机是指广义的计算机）上运行的电脑程序，与这些电脑程序相关的文档一般也被认为是软件的一部分。简单的说软件就是程序加文档的集合体。另也泛指社会结构中的管理系统、思想意识形态、思想政治觉悟、法律法规等等。</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软件软件</w:t>
      </w:r>
      <w:r>
        <w:rPr>
          <w:lang w:eastAsia="zh-CN"/>
        </w:rPr>
        <w:t>（</w:t>
      </w:r>
      <w:r>
        <w:rPr>
          <w:color w:val="FA0000"/>
          <w:lang w:eastAsia="zh-CN"/>
        </w:rPr>
        <w:t>中国大陆及香港用语</w:t>
      </w:r>
      <w:r>
        <w:rPr>
          <w:lang w:eastAsia="zh-CN"/>
        </w:rPr>
        <w:t>，</w:t>
      </w:r>
      <w:r>
        <w:rPr>
          <w:color w:val="FA0000"/>
          <w:lang w:eastAsia="zh-CN"/>
        </w:rPr>
        <w:t>台湾称作软体</w:t>
      </w:r>
      <w:r>
        <w:rPr>
          <w:lang w:eastAsia="zh-CN"/>
        </w:rPr>
        <w:t>，</w:t>
      </w:r>
      <w:r>
        <w:rPr>
          <w:color w:val="FA0000"/>
          <w:lang w:eastAsia="zh-CN"/>
        </w:rPr>
        <w:t>英文：</w:t>
      </w:r>
      <w:r>
        <w:rPr>
          <w:lang w:eastAsia="zh-CN"/>
        </w:rPr>
        <w:t>Software</w:t>
      </w:r>
      <w:r>
        <w:rPr>
          <w:lang w:eastAsia="zh-CN"/>
        </w:rPr>
        <w:t>）</w:t>
      </w:r>
      <w:r>
        <w:rPr>
          <w:color w:val="FA0000"/>
          <w:lang w:eastAsia="zh-CN"/>
        </w:rPr>
        <w:t>是一系列按照特定顺序组织的计算机数据和指令的集合</w:t>
      </w:r>
      <w:r>
        <w:rPr>
          <w:lang w:eastAsia="zh-CN"/>
        </w:rPr>
        <w:t>。国家标准</w:t>
      </w:r>
      <w:r>
        <w:rPr>
          <w:color w:val="FA0000"/>
          <w:lang w:eastAsia="zh-CN"/>
        </w:rPr>
        <w:t>中</w:t>
      </w:r>
      <w:r>
        <w:rPr>
          <w:lang w:eastAsia="zh-CN"/>
        </w:rPr>
        <w:t>对</w:t>
      </w:r>
      <w:r>
        <w:rPr>
          <w:color w:val="FA0000"/>
          <w:lang w:eastAsia="zh-CN"/>
        </w:rPr>
        <w:t>软件的</w:t>
      </w:r>
      <w:r>
        <w:rPr>
          <w:lang w:eastAsia="zh-CN"/>
        </w:rPr>
        <w:t>定义</w:t>
      </w:r>
      <w:r>
        <w:rPr>
          <w:color w:val="FA0000"/>
          <w:lang w:eastAsia="zh-CN"/>
        </w:rPr>
        <w:t>为：与</w:t>
      </w:r>
      <w:r>
        <w:rPr>
          <w:lang w:eastAsia="zh-CN"/>
        </w:rPr>
        <w:t>计算机系统操作有关</w:t>
      </w:r>
      <w:r>
        <w:rPr>
          <w:color w:val="FA0000"/>
          <w:lang w:eastAsia="zh-CN"/>
        </w:rPr>
        <w:t>的</w:t>
      </w:r>
      <w:r>
        <w:rPr>
          <w:lang w:eastAsia="zh-CN"/>
        </w:rPr>
        <w:t>计算机程序、规程、规则，以及可能有</w:t>
      </w:r>
      <w:r>
        <w:rPr>
          <w:color w:val="FA0000"/>
          <w:lang w:eastAsia="zh-CN"/>
        </w:rPr>
        <w:t>的</w:t>
      </w:r>
      <w:r>
        <w:rPr>
          <w:lang w:eastAsia="zh-CN"/>
        </w:rPr>
        <w:t>文件、</w:t>
      </w:r>
      <w:r>
        <w:rPr>
          <w:color w:val="FA0000"/>
          <w:lang w:eastAsia="zh-CN"/>
        </w:rPr>
        <w:t>文档及数据</w:t>
      </w:r>
      <w:r>
        <w:rPr>
          <w:lang w:eastAsia="zh-CN"/>
        </w:rPr>
        <w:t>。</w:t>
      </w:r>
      <w:r>
        <w:rPr>
          <w:color w:val="FA0000"/>
          <w:lang w:eastAsia="zh-CN"/>
        </w:rPr>
        <w:t>简单</w:t>
      </w:r>
      <w:r>
        <w:rPr>
          <w:lang w:eastAsia="zh-CN"/>
        </w:rPr>
        <w:t>来说</w:t>
      </w:r>
      <w:r>
        <w:rPr>
          <w:color w:val="FA0000"/>
          <w:lang w:eastAsia="zh-CN"/>
        </w:rPr>
        <w:t>软件就是程序加文档的集合体</w:t>
      </w:r>
      <w:r>
        <w:rPr>
          <w:lang w:eastAsia="zh-CN"/>
        </w:rPr>
        <w:t>。</w:t>
      </w:r>
      <w:r>
        <w:rPr>
          <w:color w:val="FA0000"/>
          <w:lang w:eastAsia="zh-CN"/>
        </w:rPr>
        <w:t>一般来讲软件被划分为系统软件</w:t>
      </w:r>
      <w:r>
        <w:rPr>
          <w:lang w:eastAsia="zh-CN"/>
        </w:rPr>
        <w:t>、</w:t>
      </w:r>
      <w:r>
        <w:rPr>
          <w:color w:val="FA0000"/>
          <w:lang w:eastAsia="zh-CN"/>
        </w:rPr>
        <w:t>应用软件和介于这两者之间的中间件</w:t>
      </w:r>
      <w:r>
        <w:rPr>
          <w:lang w:eastAsia="zh-CN"/>
        </w:rPr>
        <w:t>。</w:t>
      </w:r>
      <w:r>
        <w:rPr>
          <w:color w:val="FA0000"/>
          <w:lang w:eastAsia="zh-CN"/>
        </w:rPr>
        <w:t>软件是</w:t>
      </w:r>
      <w:r>
        <w:rPr>
          <w:lang w:eastAsia="zh-CN"/>
        </w:rPr>
        <w:t>用户</w:t>
      </w:r>
      <w:r>
        <w:rPr>
          <w:color w:val="FA0000"/>
          <w:lang w:eastAsia="zh-CN"/>
        </w:rPr>
        <w:t>与</w:t>
      </w:r>
      <w:r>
        <w:rPr>
          <w:lang w:eastAsia="zh-CN"/>
        </w:rPr>
        <w:t>硬件之间</w:t>
      </w:r>
      <w:r>
        <w:rPr>
          <w:color w:val="FA0000"/>
          <w:lang w:eastAsia="zh-CN"/>
        </w:rPr>
        <w:t>的</w:t>
      </w:r>
      <w:r>
        <w:rPr>
          <w:lang w:eastAsia="zh-CN"/>
        </w:rPr>
        <w:t>接口界面。用户主要</w:t>
      </w:r>
      <w:r>
        <w:rPr>
          <w:color w:val="FA0000"/>
          <w:lang w:eastAsia="zh-CN"/>
        </w:rPr>
        <w:t>是</w:t>
      </w:r>
      <w:r>
        <w:rPr>
          <w:lang w:eastAsia="zh-CN"/>
        </w:rPr>
        <w:t>通过</w:t>
      </w:r>
      <w:r>
        <w:rPr>
          <w:color w:val="FA0000"/>
          <w:lang w:eastAsia="zh-CN"/>
        </w:rPr>
        <w:t>软件与计算机</w:t>
      </w:r>
      <w:r>
        <w:rPr>
          <w:lang w:eastAsia="zh-CN"/>
        </w:rPr>
        <w:t>进行交流。</w:t>
      </w:r>
    </w:p>
    <w:p w:rsidR="00C23BE0" w:rsidRDefault="00FE565D">
      <w:pPr>
        <w:pStyle w:val="31"/>
        <w:rPr>
          <w:lang w:eastAsia="zh-CN"/>
        </w:rPr>
      </w:pPr>
      <w:r>
        <w:rPr>
          <w:lang w:eastAsia="zh-CN"/>
        </w:rPr>
        <w:t>软件开发</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软件开发是根据用户要求建造出软件系统或者系统中的软件部分的过程。软件开发是一项包括需求捕捉、需求分析、设计、实现和测试的系统工程。软件一般是</w:t>
      </w:r>
      <w:r>
        <w:rPr>
          <w:lang w:eastAsia="zh-CN"/>
        </w:rPr>
        <w:lastRenderedPageBreak/>
        <w:t>用某种程序设计语言来实现的。通常采用软件开发工具可以进行开发。软件分为系统软件和应用软件，并不只是包括可以在计算机上运行的程序，与这些程序相关的文件一般也被认为是软件的一部分。</w:t>
      </w:r>
      <w:r>
        <w:rPr>
          <w:lang w:eastAsia="zh-CN"/>
        </w:rPr>
        <w:t xml:space="preserve"> </w:t>
      </w:r>
      <w:r>
        <w:rPr>
          <w:lang w:eastAsia="zh-CN"/>
        </w:rPr>
        <w:t>软件设计思路和方法的一般过程，包括设计软件的功能和实现的算法和方法、软件的总体结构设计和模块设计、编程和调试、程序联调和测试以及编写、提交程序。</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软件开发软件开发是根据用户要求建造出软件系统或者系统中的软件部分的过程</w:t>
      </w:r>
      <w:r>
        <w:rPr>
          <w:lang w:eastAsia="zh-CN"/>
        </w:rPr>
        <w:t>，它</w:t>
      </w:r>
      <w:r>
        <w:rPr>
          <w:color w:val="FA0000"/>
          <w:lang w:eastAsia="zh-CN"/>
        </w:rPr>
        <w:t>包括需求捕捉</w:t>
      </w:r>
      <w:r>
        <w:rPr>
          <w:lang w:eastAsia="zh-CN"/>
        </w:rPr>
        <w:t>、</w:t>
      </w:r>
      <w:r>
        <w:rPr>
          <w:color w:val="FA0000"/>
          <w:lang w:eastAsia="zh-CN"/>
        </w:rPr>
        <w:t>需求分析</w:t>
      </w:r>
      <w:r>
        <w:rPr>
          <w:lang w:eastAsia="zh-CN"/>
        </w:rPr>
        <w:t>、</w:t>
      </w:r>
      <w:r>
        <w:rPr>
          <w:color w:val="FA0000"/>
          <w:lang w:eastAsia="zh-CN"/>
        </w:rPr>
        <w:t>设计</w:t>
      </w:r>
      <w:r>
        <w:rPr>
          <w:lang w:eastAsia="zh-CN"/>
        </w:rPr>
        <w:t>、</w:t>
      </w:r>
      <w:r>
        <w:rPr>
          <w:color w:val="FA0000"/>
          <w:lang w:eastAsia="zh-CN"/>
        </w:rPr>
        <w:t>实现和测试</w:t>
      </w:r>
      <w:r>
        <w:rPr>
          <w:lang w:eastAsia="zh-CN"/>
        </w:rPr>
        <w:t>。</w:t>
      </w:r>
      <w:r>
        <w:rPr>
          <w:color w:val="FA0000"/>
          <w:lang w:eastAsia="zh-CN"/>
        </w:rPr>
        <w:t>需求捕捉是与用户</w:t>
      </w:r>
      <w:r>
        <w:rPr>
          <w:lang w:eastAsia="zh-CN"/>
        </w:rPr>
        <w:t>沟通获取</w:t>
      </w:r>
      <w:r>
        <w:rPr>
          <w:color w:val="FA0000"/>
          <w:lang w:eastAsia="zh-CN"/>
        </w:rPr>
        <w:t>用户的需求</w:t>
      </w:r>
      <w:r>
        <w:rPr>
          <w:lang w:eastAsia="zh-CN"/>
        </w:rPr>
        <w:t>信息</w:t>
      </w:r>
      <w:r>
        <w:rPr>
          <w:color w:val="FA0000"/>
          <w:lang w:eastAsia="zh-CN"/>
        </w:rPr>
        <w:t>的过程</w:t>
      </w:r>
      <w:r>
        <w:rPr>
          <w:lang w:eastAsia="zh-CN"/>
        </w:rPr>
        <w:t>；</w:t>
      </w:r>
      <w:r>
        <w:rPr>
          <w:color w:val="FA0000"/>
          <w:lang w:eastAsia="zh-CN"/>
        </w:rPr>
        <w:t>需求分析是</w:t>
      </w:r>
      <w:r>
        <w:rPr>
          <w:lang w:eastAsia="zh-CN"/>
        </w:rPr>
        <w:t>对</w:t>
      </w:r>
      <w:r>
        <w:rPr>
          <w:color w:val="FA0000"/>
          <w:lang w:eastAsia="zh-CN"/>
        </w:rPr>
        <w:t>用户的需求</w:t>
      </w:r>
      <w:r>
        <w:rPr>
          <w:lang w:eastAsia="zh-CN"/>
        </w:rPr>
        <w:t>信息</w:t>
      </w:r>
      <w:r>
        <w:rPr>
          <w:color w:val="FA0000"/>
          <w:lang w:eastAsia="zh-CN"/>
        </w:rPr>
        <w:t>进行</w:t>
      </w:r>
      <w:r>
        <w:rPr>
          <w:lang w:eastAsia="zh-CN"/>
        </w:rPr>
        <w:t>过滤，去粗取精，去伪取真，准确找出</w:t>
      </w:r>
      <w:r>
        <w:rPr>
          <w:color w:val="FA0000"/>
          <w:lang w:eastAsia="zh-CN"/>
        </w:rPr>
        <w:t>用户的</w:t>
      </w:r>
      <w:r>
        <w:rPr>
          <w:lang w:eastAsia="zh-CN"/>
        </w:rPr>
        <w:t>真正</w:t>
      </w:r>
      <w:r>
        <w:rPr>
          <w:color w:val="FA0000"/>
          <w:lang w:eastAsia="zh-CN"/>
        </w:rPr>
        <w:t>需求</w:t>
      </w:r>
      <w:r>
        <w:rPr>
          <w:lang w:eastAsia="zh-CN"/>
        </w:rPr>
        <w:t>，然后把它</w:t>
      </w:r>
      <w:r>
        <w:rPr>
          <w:color w:val="FA0000"/>
          <w:lang w:eastAsia="zh-CN"/>
        </w:rPr>
        <w:t>用需求</w:t>
      </w:r>
      <w:r>
        <w:rPr>
          <w:lang w:eastAsia="zh-CN"/>
        </w:rPr>
        <w:t>规格说明书表达出来</w:t>
      </w:r>
      <w:r>
        <w:rPr>
          <w:color w:val="FA0000"/>
          <w:lang w:eastAsia="zh-CN"/>
        </w:rPr>
        <w:t>的过程</w:t>
      </w:r>
      <w:r>
        <w:rPr>
          <w:lang w:eastAsia="zh-CN"/>
        </w:rPr>
        <w:t>。</w:t>
      </w:r>
      <w:r>
        <w:rPr>
          <w:color w:val="FA0000"/>
          <w:lang w:eastAsia="zh-CN"/>
        </w:rPr>
        <w:t>设计分为</w:t>
      </w:r>
      <w:r>
        <w:rPr>
          <w:lang w:eastAsia="zh-CN"/>
        </w:rPr>
        <w:t>概要</w:t>
      </w:r>
      <w:r>
        <w:rPr>
          <w:color w:val="FA0000"/>
          <w:lang w:eastAsia="zh-CN"/>
        </w:rPr>
        <w:t>设计和</w:t>
      </w:r>
      <w:r>
        <w:rPr>
          <w:lang w:eastAsia="zh-CN"/>
        </w:rPr>
        <w:t>详细</w:t>
      </w:r>
      <w:r>
        <w:rPr>
          <w:color w:val="FA0000"/>
          <w:lang w:eastAsia="zh-CN"/>
        </w:rPr>
        <w:t>设计</w:t>
      </w:r>
      <w:r>
        <w:rPr>
          <w:lang w:eastAsia="zh-CN"/>
        </w:rPr>
        <w:t>两个阶段，概要</w:t>
      </w:r>
      <w:r>
        <w:rPr>
          <w:color w:val="FA0000"/>
          <w:lang w:eastAsia="zh-CN"/>
        </w:rPr>
        <w:t>设计的</w:t>
      </w:r>
      <w:r>
        <w:rPr>
          <w:lang w:eastAsia="zh-CN"/>
        </w:rPr>
        <w:t>主要任务</w:t>
      </w:r>
      <w:r>
        <w:rPr>
          <w:color w:val="FA0000"/>
          <w:lang w:eastAsia="zh-CN"/>
        </w:rPr>
        <w:t>是</w:t>
      </w:r>
      <w:r>
        <w:rPr>
          <w:lang w:eastAsia="zh-CN"/>
        </w:rPr>
        <w:t>给出</w:t>
      </w:r>
      <w:r>
        <w:rPr>
          <w:color w:val="FA0000"/>
          <w:lang w:eastAsia="zh-CN"/>
        </w:rPr>
        <w:t>软件的模块</w:t>
      </w:r>
      <w:r>
        <w:rPr>
          <w:lang w:eastAsia="zh-CN"/>
        </w:rPr>
        <w:t>结构，</w:t>
      </w:r>
      <w:r>
        <w:rPr>
          <w:color w:val="FA0000"/>
          <w:lang w:eastAsia="zh-CN"/>
        </w:rPr>
        <w:t>用软件</w:t>
      </w:r>
      <w:r>
        <w:rPr>
          <w:lang w:eastAsia="zh-CN"/>
        </w:rPr>
        <w:t>结构图表示；详细</w:t>
      </w:r>
      <w:r>
        <w:rPr>
          <w:color w:val="FA0000"/>
          <w:lang w:eastAsia="zh-CN"/>
        </w:rPr>
        <w:t>设计的</w:t>
      </w:r>
      <w:r>
        <w:rPr>
          <w:lang w:eastAsia="zh-CN"/>
        </w:rPr>
        <w:t>主要任务</w:t>
      </w:r>
      <w:r>
        <w:rPr>
          <w:color w:val="FA0000"/>
          <w:lang w:eastAsia="zh-CN"/>
        </w:rPr>
        <w:t>是设计模块的</w:t>
      </w:r>
      <w:r>
        <w:rPr>
          <w:lang w:eastAsia="zh-CN"/>
        </w:rPr>
        <w:t>程序流程、</w:t>
      </w:r>
      <w:r>
        <w:rPr>
          <w:color w:val="FA0000"/>
          <w:lang w:eastAsia="zh-CN"/>
        </w:rPr>
        <w:t>算法</w:t>
      </w:r>
      <w:r>
        <w:rPr>
          <w:lang w:eastAsia="zh-CN"/>
        </w:rPr>
        <w:t>、数据结构及数据库</w:t>
      </w:r>
      <w:r>
        <w:rPr>
          <w:color w:val="FA0000"/>
          <w:lang w:eastAsia="zh-CN"/>
        </w:rPr>
        <w:t>设计</w:t>
      </w:r>
      <w:r>
        <w:rPr>
          <w:lang w:eastAsia="zh-CN"/>
        </w:rPr>
        <w:t>。</w:t>
      </w:r>
      <w:r>
        <w:rPr>
          <w:color w:val="FA0000"/>
          <w:lang w:eastAsia="zh-CN"/>
        </w:rPr>
        <w:t>实现是</w:t>
      </w:r>
      <w:r>
        <w:rPr>
          <w:lang w:eastAsia="zh-CN"/>
        </w:rPr>
        <w:t>把</w:t>
      </w:r>
      <w:r>
        <w:rPr>
          <w:color w:val="FA0000"/>
          <w:lang w:eastAsia="zh-CN"/>
        </w:rPr>
        <w:t>设计的模块</w:t>
      </w:r>
      <w:r>
        <w:rPr>
          <w:lang w:eastAsia="zh-CN"/>
        </w:rPr>
        <w:t>转换成</w:t>
      </w:r>
      <w:r>
        <w:rPr>
          <w:color w:val="FA0000"/>
          <w:lang w:eastAsia="zh-CN"/>
        </w:rPr>
        <w:t>计算机可以</w:t>
      </w:r>
      <w:r>
        <w:rPr>
          <w:lang w:eastAsia="zh-CN"/>
        </w:rPr>
        <w:t>接受</w:t>
      </w:r>
      <w:r>
        <w:rPr>
          <w:color w:val="FA0000"/>
          <w:lang w:eastAsia="zh-CN"/>
        </w:rPr>
        <w:t>的程序</w:t>
      </w:r>
      <w:r>
        <w:rPr>
          <w:lang w:eastAsia="zh-CN"/>
        </w:rPr>
        <w:t>，即以源代码</w:t>
      </w:r>
      <w:r>
        <w:rPr>
          <w:color w:val="FA0000"/>
          <w:lang w:eastAsia="zh-CN"/>
        </w:rPr>
        <w:t>实现</w:t>
      </w:r>
      <w:r>
        <w:rPr>
          <w:lang w:eastAsia="zh-CN"/>
        </w:rPr>
        <w:t>功能。</w:t>
      </w:r>
      <w:r>
        <w:rPr>
          <w:color w:val="FA0000"/>
          <w:lang w:eastAsia="zh-CN"/>
        </w:rPr>
        <w:t>测试是在</w:t>
      </w:r>
      <w:r>
        <w:rPr>
          <w:lang w:eastAsia="zh-CN"/>
        </w:rPr>
        <w:t>规定</w:t>
      </w:r>
      <w:r>
        <w:rPr>
          <w:color w:val="FA0000"/>
          <w:lang w:eastAsia="zh-CN"/>
        </w:rPr>
        <w:t>的</w:t>
      </w:r>
      <w:r>
        <w:rPr>
          <w:lang w:eastAsia="zh-CN"/>
        </w:rPr>
        <w:t>条件下对</w:t>
      </w:r>
      <w:r>
        <w:rPr>
          <w:color w:val="FA0000"/>
          <w:lang w:eastAsia="zh-CN"/>
        </w:rPr>
        <w:t>程序进行</w:t>
      </w:r>
      <w:r>
        <w:rPr>
          <w:lang w:eastAsia="zh-CN"/>
        </w:rPr>
        <w:t>操作，以发现</w:t>
      </w:r>
      <w:r>
        <w:rPr>
          <w:color w:val="FA0000"/>
          <w:lang w:eastAsia="zh-CN"/>
        </w:rPr>
        <w:t>程序</w:t>
      </w:r>
      <w:r>
        <w:rPr>
          <w:lang w:eastAsia="zh-CN"/>
        </w:rPr>
        <w:t>错误</w:t>
      </w:r>
      <w:r>
        <w:rPr>
          <w:color w:val="FA0000"/>
          <w:lang w:eastAsia="zh-CN"/>
        </w:rPr>
        <w:t>和</w:t>
      </w:r>
      <w:r>
        <w:rPr>
          <w:lang w:eastAsia="zh-CN"/>
        </w:rPr>
        <w:t>漏洞，</w:t>
      </w:r>
      <w:r>
        <w:rPr>
          <w:color w:val="FA0000"/>
          <w:lang w:eastAsia="zh-CN"/>
        </w:rPr>
        <w:t>并</w:t>
      </w:r>
      <w:r>
        <w:rPr>
          <w:lang w:eastAsia="zh-CN"/>
        </w:rPr>
        <w:t>对其是否能满足</w:t>
      </w:r>
      <w:r>
        <w:rPr>
          <w:color w:val="FA0000"/>
          <w:lang w:eastAsia="zh-CN"/>
        </w:rPr>
        <w:t>设计要求进行</w:t>
      </w:r>
      <w:r>
        <w:rPr>
          <w:lang w:eastAsia="zh-CN"/>
        </w:rPr>
        <w:t>评估</w:t>
      </w:r>
      <w:r>
        <w:rPr>
          <w:color w:val="FA0000"/>
          <w:lang w:eastAsia="zh-CN"/>
        </w:rPr>
        <w:t>的过程</w:t>
      </w:r>
      <w:r>
        <w:rPr>
          <w:lang w:eastAsia="zh-CN"/>
        </w:rPr>
        <w:t>。简单来说，</w:t>
      </w:r>
      <w:r>
        <w:rPr>
          <w:color w:val="FA0000"/>
          <w:lang w:eastAsia="zh-CN"/>
        </w:rPr>
        <w:t>软件开发</w:t>
      </w:r>
      <w:r>
        <w:rPr>
          <w:lang w:eastAsia="zh-CN"/>
        </w:rPr>
        <w:t>就是一系列最终构建</w:t>
      </w:r>
      <w:r>
        <w:rPr>
          <w:color w:val="FA0000"/>
          <w:lang w:eastAsia="zh-CN"/>
        </w:rPr>
        <w:t>出</w:t>
      </w:r>
      <w:r>
        <w:rPr>
          <w:lang w:eastAsia="zh-CN"/>
        </w:rPr>
        <w:t>软件产品</w:t>
      </w:r>
      <w:r>
        <w:rPr>
          <w:color w:val="FA0000"/>
          <w:lang w:eastAsia="zh-CN"/>
        </w:rPr>
        <w:t>的</w:t>
      </w:r>
      <w:r>
        <w:rPr>
          <w:lang w:eastAsia="zh-CN"/>
        </w:rPr>
        <w:t>活动。</w:t>
      </w:r>
    </w:p>
    <w:p w:rsidR="00C23BE0" w:rsidRDefault="00FE565D">
      <w:pPr>
        <w:pStyle w:val="31"/>
        <w:rPr>
          <w:lang w:eastAsia="zh-CN"/>
        </w:rPr>
      </w:pPr>
      <w:r>
        <w:rPr>
          <w:lang w:eastAsia="zh-CN"/>
        </w:rPr>
        <w:t>程序设计语言</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程序设计语言是用于书写计算机程序的语言。语言的基础是一组记号和一组规则。根据规则由记号构成的记号串的总体就是语言。在程序设计语言中，这些记号串就是程序。程序设计语言有</w:t>
      </w:r>
      <w:r>
        <w:rPr>
          <w:lang w:eastAsia="zh-CN"/>
        </w:rPr>
        <w:t>3</w:t>
      </w:r>
      <w:r>
        <w:rPr>
          <w:lang w:eastAsia="zh-CN"/>
        </w:rPr>
        <w:t>个方面的因素，即语法、语义和语用。语法表示程序的结构或形式，亦即表示构成语言的各个记号之间的组合规律，但不涉及这些记号的特定含义，也不涉及使用者。语义表示程序的含义，亦即表示按照各种方法所表示的各个记号的特定含义，但不涉及使用者。</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程序设计语言程序设计语言是用于书写计算机程序</w:t>
      </w:r>
      <w:r>
        <w:rPr>
          <w:lang w:eastAsia="zh-CN"/>
        </w:rPr>
        <w:t>而人为设计</w:t>
      </w:r>
      <w:r>
        <w:rPr>
          <w:color w:val="FA0000"/>
          <w:lang w:eastAsia="zh-CN"/>
        </w:rPr>
        <w:t>的</w:t>
      </w:r>
      <w:r>
        <w:rPr>
          <w:lang w:eastAsia="zh-CN"/>
        </w:rPr>
        <w:t>符号语言，</w:t>
      </w:r>
      <w:r>
        <w:rPr>
          <w:color w:val="FA0000"/>
          <w:lang w:eastAsia="zh-CN"/>
        </w:rPr>
        <w:t>用于</w:t>
      </w:r>
      <w:r>
        <w:rPr>
          <w:lang w:eastAsia="zh-CN"/>
        </w:rPr>
        <w:t>对计算进</w:t>
      </w:r>
      <w:r>
        <w:rPr>
          <w:lang w:eastAsia="zh-CN"/>
        </w:rPr>
        <w:lastRenderedPageBreak/>
        <w:t>行描述、组织</w:t>
      </w:r>
      <w:r>
        <w:rPr>
          <w:color w:val="FA0000"/>
          <w:lang w:eastAsia="zh-CN"/>
        </w:rPr>
        <w:t>和</w:t>
      </w:r>
      <w:r>
        <w:rPr>
          <w:lang w:eastAsia="zh-CN"/>
        </w:rPr>
        <w:t>推导。</w:t>
      </w:r>
      <w:r>
        <w:rPr>
          <w:color w:val="FA0000"/>
          <w:lang w:eastAsia="zh-CN"/>
        </w:rPr>
        <w:t>语言的基础是一组记号和一组规则</w:t>
      </w:r>
      <w:r>
        <w:rPr>
          <w:lang w:eastAsia="zh-CN"/>
        </w:rPr>
        <w:t>。</w:t>
      </w:r>
      <w:r>
        <w:rPr>
          <w:color w:val="FA0000"/>
          <w:lang w:eastAsia="zh-CN"/>
        </w:rPr>
        <w:t>根据规则</w:t>
      </w:r>
      <w:r>
        <w:rPr>
          <w:lang w:eastAsia="zh-CN"/>
        </w:rPr>
        <w:t>将</w:t>
      </w:r>
      <w:r>
        <w:rPr>
          <w:color w:val="FA0000"/>
          <w:lang w:eastAsia="zh-CN"/>
        </w:rPr>
        <w:t>记号构成的记号串的</w:t>
      </w:r>
      <w:r>
        <w:rPr>
          <w:lang w:eastAsia="zh-CN"/>
        </w:rPr>
        <w:t>集合</w:t>
      </w:r>
      <w:r>
        <w:rPr>
          <w:color w:val="FA0000"/>
          <w:lang w:eastAsia="zh-CN"/>
        </w:rPr>
        <w:t>就是语言</w:t>
      </w:r>
      <w:r>
        <w:rPr>
          <w:lang w:eastAsia="zh-CN"/>
        </w:rPr>
        <w:t>。</w:t>
      </w:r>
      <w:r>
        <w:rPr>
          <w:color w:val="FA0000"/>
          <w:lang w:eastAsia="zh-CN"/>
        </w:rPr>
        <w:t>在程序设计语言中</w:t>
      </w:r>
      <w:r>
        <w:rPr>
          <w:lang w:eastAsia="zh-CN"/>
        </w:rPr>
        <w:t>，</w:t>
      </w:r>
      <w:r>
        <w:rPr>
          <w:color w:val="FA0000"/>
          <w:lang w:eastAsia="zh-CN"/>
        </w:rPr>
        <w:t>这些记号串就是程序</w:t>
      </w:r>
      <w:r>
        <w:rPr>
          <w:lang w:eastAsia="zh-CN"/>
        </w:rPr>
        <w:t>。</w:t>
      </w:r>
      <w:r>
        <w:rPr>
          <w:color w:val="FA0000"/>
          <w:lang w:eastAsia="zh-CN"/>
        </w:rPr>
        <w:t>程序设计语言</w:t>
      </w:r>
      <w:r>
        <w:rPr>
          <w:lang w:eastAsia="zh-CN"/>
        </w:rPr>
        <w:t>为程序员写出一个好</w:t>
      </w:r>
      <w:r>
        <w:rPr>
          <w:color w:val="FA0000"/>
          <w:lang w:eastAsia="zh-CN"/>
        </w:rPr>
        <w:t>的程序</w:t>
      </w:r>
      <w:r>
        <w:rPr>
          <w:lang w:eastAsia="zh-CN"/>
        </w:rPr>
        <w:t>提供了</w:t>
      </w:r>
      <w:r>
        <w:rPr>
          <w:color w:val="FA0000"/>
          <w:lang w:eastAsia="zh-CN"/>
        </w:rPr>
        <w:t>所</w:t>
      </w:r>
      <w:r>
        <w:rPr>
          <w:lang w:eastAsia="zh-CN"/>
        </w:rPr>
        <w:t>需</w:t>
      </w:r>
      <w:r>
        <w:rPr>
          <w:color w:val="FA0000"/>
          <w:lang w:eastAsia="zh-CN"/>
        </w:rPr>
        <w:t>的</w:t>
      </w:r>
      <w:r>
        <w:rPr>
          <w:lang w:eastAsia="zh-CN"/>
        </w:rPr>
        <w:t>抽象机制、组织原则以及控制结构。常用</w:t>
      </w:r>
      <w:r>
        <w:rPr>
          <w:color w:val="FA0000"/>
          <w:lang w:eastAsia="zh-CN"/>
        </w:rPr>
        <w:t>的程序设计语言</w:t>
      </w:r>
      <w:r>
        <w:rPr>
          <w:lang w:eastAsia="zh-CN"/>
        </w:rPr>
        <w:t>有</w:t>
      </w:r>
      <w:r>
        <w:rPr>
          <w:lang w:eastAsia="zh-CN"/>
        </w:rPr>
        <w:t>C</w:t>
      </w:r>
      <w:r>
        <w:rPr>
          <w:lang w:eastAsia="zh-CN"/>
        </w:rPr>
        <w:t>语言、</w:t>
      </w:r>
      <w:r>
        <w:rPr>
          <w:lang w:eastAsia="zh-CN"/>
        </w:rPr>
        <w:t>C++</w:t>
      </w:r>
      <w:r>
        <w:rPr>
          <w:lang w:eastAsia="zh-CN"/>
        </w:rPr>
        <w:t>、</w:t>
      </w:r>
      <w:r>
        <w:rPr>
          <w:lang w:eastAsia="zh-CN"/>
        </w:rPr>
        <w:t>Java</w:t>
      </w:r>
      <w:r>
        <w:rPr>
          <w:lang w:eastAsia="zh-CN"/>
        </w:rPr>
        <w:t>、</w:t>
      </w:r>
      <w:r>
        <w:rPr>
          <w:lang w:eastAsia="zh-CN"/>
        </w:rPr>
        <w:t>Python</w:t>
      </w:r>
      <w:r>
        <w:rPr>
          <w:lang w:eastAsia="zh-CN"/>
        </w:rPr>
        <w:t>、</w:t>
      </w:r>
      <w:r>
        <w:rPr>
          <w:lang w:eastAsia="zh-CN"/>
        </w:rPr>
        <w:t>PHP</w:t>
      </w:r>
      <w:r>
        <w:rPr>
          <w:lang w:eastAsia="zh-CN"/>
        </w:rPr>
        <w:t>、</w:t>
      </w:r>
      <w:r>
        <w:rPr>
          <w:lang w:eastAsia="zh-CN"/>
        </w:rPr>
        <w:t>VB</w:t>
      </w:r>
      <w:r>
        <w:rPr>
          <w:lang w:eastAsia="zh-CN"/>
        </w:rPr>
        <w:t>等，</w:t>
      </w:r>
      <w:r>
        <w:rPr>
          <w:color w:val="FA0000"/>
          <w:lang w:eastAsia="zh-CN"/>
        </w:rPr>
        <w:t>根据</w:t>
      </w:r>
      <w:r>
        <w:rPr>
          <w:lang w:eastAsia="zh-CN"/>
        </w:rPr>
        <w:t>其特点不同使用情况</w:t>
      </w:r>
      <w:r>
        <w:rPr>
          <w:color w:val="FA0000"/>
          <w:lang w:eastAsia="zh-CN"/>
        </w:rPr>
        <w:t>也</w:t>
      </w:r>
      <w:r>
        <w:rPr>
          <w:lang w:eastAsia="zh-CN"/>
        </w:rPr>
        <w:t>不同，例如，</w:t>
      </w:r>
      <w:r>
        <w:rPr>
          <w:lang w:eastAsia="zh-CN"/>
        </w:rPr>
        <w:t>PHP</w:t>
      </w:r>
      <w:r>
        <w:rPr>
          <w:lang w:eastAsia="zh-CN"/>
        </w:rPr>
        <w:t>专门用来显示网页，</w:t>
      </w:r>
      <w:r>
        <w:rPr>
          <w:lang w:eastAsia="zh-CN"/>
        </w:rPr>
        <w:t>C</w:t>
      </w:r>
      <w:r>
        <w:rPr>
          <w:lang w:eastAsia="zh-CN"/>
        </w:rPr>
        <w:t>语言被广泛</w:t>
      </w:r>
      <w:r>
        <w:rPr>
          <w:color w:val="FA0000"/>
          <w:lang w:eastAsia="zh-CN"/>
        </w:rPr>
        <w:t>用于</w:t>
      </w:r>
      <w:r>
        <w:rPr>
          <w:lang w:eastAsia="zh-CN"/>
        </w:rPr>
        <w:t>操作系统</w:t>
      </w:r>
      <w:r>
        <w:rPr>
          <w:color w:val="FA0000"/>
          <w:lang w:eastAsia="zh-CN"/>
        </w:rPr>
        <w:t>和</w:t>
      </w:r>
      <w:r>
        <w:rPr>
          <w:lang w:eastAsia="zh-CN"/>
        </w:rPr>
        <w:t>编译器</w:t>
      </w:r>
      <w:r>
        <w:rPr>
          <w:color w:val="FA0000"/>
          <w:lang w:eastAsia="zh-CN"/>
        </w:rPr>
        <w:t>的</w:t>
      </w:r>
      <w:r>
        <w:rPr>
          <w:lang w:eastAsia="zh-CN"/>
        </w:rPr>
        <w:t>开发。</w:t>
      </w:r>
    </w:p>
    <w:p w:rsidR="00C23BE0" w:rsidRDefault="00FE565D">
      <w:pPr>
        <w:pStyle w:val="31"/>
        <w:rPr>
          <w:lang w:eastAsia="zh-CN"/>
        </w:rPr>
      </w:pPr>
      <w:r>
        <w:rPr>
          <w:lang w:eastAsia="zh-CN"/>
        </w:rPr>
        <w:t>语言处理程序</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语言处理程序一般是由汇编程序、编译程序、解释程序和相应的操作程序等组成。</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语言处理程序语言处理程序是</w:t>
      </w:r>
      <w:r>
        <w:rPr>
          <w:lang w:eastAsia="zh-CN"/>
        </w:rPr>
        <w:t>为用户设计</w:t>
      </w:r>
      <w:r>
        <w:rPr>
          <w:color w:val="FA0000"/>
          <w:lang w:eastAsia="zh-CN"/>
        </w:rPr>
        <w:t>的</w:t>
      </w:r>
      <w:r>
        <w:rPr>
          <w:lang w:eastAsia="zh-CN"/>
        </w:rPr>
        <w:t>编程服务软件，其作用</w:t>
      </w:r>
      <w:r>
        <w:rPr>
          <w:color w:val="FA0000"/>
          <w:lang w:eastAsia="zh-CN"/>
        </w:rPr>
        <w:t>是</w:t>
      </w:r>
      <w:r>
        <w:rPr>
          <w:lang w:eastAsia="zh-CN"/>
        </w:rPr>
        <w:t>将高级</w:t>
      </w:r>
      <w:r>
        <w:rPr>
          <w:color w:val="FA0000"/>
          <w:lang w:eastAsia="zh-CN"/>
        </w:rPr>
        <w:t>语言</w:t>
      </w:r>
      <w:r>
        <w:rPr>
          <w:lang w:eastAsia="zh-CN"/>
        </w:rPr>
        <w:t>源程序翻译成计算机能识别</w:t>
      </w:r>
      <w:r>
        <w:rPr>
          <w:color w:val="FA0000"/>
          <w:lang w:eastAsia="zh-CN"/>
        </w:rPr>
        <w:t>的</w:t>
      </w:r>
      <w:r>
        <w:rPr>
          <w:lang w:eastAsia="zh-CN"/>
        </w:rPr>
        <w:t>目标程序，以便计算机能够运行。</w:t>
      </w:r>
      <w:r>
        <w:rPr>
          <w:color w:val="FA0000"/>
          <w:lang w:eastAsia="zh-CN"/>
        </w:rPr>
        <w:t>语言处理程序一般是由汇编程序</w:t>
      </w:r>
      <w:r>
        <w:rPr>
          <w:lang w:eastAsia="zh-CN"/>
        </w:rPr>
        <w:t>、</w:t>
      </w:r>
      <w:r>
        <w:rPr>
          <w:color w:val="FA0000"/>
          <w:lang w:eastAsia="zh-CN"/>
        </w:rPr>
        <w:t>编译程序</w:t>
      </w:r>
      <w:r>
        <w:rPr>
          <w:lang w:eastAsia="zh-CN"/>
        </w:rPr>
        <w:t>、</w:t>
      </w:r>
      <w:r>
        <w:rPr>
          <w:color w:val="FA0000"/>
          <w:lang w:eastAsia="zh-CN"/>
        </w:rPr>
        <w:t>解释程序和相应的操作程序等组成</w:t>
      </w:r>
      <w:r>
        <w:rPr>
          <w:lang w:eastAsia="zh-CN"/>
        </w:rPr>
        <w:t>。</w:t>
      </w:r>
      <w:r>
        <w:rPr>
          <w:color w:val="FA0000"/>
          <w:lang w:eastAsia="zh-CN"/>
        </w:rPr>
        <w:t>汇编程序的</w:t>
      </w:r>
      <w:r>
        <w:rPr>
          <w:lang w:eastAsia="zh-CN"/>
        </w:rPr>
        <w:t>任务</w:t>
      </w:r>
      <w:r>
        <w:rPr>
          <w:color w:val="FA0000"/>
          <w:lang w:eastAsia="zh-CN"/>
        </w:rPr>
        <w:t>是</w:t>
      </w:r>
      <w:r>
        <w:rPr>
          <w:lang w:eastAsia="zh-CN"/>
        </w:rPr>
        <w:t>将汇编语言编写</w:t>
      </w:r>
      <w:r>
        <w:rPr>
          <w:color w:val="FA0000"/>
          <w:lang w:eastAsia="zh-CN"/>
        </w:rPr>
        <w:t>的</w:t>
      </w:r>
      <w:r>
        <w:rPr>
          <w:lang w:eastAsia="zh-CN"/>
        </w:rPr>
        <w:t>源程序翻译成机器指令程序。</w:t>
      </w:r>
      <w:r>
        <w:rPr>
          <w:color w:val="FA0000"/>
          <w:lang w:eastAsia="zh-CN"/>
        </w:rPr>
        <w:t>编译程序</w:t>
      </w:r>
      <w:r>
        <w:rPr>
          <w:lang w:eastAsia="zh-CN"/>
        </w:rPr>
        <w:t>（也称编译器）</w:t>
      </w:r>
      <w:r>
        <w:rPr>
          <w:color w:val="FA0000"/>
          <w:lang w:eastAsia="zh-CN"/>
        </w:rPr>
        <w:t>的</w:t>
      </w:r>
      <w:r>
        <w:rPr>
          <w:lang w:eastAsia="zh-CN"/>
        </w:rPr>
        <w:t>任务</w:t>
      </w:r>
      <w:r>
        <w:rPr>
          <w:color w:val="FA0000"/>
          <w:lang w:eastAsia="zh-CN"/>
        </w:rPr>
        <w:t>是</w:t>
      </w:r>
      <w:r>
        <w:rPr>
          <w:lang w:eastAsia="zh-CN"/>
        </w:rPr>
        <w:t>将源程序编译成目标语言程序。</w:t>
      </w:r>
      <w:r>
        <w:rPr>
          <w:color w:val="FA0000"/>
          <w:lang w:eastAsia="zh-CN"/>
        </w:rPr>
        <w:t>解释程序</w:t>
      </w:r>
      <w:r>
        <w:rPr>
          <w:lang w:eastAsia="zh-CN"/>
        </w:rPr>
        <w:t>（也称解释器）有两种，一种</w:t>
      </w:r>
      <w:r>
        <w:rPr>
          <w:color w:val="FA0000"/>
          <w:lang w:eastAsia="zh-CN"/>
        </w:rPr>
        <w:t>是</w:t>
      </w:r>
      <w:r>
        <w:rPr>
          <w:lang w:eastAsia="zh-CN"/>
        </w:rPr>
        <w:t>直接解释执行源程序</w:t>
      </w:r>
      <w:r>
        <w:rPr>
          <w:color w:val="FA0000"/>
          <w:lang w:eastAsia="zh-CN"/>
        </w:rPr>
        <w:t>的解释程序</w:t>
      </w:r>
      <w:r>
        <w:rPr>
          <w:lang w:eastAsia="zh-CN"/>
        </w:rPr>
        <w:t>，另一种</w:t>
      </w:r>
      <w:r>
        <w:rPr>
          <w:color w:val="FA0000"/>
          <w:lang w:eastAsia="zh-CN"/>
        </w:rPr>
        <w:t>是</w:t>
      </w:r>
      <w:r>
        <w:rPr>
          <w:lang w:eastAsia="zh-CN"/>
        </w:rPr>
        <w:t>将源程序翻译成某种中间代码再执行</w:t>
      </w:r>
      <w:r>
        <w:rPr>
          <w:color w:val="FA0000"/>
          <w:lang w:eastAsia="zh-CN"/>
        </w:rPr>
        <w:t>的解释程序</w:t>
      </w:r>
      <w:r>
        <w:rPr>
          <w:lang w:eastAsia="zh-CN"/>
        </w:rPr>
        <w:t>。</w:t>
      </w:r>
    </w:p>
    <w:p w:rsidR="00C23BE0" w:rsidRDefault="00FE565D">
      <w:pPr>
        <w:pStyle w:val="31"/>
        <w:rPr>
          <w:lang w:eastAsia="zh-CN"/>
        </w:rPr>
      </w:pPr>
      <w:r>
        <w:rPr>
          <w:lang w:eastAsia="zh-CN"/>
        </w:rPr>
        <w:t>计算机程序的执行过程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计算机程序的执行过程程序是由指令组成的。指令是机器所能识别的一组特定格式的代码串，它要求机器在一个规定的时间段，即一个指令周期内，完成一组特定的操作。计算机程序的工作过程为：取指令</w:t>
      </w:r>
      <w:r>
        <w:rPr>
          <w:lang w:eastAsia="zh-CN"/>
        </w:rPr>
        <w:t>→</w:t>
      </w:r>
      <w:r>
        <w:rPr>
          <w:lang w:eastAsia="zh-CN"/>
        </w:rPr>
        <w:t>分析指令</w:t>
      </w:r>
      <w:r>
        <w:rPr>
          <w:lang w:eastAsia="zh-CN"/>
        </w:rPr>
        <w:t>→</w:t>
      </w:r>
      <w:r>
        <w:rPr>
          <w:lang w:eastAsia="zh-CN"/>
        </w:rPr>
        <w:t>执行指令</w:t>
      </w:r>
      <w:r>
        <w:rPr>
          <w:lang w:eastAsia="zh-CN"/>
        </w:rPr>
        <w:t>→</w:t>
      </w:r>
      <w:r>
        <w:rPr>
          <w:lang w:eastAsia="zh-CN"/>
        </w:rPr>
        <w:t>再取下一条指令，循环执行此过程，直到程序结束。以下介绍第一条指令的执行过程，程序执行过程即循环第一条指令的执行过程。取指令阶段：将程序计数器</w:t>
      </w:r>
      <w:r>
        <w:rPr>
          <w:lang w:eastAsia="zh-CN"/>
        </w:rPr>
        <w:t>PC</w:t>
      </w:r>
      <w:r>
        <w:rPr>
          <w:lang w:eastAsia="zh-CN"/>
        </w:rPr>
        <w:t>的内容（</w:t>
      </w:r>
      <w:r>
        <w:rPr>
          <w:lang w:eastAsia="zh-CN"/>
        </w:rPr>
        <w:t>00H</w:t>
      </w:r>
      <w:r>
        <w:rPr>
          <w:lang w:eastAsia="zh-CN"/>
        </w:rPr>
        <w:t>）送至地址寄存器</w:t>
      </w:r>
      <w:r>
        <w:rPr>
          <w:lang w:eastAsia="zh-CN"/>
        </w:rPr>
        <w:t>AR</w:t>
      </w:r>
      <w:r>
        <w:rPr>
          <w:lang w:eastAsia="zh-CN"/>
        </w:rPr>
        <w:t>，记为</w:t>
      </w:r>
      <w:r>
        <w:rPr>
          <w:lang w:eastAsia="zh-CN"/>
        </w:rPr>
        <w:lastRenderedPageBreak/>
        <w:t>PCAR</w:t>
      </w:r>
      <w:r>
        <w:rPr>
          <w:lang w:eastAsia="zh-CN"/>
        </w:rPr>
        <w:t>。程序计数器</w:t>
      </w:r>
      <w:r>
        <w:rPr>
          <w:lang w:eastAsia="zh-CN"/>
        </w:rPr>
        <w:t>PC</w:t>
      </w:r>
      <w:r>
        <w:rPr>
          <w:lang w:eastAsia="zh-CN"/>
        </w:rPr>
        <w:t>的内容自动加</w:t>
      </w:r>
      <w:r>
        <w:rPr>
          <w:lang w:eastAsia="zh-CN"/>
        </w:rPr>
        <w:t>1</w:t>
      </w:r>
      <w:r>
        <w:rPr>
          <w:lang w:eastAsia="zh-CN"/>
        </w:rPr>
        <w:t>变为</w:t>
      </w:r>
      <w:r>
        <w:rPr>
          <w:lang w:eastAsia="zh-CN"/>
        </w:rPr>
        <w:t>01H</w:t>
      </w:r>
      <w:r>
        <w:rPr>
          <w:lang w:eastAsia="zh-CN"/>
        </w:rPr>
        <w:t>，为取下一个指令字节作准备，记为</w:t>
      </w:r>
      <w:r>
        <w:rPr>
          <w:lang w:eastAsia="zh-CN"/>
        </w:rPr>
        <w:t>PC+1PC</w:t>
      </w:r>
      <w:r>
        <w:rPr>
          <w:lang w:eastAsia="zh-CN"/>
        </w:rPr>
        <w:t>。地址寄存器</w:t>
      </w:r>
      <w:r>
        <w:rPr>
          <w:lang w:eastAsia="zh-CN"/>
        </w:rPr>
        <w:t>AR</w:t>
      </w:r>
      <w:r>
        <w:rPr>
          <w:lang w:eastAsia="zh-CN"/>
        </w:rPr>
        <w:t>将</w:t>
      </w:r>
      <w:r>
        <w:rPr>
          <w:lang w:eastAsia="zh-CN"/>
        </w:rPr>
        <w:t>00H</w:t>
      </w:r>
      <w:r>
        <w:rPr>
          <w:lang w:eastAsia="zh-CN"/>
        </w:rPr>
        <w:t>通过地址总线送至存储器，经地址译码器译码，选中</w:t>
      </w:r>
      <w:r>
        <w:rPr>
          <w:lang w:eastAsia="zh-CN"/>
        </w:rPr>
        <w:t>00</w:t>
      </w:r>
      <w:r>
        <w:rPr>
          <w:lang w:eastAsia="zh-CN"/>
        </w:rPr>
        <w:t>号单元，记为</w:t>
      </w:r>
      <w:r>
        <w:rPr>
          <w:lang w:eastAsia="zh-CN"/>
        </w:rPr>
        <w:t>ARM</w:t>
      </w:r>
      <w:r>
        <w:rPr>
          <w:lang w:eastAsia="zh-CN"/>
        </w:rPr>
        <w:t>。</w:t>
      </w:r>
      <w:r>
        <w:rPr>
          <w:lang w:eastAsia="zh-CN"/>
        </w:rPr>
        <w:t>CPU</w:t>
      </w:r>
      <w:r>
        <w:rPr>
          <w:lang w:eastAsia="zh-CN"/>
        </w:rPr>
        <w:t>发出</w:t>
      </w:r>
      <w:r>
        <w:rPr>
          <w:lang w:eastAsia="zh-CN"/>
        </w:rPr>
        <w:t>"</w:t>
      </w:r>
      <w:r>
        <w:rPr>
          <w:lang w:eastAsia="zh-CN"/>
        </w:rPr>
        <w:t>读</w:t>
      </w:r>
      <w:r>
        <w:rPr>
          <w:lang w:eastAsia="zh-CN"/>
        </w:rPr>
        <w:t>"</w:t>
      </w:r>
      <w:r>
        <w:rPr>
          <w:lang w:eastAsia="zh-CN"/>
        </w:rPr>
        <w:t>命令。所选中的</w:t>
      </w:r>
      <w:r>
        <w:rPr>
          <w:lang w:eastAsia="zh-CN"/>
        </w:rPr>
        <w:t>00</w:t>
      </w:r>
      <w:r>
        <w:rPr>
          <w:lang w:eastAsia="zh-CN"/>
        </w:rPr>
        <w:t>号单元的内容</w:t>
      </w:r>
      <w:r>
        <w:rPr>
          <w:lang w:eastAsia="zh-CN"/>
        </w:rPr>
        <w:t>B0H</w:t>
      </w:r>
      <w:r>
        <w:rPr>
          <w:lang w:eastAsia="zh-CN"/>
        </w:rPr>
        <w:t>读至数据总线</w:t>
      </w:r>
      <w:r>
        <w:rPr>
          <w:lang w:eastAsia="zh-CN"/>
        </w:rPr>
        <w:t>DB</w:t>
      </w:r>
      <w:r>
        <w:rPr>
          <w:lang w:eastAsia="zh-CN"/>
        </w:rPr>
        <w:t>，记为（</w:t>
      </w:r>
      <w:r>
        <w:rPr>
          <w:lang w:eastAsia="zh-CN"/>
        </w:rPr>
        <w:t>00H</w:t>
      </w:r>
      <w:r>
        <w:rPr>
          <w:lang w:eastAsia="zh-CN"/>
        </w:rPr>
        <w:t>）</w:t>
      </w:r>
      <w:r>
        <w:rPr>
          <w:lang w:eastAsia="zh-CN"/>
        </w:rPr>
        <w:t>DB</w:t>
      </w:r>
      <w:r>
        <w:rPr>
          <w:lang w:eastAsia="zh-CN"/>
        </w:rPr>
        <w:t>。经数据总线</w:t>
      </w:r>
      <w:r>
        <w:rPr>
          <w:lang w:eastAsia="zh-CN"/>
        </w:rPr>
        <w:t>DB</w:t>
      </w:r>
      <w:r>
        <w:rPr>
          <w:lang w:eastAsia="zh-CN"/>
        </w:rPr>
        <w:t>，将读出的</w:t>
      </w:r>
      <w:r>
        <w:rPr>
          <w:lang w:eastAsia="zh-CN"/>
        </w:rPr>
        <w:t>B0H</w:t>
      </w:r>
      <w:r>
        <w:rPr>
          <w:lang w:eastAsia="zh-CN"/>
        </w:rPr>
        <w:t>送至数据寄存器，记为</w:t>
      </w:r>
      <w:r>
        <w:rPr>
          <w:lang w:eastAsia="zh-CN"/>
        </w:rPr>
        <w:t>DBDR</w:t>
      </w:r>
      <w:r>
        <w:rPr>
          <w:lang w:eastAsia="zh-CN"/>
        </w:rPr>
        <w:t>。数据寄存器</w:t>
      </w:r>
      <w:r>
        <w:rPr>
          <w:lang w:eastAsia="zh-CN"/>
        </w:rPr>
        <w:t>DR</w:t>
      </w:r>
      <w:r>
        <w:rPr>
          <w:lang w:eastAsia="zh-CN"/>
        </w:rPr>
        <w:t>将其内容送至指令寄存器</w:t>
      </w:r>
      <w:r>
        <w:rPr>
          <w:lang w:eastAsia="zh-CN"/>
        </w:rPr>
        <w:t>IR</w:t>
      </w:r>
      <w:r>
        <w:rPr>
          <w:lang w:eastAsia="zh-CN"/>
        </w:rPr>
        <w:t>，经过译码，控制逻辑发出招待该条指令的一系列控制信号，记为</w:t>
      </w:r>
      <w:r>
        <w:rPr>
          <w:lang w:eastAsia="zh-CN"/>
        </w:rPr>
        <w:t>DRIR</w:t>
      </w:r>
      <w:r>
        <w:rPr>
          <w:lang w:eastAsia="zh-CN"/>
        </w:rPr>
        <w:t>，</w:t>
      </w:r>
      <w:r>
        <w:rPr>
          <w:lang w:eastAsia="zh-CN"/>
        </w:rPr>
        <w:t>IRID</w:t>
      </w:r>
      <w:r>
        <w:rPr>
          <w:lang w:eastAsia="zh-CN"/>
        </w:rPr>
        <w:t>、</w:t>
      </w:r>
      <w:r>
        <w:rPr>
          <w:lang w:eastAsia="zh-CN"/>
        </w:rPr>
        <w:t>PLA</w:t>
      </w:r>
      <w:r>
        <w:rPr>
          <w:lang w:eastAsia="zh-CN"/>
        </w:rPr>
        <w:t>。经过译码，</w:t>
      </w:r>
      <w:r>
        <w:rPr>
          <w:lang w:eastAsia="zh-CN"/>
        </w:rPr>
        <w:t>CPU"</w:t>
      </w:r>
      <w:r>
        <w:rPr>
          <w:lang w:eastAsia="zh-CN"/>
        </w:rPr>
        <w:t>识别</w:t>
      </w:r>
      <w:r>
        <w:rPr>
          <w:lang w:eastAsia="zh-CN"/>
        </w:rPr>
        <w:t>"</w:t>
      </w:r>
      <w:r>
        <w:rPr>
          <w:lang w:eastAsia="zh-CN"/>
        </w:rPr>
        <w:t>出这个操作码就是</w:t>
      </w:r>
      <w:r>
        <w:rPr>
          <w:lang w:eastAsia="zh-CN"/>
        </w:rPr>
        <w:t>MOVA</w:t>
      </w:r>
      <w:r>
        <w:rPr>
          <w:lang w:eastAsia="zh-CN"/>
        </w:rPr>
        <w:t>，</w:t>
      </w:r>
      <w:r>
        <w:rPr>
          <w:lang w:eastAsia="zh-CN"/>
        </w:rPr>
        <w:t>03</w:t>
      </w:r>
      <w:r>
        <w:rPr>
          <w:lang w:eastAsia="zh-CN"/>
        </w:rPr>
        <w:t>指令，于是，它</w:t>
      </w:r>
      <w:r>
        <w:rPr>
          <w:lang w:eastAsia="zh-CN"/>
        </w:rPr>
        <w:t>"</w:t>
      </w:r>
      <w:r>
        <w:rPr>
          <w:lang w:eastAsia="zh-CN"/>
        </w:rPr>
        <w:t>通知</w:t>
      </w:r>
      <w:r>
        <w:rPr>
          <w:lang w:eastAsia="zh-CN"/>
        </w:rPr>
        <w:t>"</w:t>
      </w:r>
      <w:r>
        <w:rPr>
          <w:lang w:eastAsia="zh-CN"/>
        </w:rPr>
        <w:t>控制器发出执行这条指令的各种控制命令。执行指令阶段：经过对操作码</w:t>
      </w:r>
      <w:r>
        <w:rPr>
          <w:lang w:eastAsia="zh-CN"/>
        </w:rPr>
        <w:t>B0H</w:t>
      </w:r>
      <w:r>
        <w:rPr>
          <w:lang w:eastAsia="zh-CN"/>
        </w:rPr>
        <w:t>译码后，</w:t>
      </w:r>
      <w:r>
        <w:rPr>
          <w:lang w:eastAsia="zh-CN"/>
        </w:rPr>
        <w:t>CPU</w:t>
      </w:r>
      <w:r>
        <w:rPr>
          <w:lang w:eastAsia="zh-CN"/>
        </w:rPr>
        <w:t>就</w:t>
      </w:r>
      <w:r>
        <w:rPr>
          <w:lang w:eastAsia="zh-CN"/>
        </w:rPr>
        <w:t>"</w:t>
      </w:r>
      <w:r>
        <w:rPr>
          <w:lang w:eastAsia="zh-CN"/>
        </w:rPr>
        <w:t>知道</w:t>
      </w:r>
      <w:r>
        <w:rPr>
          <w:lang w:eastAsia="zh-CN"/>
        </w:rPr>
        <w:t>"</w:t>
      </w:r>
      <w:r>
        <w:rPr>
          <w:lang w:eastAsia="zh-CN"/>
        </w:rPr>
        <w:t>这是一条把下一单元中的立即数取入累加器</w:t>
      </w:r>
      <w:r>
        <w:rPr>
          <w:lang w:eastAsia="zh-CN"/>
        </w:rPr>
        <w:t>A</w:t>
      </w:r>
      <w:r>
        <w:rPr>
          <w:lang w:eastAsia="zh-CN"/>
        </w:rPr>
        <w:t>的指令。所以，执行第一条指令就必须把指令第二字节中的立即数取出来送至累加器</w:t>
      </w:r>
      <w:r>
        <w:rPr>
          <w:lang w:eastAsia="zh-CN"/>
        </w:rPr>
        <w:t>A</w:t>
      </w:r>
      <w:r>
        <w:rPr>
          <w:lang w:eastAsia="zh-CN"/>
        </w:rPr>
        <w:t>，取指令第二字节的过程为：</w:t>
      </w:r>
      <w:r>
        <w:rPr>
          <w:lang w:eastAsia="zh-CN"/>
        </w:rPr>
        <w:t>PCAR</w:t>
      </w:r>
      <w:r>
        <w:rPr>
          <w:lang w:eastAsia="zh-CN"/>
        </w:rPr>
        <w:t>，即将程序计数器的内容</w:t>
      </w:r>
      <w:r>
        <w:rPr>
          <w:lang w:eastAsia="zh-CN"/>
        </w:rPr>
        <w:t>01H</w:t>
      </w:r>
      <w:r>
        <w:rPr>
          <w:lang w:eastAsia="zh-CN"/>
        </w:rPr>
        <w:t>送至地址器</w:t>
      </w:r>
      <w:r>
        <w:rPr>
          <w:lang w:eastAsia="zh-CN"/>
        </w:rPr>
        <w:t>AR</w:t>
      </w:r>
      <w:r>
        <w:rPr>
          <w:lang w:eastAsia="zh-CN"/>
        </w:rPr>
        <w:t>。</w:t>
      </w:r>
      <w:r>
        <w:rPr>
          <w:lang w:eastAsia="zh-CN"/>
        </w:rPr>
        <w:t>PC+1PC</w:t>
      </w:r>
      <w:r>
        <w:rPr>
          <w:lang w:eastAsia="zh-CN"/>
        </w:rPr>
        <w:t>，即将程序计数器的内容处动加</w:t>
      </w:r>
      <w:r>
        <w:rPr>
          <w:lang w:eastAsia="zh-CN"/>
        </w:rPr>
        <w:t>1</w:t>
      </w:r>
      <w:r>
        <w:rPr>
          <w:lang w:eastAsia="zh-CN"/>
        </w:rPr>
        <w:t>变为</w:t>
      </w:r>
      <w:r>
        <w:rPr>
          <w:lang w:eastAsia="zh-CN"/>
        </w:rPr>
        <w:t>02H</w:t>
      </w:r>
      <w:r>
        <w:rPr>
          <w:lang w:eastAsia="zh-CN"/>
        </w:rPr>
        <w:t>，为取下一条指令作准备。</w:t>
      </w:r>
      <w:r>
        <w:rPr>
          <w:lang w:eastAsia="zh-CN"/>
        </w:rPr>
        <w:t>ARM</w:t>
      </w:r>
      <w:r>
        <w:rPr>
          <w:lang w:eastAsia="zh-CN"/>
        </w:rPr>
        <w:t>，即地址寄存器</w:t>
      </w:r>
      <w:r>
        <w:rPr>
          <w:lang w:eastAsia="zh-CN"/>
        </w:rPr>
        <w:t>AR</w:t>
      </w:r>
      <w:r>
        <w:rPr>
          <w:lang w:eastAsia="zh-CN"/>
        </w:rPr>
        <w:t>将</w:t>
      </w:r>
      <w:r>
        <w:rPr>
          <w:lang w:eastAsia="zh-CN"/>
        </w:rPr>
        <w:t>01H</w:t>
      </w:r>
      <w:r>
        <w:rPr>
          <w:lang w:eastAsia="zh-CN"/>
        </w:rPr>
        <w:t>通过地址总线送至存储器，经地址译码选中</w:t>
      </w:r>
      <w:r>
        <w:rPr>
          <w:lang w:eastAsia="zh-CN"/>
        </w:rPr>
        <w:t>01H</w:t>
      </w:r>
      <w:r>
        <w:rPr>
          <w:lang w:eastAsia="zh-CN"/>
        </w:rPr>
        <w:t>单元。</w:t>
      </w:r>
      <w:r>
        <w:rPr>
          <w:lang w:eastAsia="zh-CN"/>
        </w:rPr>
        <w:t>CPU</w:t>
      </w:r>
      <w:r>
        <w:rPr>
          <w:lang w:eastAsia="zh-CN"/>
        </w:rPr>
        <w:t>发出</w:t>
      </w:r>
      <w:r>
        <w:rPr>
          <w:lang w:eastAsia="zh-CN"/>
        </w:rPr>
        <w:t>"</w:t>
      </w:r>
      <w:r>
        <w:rPr>
          <w:lang w:eastAsia="zh-CN"/>
        </w:rPr>
        <w:t>读</w:t>
      </w:r>
      <w:r>
        <w:rPr>
          <w:lang w:eastAsia="zh-CN"/>
        </w:rPr>
        <w:t>"</w:t>
      </w:r>
      <w:r>
        <w:rPr>
          <w:lang w:eastAsia="zh-CN"/>
        </w:rPr>
        <w:t>命令。（</w:t>
      </w:r>
      <w:r>
        <w:rPr>
          <w:lang w:eastAsia="zh-CN"/>
        </w:rPr>
        <w:t>01H</w:t>
      </w:r>
      <w:r>
        <w:rPr>
          <w:lang w:eastAsia="zh-CN"/>
        </w:rPr>
        <w:t>）</w:t>
      </w:r>
      <w:r>
        <w:rPr>
          <w:lang w:eastAsia="zh-CN"/>
        </w:rPr>
        <w:t>DB</w:t>
      </w:r>
      <w:r>
        <w:rPr>
          <w:lang w:eastAsia="zh-CN"/>
        </w:rPr>
        <w:t>，即选中的</w:t>
      </w:r>
      <w:r>
        <w:rPr>
          <w:lang w:eastAsia="zh-CN"/>
        </w:rPr>
        <w:t>01H</w:t>
      </w:r>
      <w:r>
        <w:rPr>
          <w:lang w:eastAsia="zh-CN"/>
        </w:rPr>
        <w:t>存储单元的内容</w:t>
      </w:r>
      <w:r>
        <w:rPr>
          <w:lang w:eastAsia="zh-CN"/>
        </w:rPr>
        <w:t>03H</w:t>
      </w:r>
      <w:r>
        <w:rPr>
          <w:lang w:eastAsia="zh-CN"/>
        </w:rPr>
        <w:t>读至数据总线</w:t>
      </w:r>
      <w:r>
        <w:rPr>
          <w:lang w:eastAsia="zh-CN"/>
        </w:rPr>
        <w:t>DB</w:t>
      </w:r>
      <w:r>
        <w:rPr>
          <w:lang w:eastAsia="zh-CN"/>
        </w:rPr>
        <w:t>上。</w:t>
      </w:r>
      <w:r>
        <w:rPr>
          <w:lang w:eastAsia="zh-CN"/>
        </w:rPr>
        <w:t>DBDR</w:t>
      </w:r>
      <w:r>
        <w:rPr>
          <w:lang w:eastAsia="zh-CN"/>
        </w:rPr>
        <w:t>，即通过数据总线，把读出的内容</w:t>
      </w:r>
      <w:r>
        <w:rPr>
          <w:lang w:eastAsia="zh-CN"/>
        </w:rPr>
        <w:t>03H</w:t>
      </w:r>
      <w:r>
        <w:rPr>
          <w:lang w:eastAsia="zh-CN"/>
        </w:rPr>
        <w:t>送至数据寄存器</w:t>
      </w:r>
      <w:r>
        <w:rPr>
          <w:lang w:eastAsia="zh-CN"/>
        </w:rPr>
        <w:t>DR</w:t>
      </w:r>
      <w:r>
        <w:rPr>
          <w:lang w:eastAsia="zh-CN"/>
        </w:rPr>
        <w:t>。</w:t>
      </w:r>
      <w:r>
        <w:rPr>
          <w:lang w:eastAsia="zh-CN"/>
        </w:rPr>
        <w:t>DRA</w:t>
      </w:r>
      <w:r>
        <w:rPr>
          <w:lang w:eastAsia="zh-CN"/>
        </w:rPr>
        <w:t>，因为经过译码已经知道读出的是立即数，并要求将它送到累加器</w:t>
      </w:r>
      <w:r>
        <w:rPr>
          <w:lang w:eastAsia="zh-CN"/>
        </w:rPr>
        <w:t>A</w:t>
      </w:r>
      <w:r>
        <w:rPr>
          <w:lang w:eastAsia="zh-CN"/>
        </w:rPr>
        <w:t>，故数据寄存器</w:t>
      </w:r>
      <w:r>
        <w:rPr>
          <w:lang w:eastAsia="zh-CN"/>
        </w:rPr>
        <w:t>DR</w:t>
      </w:r>
      <w:r>
        <w:rPr>
          <w:lang w:eastAsia="zh-CN"/>
        </w:rPr>
        <w:t>通过内部数据总线将</w:t>
      </w:r>
      <w:r>
        <w:rPr>
          <w:lang w:eastAsia="zh-CN"/>
        </w:rPr>
        <w:t>03H</w:t>
      </w:r>
      <w:r>
        <w:rPr>
          <w:lang w:eastAsia="zh-CN"/>
        </w:rPr>
        <w:t>送至累加器</w:t>
      </w:r>
      <w:r>
        <w:rPr>
          <w:lang w:eastAsia="zh-CN"/>
        </w:rPr>
        <w:t>A</w:t>
      </w:r>
      <w:r>
        <w:rPr>
          <w:lang w:eastAsia="zh-CN"/>
        </w:rPr>
        <w:t>。</w:t>
      </w:r>
    </w:p>
    <w:p w:rsidR="00C23BE0" w:rsidRDefault="00FE565D">
      <w:pPr>
        <w:pStyle w:val="31"/>
        <w:rPr>
          <w:lang w:eastAsia="zh-CN"/>
        </w:rPr>
      </w:pPr>
      <w:r>
        <w:rPr>
          <w:lang w:eastAsia="zh-CN"/>
        </w:rPr>
        <w:t>算法</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算法（</w:t>
      </w:r>
      <w:r>
        <w:rPr>
          <w:lang w:eastAsia="zh-CN"/>
        </w:rPr>
        <w:t>Algorithm</w:t>
      </w:r>
      <w:r>
        <w:rPr>
          <w:lang w:eastAsia="zh-CN"/>
        </w:rPr>
        <w:t>）是指解题方案</w:t>
      </w:r>
      <w:r>
        <w:rPr>
          <w:lang w:eastAsia="zh-CN"/>
        </w:rPr>
        <w:lastRenderedPageBreak/>
        <w:t>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算法中的指令描述的是一个计算，当其运行时能从一个初始状态和（可能为空的）初始输入开始，经过一系列有限而清晰定义的状态，最终产生输出并停止于一个终态。一个状态到另一个状态的转移不一定是确定的。随机化算法在内的一些算法，包含了一些随机输入。形式化算法的概念部分源自尝试解决希尔伯特提出的判定问题，并在其后尝试定义有效计算性或者有效方法中成形。这些尝试包括库尔特</w:t>
      </w:r>
      <w:r>
        <w:rPr>
          <w:lang w:eastAsia="zh-CN"/>
        </w:rPr>
        <w:t>·</w:t>
      </w:r>
      <w:r>
        <w:rPr>
          <w:lang w:eastAsia="zh-CN"/>
        </w:rPr>
        <w:t>哥德尔、</w:t>
      </w:r>
      <w:r>
        <w:rPr>
          <w:lang w:eastAsia="zh-CN"/>
        </w:rPr>
        <w:t xml:space="preserve">Jacques </w:t>
      </w:r>
      <w:proofErr w:type="spellStart"/>
      <w:r>
        <w:rPr>
          <w:lang w:eastAsia="zh-CN"/>
        </w:rPr>
        <w:t>Herbrand</w:t>
      </w:r>
      <w:proofErr w:type="spellEnd"/>
      <w:r>
        <w:rPr>
          <w:lang w:eastAsia="zh-CN"/>
        </w:rPr>
        <w:t>和斯蒂芬</w:t>
      </w:r>
      <w:r>
        <w:rPr>
          <w:lang w:eastAsia="zh-CN"/>
        </w:rPr>
        <w:t>·</w:t>
      </w:r>
      <w:r>
        <w:rPr>
          <w:lang w:eastAsia="zh-CN"/>
        </w:rPr>
        <w:t>科尔</w:t>
      </w:r>
      <w:r>
        <w:rPr>
          <w:lang w:eastAsia="zh-CN"/>
        </w:rPr>
        <w:t>·</w:t>
      </w:r>
      <w:r>
        <w:rPr>
          <w:lang w:eastAsia="zh-CN"/>
        </w:rPr>
        <w:t>克莱尼分别于</w:t>
      </w:r>
      <w:r>
        <w:rPr>
          <w:lang w:eastAsia="zh-CN"/>
        </w:rPr>
        <w:t>1930</w:t>
      </w:r>
      <w:r>
        <w:rPr>
          <w:lang w:eastAsia="zh-CN"/>
        </w:rPr>
        <w:t>年、</w:t>
      </w:r>
      <w:r>
        <w:rPr>
          <w:lang w:eastAsia="zh-CN"/>
        </w:rPr>
        <w:t>1934</w:t>
      </w:r>
      <w:r>
        <w:rPr>
          <w:lang w:eastAsia="zh-CN"/>
        </w:rPr>
        <w:t>年和</w:t>
      </w:r>
      <w:r>
        <w:rPr>
          <w:lang w:eastAsia="zh-CN"/>
        </w:rPr>
        <w:t>1935</w:t>
      </w:r>
      <w:r>
        <w:rPr>
          <w:lang w:eastAsia="zh-CN"/>
        </w:rPr>
        <w:t>年提出的递归函数，阿隆佐</w:t>
      </w:r>
      <w:r>
        <w:rPr>
          <w:lang w:eastAsia="zh-CN"/>
        </w:rPr>
        <w:t>·</w:t>
      </w:r>
      <w:r>
        <w:rPr>
          <w:lang w:eastAsia="zh-CN"/>
        </w:rPr>
        <w:t>邱奇于</w:t>
      </w:r>
      <w:r>
        <w:rPr>
          <w:lang w:eastAsia="zh-CN"/>
        </w:rPr>
        <w:t>1936</w:t>
      </w:r>
      <w:r>
        <w:rPr>
          <w:lang w:eastAsia="zh-CN"/>
        </w:rPr>
        <w:t>年提出的</w:t>
      </w:r>
      <w:r>
        <w:t>λ</w:t>
      </w:r>
      <w:r>
        <w:rPr>
          <w:lang w:eastAsia="zh-CN"/>
        </w:rPr>
        <w:t>演算，</w:t>
      </w:r>
      <w:r>
        <w:rPr>
          <w:lang w:eastAsia="zh-CN"/>
        </w:rPr>
        <w:t>1936</w:t>
      </w:r>
      <w:r>
        <w:rPr>
          <w:lang w:eastAsia="zh-CN"/>
        </w:rPr>
        <w:t>年</w:t>
      </w:r>
      <w:r>
        <w:rPr>
          <w:lang w:eastAsia="zh-CN"/>
        </w:rPr>
        <w:t>Emil Leon Post</w:t>
      </w:r>
      <w:r>
        <w:rPr>
          <w:lang w:eastAsia="zh-CN"/>
        </w:rPr>
        <w:t>的</w:t>
      </w:r>
      <w:r>
        <w:rPr>
          <w:lang w:eastAsia="zh-CN"/>
        </w:rPr>
        <w:t>Formulation 1</w:t>
      </w:r>
      <w:r>
        <w:rPr>
          <w:lang w:eastAsia="zh-CN"/>
        </w:rPr>
        <w:t>和艾伦</w:t>
      </w:r>
      <w:r>
        <w:rPr>
          <w:lang w:eastAsia="zh-CN"/>
        </w:rPr>
        <w:t>·</w:t>
      </w:r>
      <w:r>
        <w:rPr>
          <w:lang w:eastAsia="zh-CN"/>
        </w:rPr>
        <w:t>图灵</w:t>
      </w:r>
      <w:r>
        <w:rPr>
          <w:lang w:eastAsia="zh-CN"/>
        </w:rPr>
        <w:t>1937</w:t>
      </w:r>
      <w:r>
        <w:rPr>
          <w:lang w:eastAsia="zh-CN"/>
        </w:rPr>
        <w:t>年提出的图灵机。即使在当前，依然常有直觉想法难以定义为形式化算法的情况。</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算法算法</w:t>
      </w:r>
      <w:r>
        <w:rPr>
          <w:lang w:eastAsia="zh-CN"/>
        </w:rPr>
        <w:t>（</w:t>
      </w:r>
      <w:r>
        <w:rPr>
          <w:lang w:eastAsia="zh-CN"/>
        </w:rPr>
        <w:t>Algorithm</w:t>
      </w:r>
      <w:r>
        <w:rPr>
          <w:lang w:eastAsia="zh-CN"/>
        </w:rPr>
        <w:t>）</w:t>
      </w:r>
      <w:r>
        <w:rPr>
          <w:color w:val="FA0000"/>
          <w:lang w:eastAsia="zh-CN"/>
        </w:rPr>
        <w:t>是指</w:t>
      </w:r>
      <w:r>
        <w:rPr>
          <w:lang w:eastAsia="zh-CN"/>
        </w:rPr>
        <w:t>解决方案</w:t>
      </w:r>
      <w:r>
        <w:rPr>
          <w:color w:val="FA0000"/>
          <w:lang w:eastAsia="zh-CN"/>
        </w:rPr>
        <w:t>的准确而完整的描述</w:t>
      </w:r>
      <w:r>
        <w:rPr>
          <w:lang w:eastAsia="zh-CN"/>
        </w:rPr>
        <w:t>，</w:t>
      </w:r>
      <w:r>
        <w:rPr>
          <w:color w:val="FA0000"/>
          <w:lang w:eastAsia="zh-CN"/>
        </w:rPr>
        <w:t>在</w:t>
      </w:r>
      <w:r>
        <w:rPr>
          <w:lang w:eastAsia="zh-CN"/>
        </w:rPr>
        <w:t>计算机</w:t>
      </w:r>
      <w:r>
        <w:rPr>
          <w:color w:val="FA0000"/>
          <w:lang w:eastAsia="zh-CN"/>
        </w:rPr>
        <w:t>中</w:t>
      </w:r>
      <w:r>
        <w:rPr>
          <w:lang w:eastAsia="zh-CN"/>
        </w:rPr>
        <w:t>表现</w:t>
      </w:r>
      <w:r>
        <w:rPr>
          <w:color w:val="FA0000"/>
          <w:lang w:eastAsia="zh-CN"/>
        </w:rPr>
        <w:t>为指令的</w:t>
      </w:r>
      <w:r>
        <w:rPr>
          <w:lang w:eastAsia="zh-CN"/>
        </w:rPr>
        <w:t>有序序列，并且每条</w:t>
      </w:r>
      <w:r>
        <w:rPr>
          <w:color w:val="FA0000"/>
          <w:lang w:eastAsia="zh-CN"/>
        </w:rPr>
        <w:t>指令</w:t>
      </w:r>
      <w:r>
        <w:rPr>
          <w:lang w:eastAsia="zh-CN"/>
        </w:rPr>
        <w:t>表示</w:t>
      </w:r>
      <w:r>
        <w:rPr>
          <w:color w:val="FA0000"/>
          <w:lang w:eastAsia="zh-CN"/>
        </w:rPr>
        <w:t>一个或</w:t>
      </w:r>
      <w:r>
        <w:rPr>
          <w:lang w:eastAsia="zh-CN"/>
        </w:rPr>
        <w:t>多个操作。</w:t>
      </w:r>
      <w:r>
        <w:rPr>
          <w:color w:val="FA0000"/>
          <w:lang w:eastAsia="zh-CN"/>
        </w:rPr>
        <w:t>算法代表着用系统的方法描述解决问题的策略机制</w:t>
      </w:r>
      <w:r>
        <w:rPr>
          <w:lang w:eastAsia="zh-CN"/>
        </w:rPr>
        <w:t>。简单来说，</w:t>
      </w:r>
      <w:r>
        <w:rPr>
          <w:color w:val="FA0000"/>
          <w:lang w:eastAsia="zh-CN"/>
        </w:rPr>
        <w:t>算法</w:t>
      </w:r>
      <w:r>
        <w:rPr>
          <w:lang w:eastAsia="zh-CN"/>
        </w:rPr>
        <w:t>就是为了</w:t>
      </w:r>
      <w:r>
        <w:rPr>
          <w:color w:val="FA0000"/>
          <w:lang w:eastAsia="zh-CN"/>
        </w:rPr>
        <w:t>解决某个问题</w:t>
      </w:r>
      <w:r>
        <w:rPr>
          <w:lang w:eastAsia="zh-CN"/>
        </w:rPr>
        <w:t>，</w:t>
      </w:r>
      <w:r>
        <w:rPr>
          <w:color w:val="FA0000"/>
          <w:lang w:eastAsia="zh-CN"/>
        </w:rPr>
        <w:t>而</w:t>
      </w:r>
      <w:r>
        <w:rPr>
          <w:lang w:eastAsia="zh-CN"/>
        </w:rPr>
        <w:t>制定</w:t>
      </w:r>
      <w:r>
        <w:rPr>
          <w:color w:val="FA0000"/>
          <w:lang w:eastAsia="zh-CN"/>
        </w:rPr>
        <w:t>了一系列</w:t>
      </w:r>
      <w:r>
        <w:rPr>
          <w:lang w:eastAsia="zh-CN"/>
        </w:rPr>
        <w:t>步骤。</w:t>
      </w:r>
    </w:p>
    <w:p w:rsidR="00C23BE0" w:rsidRDefault="00FE565D">
      <w:pPr>
        <w:pStyle w:val="31"/>
        <w:rPr>
          <w:lang w:eastAsia="zh-CN"/>
        </w:rPr>
      </w:pPr>
      <w:r>
        <w:rPr>
          <w:lang w:eastAsia="zh-CN"/>
        </w:rPr>
        <w:t>算法的基本要素</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算法的基本要素数据对象的运算和操作：计算机可以执行的基本操作是以指令的形式描述的。一个计算机系统能执行的所有指令的集合，成为该计算机系统的指令系统</w:t>
      </w:r>
      <w:r>
        <w:rPr>
          <w:lang w:eastAsia="zh-CN"/>
        </w:rPr>
        <w:lastRenderedPageBreak/>
        <w:t>。一个计算机对数据对象的基本运算和操作有如下四类：算术运算：加、减、乘、除等运算逻辑运算：与、或、非等运算关系运算：大于、小于、等于、大于等于、小于等于等运算数据传输：输入、输出等运算算法的控制结构：一个算法的功能结构不仅取决于所选用的操作，而且还与各操作之间的执行顺序有关。算法的控制结构给出了算法的框架，决定了各操作的执行顺序。算法的控制结构有顺序结构、选择结构、循环结构。</w:t>
      </w:r>
    </w:p>
    <w:p w:rsidR="00C23BE0" w:rsidRDefault="00FE565D">
      <w:pPr>
        <w:pStyle w:val="31"/>
        <w:rPr>
          <w:lang w:eastAsia="zh-CN"/>
        </w:rPr>
      </w:pPr>
      <w:r>
        <w:rPr>
          <w:lang w:eastAsia="zh-CN"/>
        </w:rPr>
        <w:t>数据结构的逻辑结构</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数据结构的逻辑结构数据的逻辑结构指的是反映数据元素之间的逻辑关系的数据结构，逻辑结构包括：集合结构：数据结构中的元素之间除了</w:t>
      </w:r>
      <w:r>
        <w:rPr>
          <w:lang w:eastAsia="zh-CN"/>
        </w:rPr>
        <w:t>“</w:t>
      </w:r>
      <w:r>
        <w:rPr>
          <w:lang w:eastAsia="zh-CN"/>
        </w:rPr>
        <w:t>同属一个集合</w:t>
      </w:r>
      <w:r>
        <w:rPr>
          <w:lang w:eastAsia="zh-CN"/>
        </w:rPr>
        <w:t>”</w:t>
      </w:r>
      <w:r>
        <w:rPr>
          <w:lang w:eastAsia="zh-CN"/>
        </w:rPr>
        <w:t>的相互关系外，别无其他关系，即集合结构里面的元素关系是孤立的；线性结构：数据结构中的元素存在一对一的相互关系；树形结构：数据结构中的元素存在一对多的相互关系；图形结构：数据结构中的元素存在多对多的相互关系。</w:t>
      </w:r>
    </w:p>
    <w:p w:rsidR="00C23BE0" w:rsidRDefault="00FE565D">
      <w:pPr>
        <w:pStyle w:val="31"/>
        <w:rPr>
          <w:lang w:eastAsia="zh-CN"/>
        </w:rPr>
      </w:pPr>
      <w:r>
        <w:rPr>
          <w:lang w:eastAsia="zh-CN"/>
        </w:rPr>
        <w:t>数据结构的存储结构</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数据结构的存储结构数据的存储结构指的是数据的逻辑结构在计算机中的存储形式。存储结构有两种：顺序存储结构：把数据元素存放在地址连续的存储单元里，其数据间的逻辑关系和物理关系是一致的。链式存储结构：把数据元素存放在任意的存储单元里，这组存储单元可以是连续的，也可以是不连续的。</w:t>
      </w:r>
    </w:p>
    <w:p w:rsidR="00C23BE0" w:rsidRDefault="00FE565D">
      <w:pPr>
        <w:pStyle w:val="31"/>
        <w:rPr>
          <w:lang w:eastAsia="zh-CN"/>
        </w:rPr>
      </w:pPr>
      <w:r>
        <w:rPr>
          <w:lang w:eastAsia="zh-CN"/>
        </w:rPr>
        <w:t>什么是操作系统？</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什么是操作系统？操作系统（</w:t>
      </w:r>
      <w:proofErr w:type="spellStart"/>
      <w:r>
        <w:rPr>
          <w:lang w:eastAsia="zh-CN"/>
        </w:rPr>
        <w:t>OperatingSystem</w:t>
      </w:r>
      <w:proofErr w:type="spellEnd"/>
      <w:r>
        <w:rPr>
          <w:lang w:eastAsia="zh-CN"/>
        </w:rPr>
        <w:t>，缩写：</w:t>
      </w:r>
      <w:r>
        <w:rPr>
          <w:lang w:eastAsia="zh-CN"/>
        </w:rPr>
        <w:t>OS</w:t>
      </w:r>
      <w:r>
        <w:rPr>
          <w:lang w:eastAsia="zh-CN"/>
        </w:rPr>
        <w:t>）是管理计算机硬件与软件资源的计算机程序，为计算机程序提供公共服务。操作系统需要处理各种事务，如决定系统资源供需的优先次序、控制输入与输出设备、操作网络与管理文件系统、管理与配置内存等基本事务。操作系统提供一个让用户与系统交互的操作界面。</w:t>
      </w:r>
    </w:p>
    <w:p w:rsidR="00C23BE0" w:rsidRDefault="00FE565D">
      <w:pPr>
        <w:pStyle w:val="31"/>
        <w:rPr>
          <w:lang w:eastAsia="zh-CN"/>
        </w:rPr>
      </w:pPr>
      <w:r>
        <w:rPr>
          <w:lang w:eastAsia="zh-CN"/>
        </w:rPr>
        <w:t>现在主流的操作系统有哪些？</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现在主流的操作系统有哪些？</w:t>
      </w:r>
      <w:r>
        <w:rPr>
          <w:lang w:eastAsia="zh-CN"/>
        </w:rPr>
        <w:t>DOS</w:t>
      </w:r>
      <w:r>
        <w:rPr>
          <w:lang w:eastAsia="zh-CN"/>
        </w:rPr>
        <w:t>系统</w:t>
      </w:r>
      <w:r>
        <w:rPr>
          <w:lang w:eastAsia="zh-CN"/>
        </w:rPr>
        <w:t>Windows</w:t>
      </w:r>
      <w:r>
        <w:rPr>
          <w:lang w:eastAsia="zh-CN"/>
        </w:rPr>
        <w:t>系统</w:t>
      </w:r>
      <w:r>
        <w:rPr>
          <w:lang w:eastAsia="zh-CN"/>
        </w:rPr>
        <w:t>UNIX</w:t>
      </w:r>
      <w:r>
        <w:rPr>
          <w:lang w:eastAsia="zh-CN"/>
        </w:rPr>
        <w:t>操作系统是一个强大的多用户、多任务的操作系统，支持多种处理器架构。最早由</w:t>
      </w:r>
      <w:proofErr w:type="spellStart"/>
      <w:r>
        <w:rPr>
          <w:lang w:eastAsia="zh-CN"/>
        </w:rPr>
        <w:t>KenThompson</w:t>
      </w:r>
      <w:proofErr w:type="spellEnd"/>
      <w:r>
        <w:rPr>
          <w:lang w:eastAsia="zh-CN"/>
        </w:rPr>
        <w:t>、</w:t>
      </w:r>
      <w:proofErr w:type="spellStart"/>
      <w:r>
        <w:rPr>
          <w:lang w:eastAsia="zh-CN"/>
        </w:rPr>
        <w:t>DennisRitchie</w:t>
      </w:r>
      <w:proofErr w:type="spellEnd"/>
      <w:r>
        <w:rPr>
          <w:lang w:eastAsia="zh-CN"/>
        </w:rPr>
        <w:t>和</w:t>
      </w:r>
      <w:proofErr w:type="spellStart"/>
      <w:r>
        <w:rPr>
          <w:lang w:eastAsia="zh-CN"/>
        </w:rPr>
        <w:t>DouglasMcIlroy</w:t>
      </w:r>
      <w:proofErr w:type="spellEnd"/>
      <w:r>
        <w:rPr>
          <w:lang w:eastAsia="zh-CN"/>
        </w:rPr>
        <w:t>于</w:t>
      </w:r>
      <w:r>
        <w:rPr>
          <w:lang w:eastAsia="zh-CN"/>
        </w:rPr>
        <w:t>1969</w:t>
      </w:r>
      <w:r>
        <w:rPr>
          <w:lang w:eastAsia="zh-CN"/>
        </w:rPr>
        <w:t>年在</w:t>
      </w:r>
      <w:r>
        <w:rPr>
          <w:lang w:eastAsia="zh-CN"/>
        </w:rPr>
        <w:t>AT&amp;T</w:t>
      </w:r>
      <w:r>
        <w:rPr>
          <w:lang w:eastAsia="zh-CN"/>
        </w:rPr>
        <w:t>的贝尔实验室开发。</w:t>
      </w:r>
      <w:r>
        <w:rPr>
          <w:lang w:eastAsia="zh-CN"/>
        </w:rPr>
        <w:t>Linux</w:t>
      </w:r>
      <w:r>
        <w:rPr>
          <w:lang w:eastAsia="zh-CN"/>
        </w:rPr>
        <w:t>是一套完全免费的类</w:t>
      </w:r>
      <w:r>
        <w:rPr>
          <w:lang w:eastAsia="zh-CN"/>
        </w:rPr>
        <w:t>Unix</w:t>
      </w:r>
      <w:r>
        <w:rPr>
          <w:lang w:eastAsia="zh-CN"/>
        </w:rPr>
        <w:t>操作系统，是一个以</w:t>
      </w:r>
      <w:r>
        <w:rPr>
          <w:lang w:eastAsia="zh-CN"/>
        </w:rPr>
        <w:t>POSIX</w:t>
      </w:r>
      <w:r>
        <w:rPr>
          <w:lang w:eastAsia="zh-CN"/>
        </w:rPr>
        <w:t>和</w:t>
      </w:r>
      <w:r>
        <w:rPr>
          <w:lang w:eastAsia="zh-CN"/>
        </w:rPr>
        <w:t>UNIX</w:t>
      </w:r>
      <w:r>
        <w:rPr>
          <w:lang w:eastAsia="zh-CN"/>
        </w:rPr>
        <w:t>为基础的，多任务、多用户、多</w:t>
      </w:r>
      <w:r>
        <w:rPr>
          <w:lang w:eastAsia="zh-CN"/>
        </w:rPr>
        <w:t>CPU</w:t>
      </w:r>
      <w:r>
        <w:rPr>
          <w:lang w:eastAsia="zh-CN"/>
        </w:rPr>
        <w:t>、支持多线程的操作系统。</w:t>
      </w:r>
      <w:r>
        <w:rPr>
          <w:lang w:eastAsia="zh-CN"/>
        </w:rPr>
        <w:t>Linux</w:t>
      </w:r>
      <w:r>
        <w:rPr>
          <w:lang w:eastAsia="zh-CN"/>
        </w:rPr>
        <w:t>同</w:t>
      </w:r>
      <w:r>
        <w:rPr>
          <w:lang w:eastAsia="zh-CN"/>
        </w:rPr>
        <w:t>Unix</w:t>
      </w:r>
      <w:r>
        <w:rPr>
          <w:lang w:eastAsia="zh-CN"/>
        </w:rPr>
        <w:t>一样以网络为核心，是一个性能稳定的多用户网络操作系统。</w:t>
      </w:r>
    </w:p>
    <w:p w:rsidR="00C23BE0" w:rsidRDefault="00FE565D">
      <w:pPr>
        <w:pStyle w:val="31"/>
        <w:rPr>
          <w:lang w:eastAsia="zh-CN"/>
        </w:rPr>
      </w:pPr>
      <w:r>
        <w:rPr>
          <w:lang w:eastAsia="zh-CN"/>
        </w:rPr>
        <w:t>Windows</w:t>
      </w:r>
      <w:r>
        <w:rPr>
          <w:lang w:eastAsia="zh-CN"/>
        </w:rPr>
        <w:t>操作系统</w:t>
      </w:r>
      <w:r>
        <w:rPr>
          <w:lang w:eastAsia="zh-CN"/>
        </w:rPr>
        <w:lastRenderedPageBreak/>
        <w:t>的简介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Windows</w:t>
      </w:r>
      <w:r>
        <w:rPr>
          <w:lang w:eastAsia="zh-CN"/>
        </w:rPr>
        <w:t>操作系统的简介</w:t>
      </w:r>
      <w:proofErr w:type="spellStart"/>
      <w:r>
        <w:rPr>
          <w:lang w:eastAsia="zh-CN"/>
        </w:rPr>
        <w:t>MicrosoftWindows</w:t>
      </w:r>
      <w:proofErr w:type="spellEnd"/>
      <w:r>
        <w:rPr>
          <w:lang w:eastAsia="zh-CN"/>
        </w:rPr>
        <w:t>,</w:t>
      </w:r>
      <w:r>
        <w:rPr>
          <w:lang w:eastAsia="zh-CN"/>
        </w:rPr>
        <w:t>是美国微软公司研发的一套操作系统，它问世于</w:t>
      </w:r>
      <w:r>
        <w:rPr>
          <w:lang w:eastAsia="zh-CN"/>
        </w:rPr>
        <w:t>1985</w:t>
      </w:r>
      <w:r>
        <w:rPr>
          <w:lang w:eastAsia="zh-CN"/>
        </w:rPr>
        <w:t>年，起初仅仅是</w:t>
      </w:r>
      <w:r>
        <w:rPr>
          <w:lang w:eastAsia="zh-CN"/>
        </w:rPr>
        <w:t>Microsoft-DOS</w:t>
      </w:r>
      <w:r>
        <w:rPr>
          <w:lang w:eastAsia="zh-CN"/>
        </w:rPr>
        <w:t>模拟环境，后续的系统版本由于微软不断的更新升级，不但易用，也慢慢的成为家家户户人们最喜爱的操作系统。</w:t>
      </w:r>
      <w:r>
        <w:rPr>
          <w:lang w:eastAsia="zh-CN"/>
        </w:rPr>
        <w:t>Windows</w:t>
      </w:r>
      <w:r>
        <w:rPr>
          <w:lang w:eastAsia="zh-CN"/>
        </w:rPr>
        <w:t>采用了图形化模式</w:t>
      </w:r>
      <w:r>
        <w:rPr>
          <w:lang w:eastAsia="zh-CN"/>
        </w:rPr>
        <w:t>GUI</w:t>
      </w:r>
      <w:r>
        <w:rPr>
          <w:lang w:eastAsia="zh-CN"/>
        </w:rPr>
        <w:t>，比起从前的</w:t>
      </w:r>
      <w:r>
        <w:rPr>
          <w:lang w:eastAsia="zh-CN"/>
        </w:rPr>
        <w:t>DOS</w:t>
      </w:r>
      <w:r>
        <w:rPr>
          <w:lang w:eastAsia="zh-CN"/>
        </w:rPr>
        <w:t>需要键入指令使用的方式更为人性化。随着电脑硬件和软件的不断升级，微软的</w:t>
      </w:r>
      <w:r>
        <w:rPr>
          <w:lang w:eastAsia="zh-CN"/>
        </w:rPr>
        <w:t>Windows</w:t>
      </w:r>
      <w:r>
        <w:rPr>
          <w:lang w:eastAsia="zh-CN"/>
        </w:rPr>
        <w:t>也在不断升级，从架构的</w:t>
      </w:r>
      <w:r>
        <w:rPr>
          <w:lang w:eastAsia="zh-CN"/>
        </w:rPr>
        <w:t>16</w:t>
      </w:r>
      <w:r>
        <w:rPr>
          <w:lang w:eastAsia="zh-CN"/>
        </w:rPr>
        <w:t>位、</w:t>
      </w:r>
      <w:r>
        <w:rPr>
          <w:lang w:eastAsia="zh-CN"/>
        </w:rPr>
        <w:t>16+32</w:t>
      </w:r>
      <w:r>
        <w:rPr>
          <w:lang w:eastAsia="zh-CN"/>
        </w:rPr>
        <w:t>位混合版（</w:t>
      </w:r>
      <w:r>
        <w:rPr>
          <w:lang w:eastAsia="zh-CN"/>
        </w:rPr>
        <w:t>Windows9x</w:t>
      </w:r>
      <w:r>
        <w:rPr>
          <w:lang w:eastAsia="zh-CN"/>
        </w:rPr>
        <w:t>）、</w:t>
      </w:r>
      <w:r>
        <w:rPr>
          <w:lang w:eastAsia="zh-CN"/>
        </w:rPr>
        <w:t>32</w:t>
      </w:r>
      <w:r>
        <w:rPr>
          <w:lang w:eastAsia="zh-CN"/>
        </w:rPr>
        <w:t>位再到</w:t>
      </w:r>
      <w:r>
        <w:rPr>
          <w:lang w:eastAsia="zh-CN"/>
        </w:rPr>
        <w:t>64</w:t>
      </w:r>
      <w:r>
        <w:rPr>
          <w:lang w:eastAsia="zh-CN"/>
        </w:rPr>
        <w:t>位，系统版本从最初的</w:t>
      </w:r>
      <w:r>
        <w:rPr>
          <w:lang w:eastAsia="zh-CN"/>
        </w:rPr>
        <w:t>Windows1.0</w:t>
      </w:r>
      <w:r>
        <w:rPr>
          <w:lang w:eastAsia="zh-CN"/>
        </w:rPr>
        <w:t>到大家熟知的</w:t>
      </w:r>
      <w:r>
        <w:rPr>
          <w:lang w:eastAsia="zh-CN"/>
        </w:rPr>
        <w:t>Windows95</w:t>
      </w:r>
      <w:r>
        <w:rPr>
          <w:lang w:eastAsia="zh-CN"/>
        </w:rPr>
        <w:t>、</w:t>
      </w:r>
      <w:r>
        <w:rPr>
          <w:lang w:eastAsia="zh-CN"/>
        </w:rPr>
        <w:t>Windows98</w:t>
      </w:r>
      <w:r>
        <w:rPr>
          <w:lang w:eastAsia="zh-CN"/>
        </w:rPr>
        <w:t>、</w:t>
      </w:r>
      <w:proofErr w:type="spellStart"/>
      <w:r>
        <w:rPr>
          <w:lang w:eastAsia="zh-CN"/>
        </w:rPr>
        <w:t>WindowsME</w:t>
      </w:r>
      <w:proofErr w:type="spellEnd"/>
      <w:r>
        <w:rPr>
          <w:lang w:eastAsia="zh-CN"/>
        </w:rPr>
        <w:t>、</w:t>
      </w:r>
      <w:r>
        <w:rPr>
          <w:lang w:eastAsia="zh-CN"/>
        </w:rPr>
        <w:t>Windows2000</w:t>
      </w:r>
      <w:r>
        <w:rPr>
          <w:lang w:eastAsia="zh-CN"/>
        </w:rPr>
        <w:t>、</w:t>
      </w:r>
      <w:r>
        <w:rPr>
          <w:lang w:eastAsia="zh-CN"/>
        </w:rPr>
        <w:t>Windows2003</w:t>
      </w:r>
      <w:r>
        <w:rPr>
          <w:lang w:eastAsia="zh-CN"/>
        </w:rPr>
        <w:t>、</w:t>
      </w:r>
      <w:proofErr w:type="spellStart"/>
      <w:r>
        <w:rPr>
          <w:lang w:eastAsia="zh-CN"/>
        </w:rPr>
        <w:t>WindowsXP</w:t>
      </w:r>
      <w:proofErr w:type="spellEnd"/>
      <w:r>
        <w:rPr>
          <w:lang w:eastAsia="zh-CN"/>
        </w:rPr>
        <w:t>、</w:t>
      </w:r>
      <w:proofErr w:type="spellStart"/>
      <w:r>
        <w:rPr>
          <w:lang w:eastAsia="zh-CN"/>
        </w:rPr>
        <w:t>WindowsVista</w:t>
      </w:r>
      <w:proofErr w:type="spellEnd"/>
      <w:r>
        <w:rPr>
          <w:lang w:eastAsia="zh-CN"/>
        </w:rPr>
        <w:t>、</w:t>
      </w:r>
      <w:r>
        <w:rPr>
          <w:lang w:eastAsia="zh-CN"/>
        </w:rPr>
        <w:t>Windows7</w:t>
      </w:r>
      <w:r>
        <w:rPr>
          <w:lang w:eastAsia="zh-CN"/>
        </w:rPr>
        <w:t>、</w:t>
      </w:r>
      <w:r>
        <w:rPr>
          <w:lang w:eastAsia="zh-CN"/>
        </w:rPr>
        <w:t>Windows8</w:t>
      </w:r>
      <w:r>
        <w:rPr>
          <w:lang w:eastAsia="zh-CN"/>
        </w:rPr>
        <w:t>、</w:t>
      </w:r>
      <w:r>
        <w:rPr>
          <w:lang w:eastAsia="zh-CN"/>
        </w:rPr>
        <w:t>Windows8.1</w:t>
      </w:r>
      <w:r>
        <w:rPr>
          <w:lang w:eastAsia="zh-CN"/>
        </w:rPr>
        <w:t>、</w:t>
      </w:r>
      <w:r>
        <w:rPr>
          <w:lang w:eastAsia="zh-CN"/>
        </w:rPr>
        <w:t>Windows10</w:t>
      </w:r>
      <w:r>
        <w:rPr>
          <w:lang w:eastAsia="zh-CN"/>
        </w:rPr>
        <w:t>和</w:t>
      </w:r>
      <w:proofErr w:type="spellStart"/>
      <w:r>
        <w:rPr>
          <w:lang w:eastAsia="zh-CN"/>
        </w:rPr>
        <w:t>WindowsServer</w:t>
      </w:r>
      <w:proofErr w:type="spellEnd"/>
      <w:r>
        <w:rPr>
          <w:lang w:eastAsia="zh-CN"/>
        </w:rPr>
        <w:t>服务器企业级操作系统，不断持续更新，微软一直在致力于</w:t>
      </w:r>
      <w:r>
        <w:rPr>
          <w:lang w:eastAsia="zh-CN"/>
        </w:rPr>
        <w:t>Windows</w:t>
      </w:r>
      <w:r>
        <w:rPr>
          <w:lang w:eastAsia="zh-CN"/>
        </w:rPr>
        <w:t>操作系统的开发和完善。现在最新的正式版本是</w:t>
      </w:r>
      <w:r>
        <w:rPr>
          <w:lang w:eastAsia="zh-CN"/>
        </w:rPr>
        <w:t>Windows10</w:t>
      </w:r>
      <w:r>
        <w:rPr>
          <w:lang w:eastAsia="zh-CN"/>
        </w:rPr>
        <w:t>。</w:t>
      </w:r>
    </w:p>
    <w:p w:rsidR="00C23BE0" w:rsidRDefault="00FE565D">
      <w:pPr>
        <w:pStyle w:val="31"/>
        <w:rPr>
          <w:lang w:eastAsia="zh-CN"/>
        </w:rPr>
      </w:pPr>
      <w:r>
        <w:rPr>
          <w:lang w:eastAsia="zh-CN"/>
        </w:rPr>
        <w:t>Windows</w:t>
      </w:r>
      <w:r>
        <w:rPr>
          <w:lang w:eastAsia="zh-CN"/>
        </w:rPr>
        <w:t>操作系统有哪些特点？</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t>Windows</w:t>
      </w:r>
      <w:r>
        <w:t>操作系统有哪些特点？直观、高效的图形用户界面：</w:t>
      </w:r>
      <w:r>
        <w:t>Windows</w:t>
      </w:r>
      <w:r>
        <w:t>采用了图形化模式</w:t>
      </w:r>
      <w:r>
        <w:t>GUI</w:t>
      </w:r>
      <w:r>
        <w:t>，操作简单，容易使用。用户界面统一：</w:t>
      </w:r>
      <w:r>
        <w:t>Windows</w:t>
      </w:r>
      <w:r>
        <w:t>应用程序大多符合</w:t>
      </w:r>
      <w:r>
        <w:t>IBM</w:t>
      </w:r>
      <w:r>
        <w:t>公司提出的</w:t>
      </w:r>
      <w:r>
        <w:t>CUA(CommonUserAcess)</w:t>
      </w:r>
      <w:r>
        <w:t>标准，所有的程序拥有相同或相似的外观，用户学会了一个软件的操作使用，就很容易学会其他软件。</w:t>
      </w:r>
      <w:r>
        <w:rPr>
          <w:lang w:eastAsia="zh-CN"/>
        </w:rPr>
        <w:t>丰富的设备无关的图形操作：提供丰富的图形操作函数，可以绘制</w:t>
      </w:r>
      <w:r>
        <w:rPr>
          <w:lang w:eastAsia="zh-CN"/>
        </w:rPr>
        <w:lastRenderedPageBreak/>
        <w:t>出各种几何图形，如线、圆，矩形等，支持各种输出设备，并且在不同设备上可以显示相同的效果。多任务：允许用户同时运行多个应用程序，或在一个程序中同时做几件事情。</w:t>
      </w:r>
    </w:p>
    <w:p w:rsidR="00C23BE0" w:rsidRDefault="00FE565D">
      <w:pPr>
        <w:pStyle w:val="31"/>
        <w:rPr>
          <w:lang w:eastAsia="zh-CN"/>
        </w:rPr>
      </w:pPr>
      <w:r>
        <w:rPr>
          <w:lang w:eastAsia="zh-CN"/>
        </w:rPr>
        <w:t>Unix</w:t>
      </w:r>
      <w:r>
        <w:rPr>
          <w:lang w:eastAsia="zh-CN"/>
        </w:rPr>
        <w:t>操作系统的简介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Unix</w:t>
      </w:r>
      <w:r>
        <w:rPr>
          <w:lang w:eastAsia="zh-CN"/>
        </w:rPr>
        <w:t>操作系统的简介</w:t>
      </w:r>
      <w:r>
        <w:rPr>
          <w:lang w:eastAsia="zh-CN"/>
        </w:rPr>
        <w:t>UNIX</w:t>
      </w:r>
      <w:r>
        <w:rPr>
          <w:lang w:eastAsia="zh-CN"/>
        </w:rPr>
        <w:t>操作系统，是一个强大的多用户、多任务操作系统，支持多种处理器架构，按照操作系统的分类，属于分时操作系统。</w:t>
      </w:r>
      <w:r>
        <w:rPr>
          <w:lang w:eastAsia="zh-CN"/>
        </w:rPr>
        <w:t>1969</w:t>
      </w:r>
      <w:r>
        <w:rPr>
          <w:lang w:eastAsia="zh-CN"/>
        </w:rPr>
        <w:t>年，</w:t>
      </w:r>
      <w:r>
        <w:rPr>
          <w:lang w:eastAsia="zh-CN"/>
        </w:rPr>
        <w:t>UNIX</w:t>
      </w:r>
      <w:r>
        <w:rPr>
          <w:lang w:eastAsia="zh-CN"/>
        </w:rPr>
        <w:t>的第一版在</w:t>
      </w:r>
      <w:r>
        <w:rPr>
          <w:lang w:eastAsia="zh-CN"/>
        </w:rPr>
        <w:t>AT&amp;T</w:t>
      </w:r>
      <w:r>
        <w:rPr>
          <w:lang w:eastAsia="zh-CN"/>
        </w:rPr>
        <w:t>的贝尔实验室产生，其前身是</w:t>
      </w:r>
      <w:r>
        <w:rPr>
          <w:lang w:eastAsia="zh-CN"/>
        </w:rPr>
        <w:t>MULTICS</w:t>
      </w:r>
      <w:r>
        <w:rPr>
          <w:lang w:eastAsia="zh-CN"/>
        </w:rPr>
        <w:t>（多路存取计算机系统）。</w:t>
      </w:r>
      <w:r>
        <w:rPr>
          <w:lang w:eastAsia="zh-CN"/>
        </w:rPr>
        <w:t>1975</w:t>
      </w:r>
      <w:r>
        <w:rPr>
          <w:lang w:eastAsia="zh-CN"/>
        </w:rPr>
        <w:t>年，</w:t>
      </w:r>
      <w:r>
        <w:rPr>
          <w:lang w:eastAsia="zh-CN"/>
        </w:rPr>
        <w:t>AT&amp;T</w:t>
      </w:r>
      <w:r>
        <w:rPr>
          <w:lang w:eastAsia="zh-CN"/>
        </w:rPr>
        <w:t>开始向商业和政府用户提供许可证，是第一个在贝尔实验室以外广泛流传的</w:t>
      </w:r>
      <w:r>
        <w:rPr>
          <w:lang w:eastAsia="zh-CN"/>
        </w:rPr>
        <w:t>UNIX</w:t>
      </w:r>
      <w:r>
        <w:rPr>
          <w:lang w:eastAsia="zh-CN"/>
        </w:rPr>
        <w:t>系统。</w:t>
      </w:r>
      <w:r>
        <w:rPr>
          <w:lang w:eastAsia="zh-CN"/>
        </w:rPr>
        <w:t>70</w:t>
      </w:r>
      <w:r>
        <w:rPr>
          <w:lang w:eastAsia="zh-CN"/>
        </w:rPr>
        <w:t>年代中期，加州大学伯克利分校及其他大学也开发了相应的</w:t>
      </w:r>
      <w:r>
        <w:rPr>
          <w:lang w:eastAsia="zh-CN"/>
        </w:rPr>
        <w:t>UNIX</w:t>
      </w:r>
      <w:r>
        <w:rPr>
          <w:lang w:eastAsia="zh-CN"/>
        </w:rPr>
        <w:t>版本，称为</w:t>
      </w:r>
      <w:r>
        <w:rPr>
          <w:lang w:eastAsia="zh-CN"/>
        </w:rPr>
        <w:t>BSDUNIX</w:t>
      </w:r>
      <w:r>
        <w:rPr>
          <w:lang w:eastAsia="zh-CN"/>
        </w:rPr>
        <w:t>，其增加了</w:t>
      </w:r>
      <w:r>
        <w:rPr>
          <w:lang w:eastAsia="zh-CN"/>
        </w:rPr>
        <w:t>Vi</w:t>
      </w:r>
      <w:r>
        <w:rPr>
          <w:lang w:eastAsia="zh-CN"/>
        </w:rPr>
        <w:t>编辑器，</w:t>
      </w:r>
      <w:proofErr w:type="spellStart"/>
      <w:r>
        <w:rPr>
          <w:lang w:eastAsia="zh-CN"/>
        </w:rPr>
        <w:t>cshell</w:t>
      </w:r>
      <w:proofErr w:type="spellEnd"/>
      <w:r>
        <w:rPr>
          <w:lang w:eastAsia="zh-CN"/>
        </w:rPr>
        <w:t>等。</w:t>
      </w:r>
      <w:r>
        <w:rPr>
          <w:lang w:eastAsia="zh-CN"/>
        </w:rPr>
        <w:t>1983</w:t>
      </w:r>
      <w:r>
        <w:rPr>
          <w:lang w:eastAsia="zh-CN"/>
        </w:rPr>
        <w:t>年，贝尔实验室发布第一个商业版本的</w:t>
      </w:r>
      <w:r>
        <w:rPr>
          <w:lang w:eastAsia="zh-CN"/>
        </w:rPr>
        <w:t>UNIX</w:t>
      </w:r>
      <w:r>
        <w:rPr>
          <w:lang w:eastAsia="zh-CN"/>
        </w:rPr>
        <w:t>，系统</w:t>
      </w:r>
      <w:r>
        <w:rPr>
          <w:lang w:eastAsia="zh-CN"/>
        </w:rPr>
        <w:t>V</w:t>
      </w:r>
      <w:r>
        <w:rPr>
          <w:lang w:eastAsia="zh-CN"/>
        </w:rPr>
        <w:t>的版本</w:t>
      </w:r>
      <w:r>
        <w:rPr>
          <w:lang w:eastAsia="zh-CN"/>
        </w:rPr>
        <w:t>1</w:t>
      </w:r>
      <w:r>
        <w:rPr>
          <w:lang w:eastAsia="zh-CN"/>
        </w:rPr>
        <w:t>，即</w:t>
      </w:r>
      <w:r>
        <w:rPr>
          <w:lang w:eastAsia="zh-CN"/>
        </w:rPr>
        <w:t>SVR1</w:t>
      </w:r>
      <w:r>
        <w:rPr>
          <w:lang w:eastAsia="zh-CN"/>
        </w:rPr>
        <w:t>。</w:t>
      </w:r>
      <w:r>
        <w:rPr>
          <w:lang w:eastAsia="zh-CN"/>
        </w:rPr>
        <w:t>UNIX</w:t>
      </w:r>
      <w:r>
        <w:rPr>
          <w:lang w:eastAsia="zh-CN"/>
        </w:rPr>
        <w:t>操作系统由三部分组成：内核、</w:t>
      </w:r>
      <w:r>
        <w:rPr>
          <w:lang w:eastAsia="zh-CN"/>
        </w:rPr>
        <w:t>shell</w:t>
      </w:r>
      <w:r>
        <w:rPr>
          <w:lang w:eastAsia="zh-CN"/>
        </w:rPr>
        <w:t>和工具及应用程序。内核为</w:t>
      </w:r>
      <w:r>
        <w:rPr>
          <w:lang w:eastAsia="zh-CN"/>
        </w:rPr>
        <w:t>UNIX</w:t>
      </w:r>
      <w:r>
        <w:rPr>
          <w:lang w:eastAsia="zh-CN"/>
        </w:rPr>
        <w:t>操作系统的核心，指挥调度</w:t>
      </w:r>
      <w:r>
        <w:rPr>
          <w:lang w:eastAsia="zh-CN"/>
        </w:rPr>
        <w:t>UNIX</w:t>
      </w:r>
      <w:r>
        <w:rPr>
          <w:lang w:eastAsia="zh-CN"/>
        </w:rPr>
        <w:t>机器的运行，直接控制计算机的资源；</w:t>
      </w:r>
      <w:r>
        <w:rPr>
          <w:lang w:eastAsia="zh-CN"/>
        </w:rPr>
        <w:t>shell</w:t>
      </w:r>
      <w:r>
        <w:rPr>
          <w:lang w:eastAsia="zh-CN"/>
        </w:rPr>
        <w:t>为</w:t>
      </w:r>
      <w:r>
        <w:rPr>
          <w:lang w:eastAsia="zh-CN"/>
        </w:rPr>
        <w:t>UNIX</w:t>
      </w:r>
      <w:r>
        <w:rPr>
          <w:lang w:eastAsia="zh-CN"/>
        </w:rPr>
        <w:t>内核和用户的接口，是</w:t>
      </w:r>
      <w:r>
        <w:rPr>
          <w:lang w:eastAsia="zh-CN"/>
        </w:rPr>
        <w:t>UNIX</w:t>
      </w:r>
      <w:r>
        <w:rPr>
          <w:lang w:eastAsia="zh-CN"/>
        </w:rPr>
        <w:t>的命令解释器，也是一种解释性高级语言；</w:t>
      </w:r>
      <w:r>
        <w:rPr>
          <w:lang w:eastAsia="zh-CN"/>
        </w:rPr>
        <w:t>UNIX</w:t>
      </w:r>
      <w:r>
        <w:rPr>
          <w:lang w:eastAsia="zh-CN"/>
        </w:rPr>
        <w:t>提供了很多工具软件和应用程序供用户使用，如</w:t>
      </w:r>
      <w:r>
        <w:rPr>
          <w:lang w:eastAsia="zh-CN"/>
        </w:rPr>
        <w:t>vi</w:t>
      </w:r>
      <w:r>
        <w:rPr>
          <w:lang w:eastAsia="zh-CN"/>
        </w:rPr>
        <w:t>编辑器、文件查找等等。</w:t>
      </w:r>
    </w:p>
    <w:p w:rsidR="00C23BE0" w:rsidRDefault="00FE565D">
      <w:pPr>
        <w:pStyle w:val="31"/>
        <w:rPr>
          <w:lang w:eastAsia="zh-CN"/>
        </w:rPr>
      </w:pPr>
      <w:r>
        <w:rPr>
          <w:lang w:eastAsia="zh-CN"/>
        </w:rPr>
        <w:t>Unix</w:t>
      </w:r>
      <w:r>
        <w:rPr>
          <w:lang w:eastAsia="zh-CN"/>
        </w:rPr>
        <w:t>操作系统有哪些特点？</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Unix</w:t>
      </w:r>
      <w:r>
        <w:rPr>
          <w:lang w:eastAsia="zh-CN"/>
        </w:rPr>
        <w:t>操作系统有哪些特点？</w:t>
      </w:r>
      <w:r>
        <w:rPr>
          <w:lang w:eastAsia="zh-CN"/>
        </w:rPr>
        <w:t>UNIX</w:t>
      </w:r>
      <w:r>
        <w:rPr>
          <w:lang w:eastAsia="zh-CN"/>
        </w:rPr>
        <w:t>系统是一个多用户，多任务的分时操作系统。</w:t>
      </w:r>
      <w:r>
        <w:rPr>
          <w:lang w:eastAsia="zh-CN"/>
        </w:rPr>
        <w:t>UNIX</w:t>
      </w:r>
      <w:r>
        <w:rPr>
          <w:lang w:eastAsia="zh-CN"/>
        </w:rPr>
        <w:t>系统源代码大部分是由</w:t>
      </w:r>
      <w:r>
        <w:rPr>
          <w:lang w:eastAsia="zh-CN"/>
        </w:rPr>
        <w:t>C</w:t>
      </w:r>
      <w:r>
        <w:rPr>
          <w:lang w:eastAsia="zh-CN"/>
        </w:rPr>
        <w:t>语言编写的，使得系统易读，易修改，易移植。</w:t>
      </w:r>
      <w:r>
        <w:rPr>
          <w:lang w:eastAsia="zh-CN"/>
        </w:rPr>
        <w:t>UNIX</w:t>
      </w:r>
      <w:r>
        <w:rPr>
          <w:lang w:eastAsia="zh-CN"/>
        </w:rPr>
        <w:t>系统提供了丰富的、精心挑选的系统调用，整个系统的实现十分紧凑，简洁。</w:t>
      </w:r>
      <w:r>
        <w:rPr>
          <w:lang w:eastAsia="zh-CN"/>
        </w:rPr>
        <w:t>UNIX</w:t>
      </w:r>
      <w:r>
        <w:rPr>
          <w:lang w:eastAsia="zh-CN"/>
        </w:rPr>
        <w:t>系统提供了功能强大的可编程的</w:t>
      </w:r>
      <w:r>
        <w:rPr>
          <w:lang w:eastAsia="zh-CN"/>
        </w:rPr>
        <w:t>Shell</w:t>
      </w:r>
      <w:r>
        <w:rPr>
          <w:lang w:eastAsia="zh-CN"/>
        </w:rPr>
        <w:t>语言（外壳语言）作为用户界面，具有简洁，高效的特点。</w:t>
      </w:r>
      <w:r>
        <w:rPr>
          <w:lang w:eastAsia="zh-CN"/>
        </w:rPr>
        <w:t>UNIX</w:t>
      </w:r>
      <w:r>
        <w:rPr>
          <w:lang w:eastAsia="zh-CN"/>
        </w:rPr>
        <w:t>系统采用树状目录结构，具有良好的安全性，保密性和可维护性。</w:t>
      </w:r>
      <w:r>
        <w:rPr>
          <w:lang w:eastAsia="zh-CN"/>
        </w:rPr>
        <w:t>UNIX</w:t>
      </w:r>
      <w:r>
        <w:rPr>
          <w:lang w:eastAsia="zh-CN"/>
        </w:rPr>
        <w:t>系统采用进程对换的内存管理机制和请求调页的存储方式，实现了虚拟内存管理，大大提高了内存的使用效率。</w:t>
      </w:r>
      <w:r>
        <w:rPr>
          <w:lang w:eastAsia="zh-CN"/>
        </w:rPr>
        <w:t>UNIX</w:t>
      </w:r>
      <w:r>
        <w:rPr>
          <w:lang w:eastAsia="zh-CN"/>
        </w:rPr>
        <w:t>系统提供多种通信机制，如：管道通信，软中断通信，消息通信，共享存储器通信，信号灯通信。</w:t>
      </w:r>
      <w:r>
        <w:rPr>
          <w:lang w:eastAsia="zh-CN"/>
        </w:rPr>
        <w:t>UNIX</w:t>
      </w:r>
      <w:r>
        <w:rPr>
          <w:lang w:eastAsia="zh-CN"/>
        </w:rPr>
        <w:t>系统网络功</w:t>
      </w:r>
      <w:r>
        <w:rPr>
          <w:lang w:eastAsia="zh-CN"/>
        </w:rPr>
        <w:lastRenderedPageBreak/>
        <w:t>能强，作为</w:t>
      </w:r>
      <w:r>
        <w:rPr>
          <w:lang w:eastAsia="zh-CN"/>
        </w:rPr>
        <w:t>Internet</w:t>
      </w:r>
      <w:r>
        <w:rPr>
          <w:lang w:eastAsia="zh-CN"/>
        </w:rPr>
        <w:t>网络技术基础的</w:t>
      </w:r>
      <w:r>
        <w:rPr>
          <w:lang w:eastAsia="zh-CN"/>
        </w:rPr>
        <w:t>TCP/IP</w:t>
      </w:r>
      <w:r>
        <w:rPr>
          <w:lang w:eastAsia="zh-CN"/>
        </w:rPr>
        <w:t>协议就是在</w:t>
      </w:r>
      <w:r>
        <w:rPr>
          <w:lang w:eastAsia="zh-CN"/>
        </w:rPr>
        <w:t>UNIX</w:t>
      </w:r>
      <w:r>
        <w:rPr>
          <w:lang w:eastAsia="zh-CN"/>
        </w:rPr>
        <w:t>上开发出来的。</w:t>
      </w:r>
      <w:r>
        <w:rPr>
          <w:lang w:eastAsia="zh-CN"/>
        </w:rPr>
        <w:t>UNIX</w:t>
      </w:r>
      <w:r>
        <w:rPr>
          <w:lang w:eastAsia="zh-CN"/>
        </w:rPr>
        <w:t>系统是</w:t>
      </w:r>
      <w:r>
        <w:rPr>
          <w:lang w:eastAsia="zh-CN"/>
        </w:rPr>
        <w:t>Internet</w:t>
      </w:r>
      <w:r>
        <w:rPr>
          <w:lang w:eastAsia="zh-CN"/>
        </w:rPr>
        <w:t>上各种服务器的首选操作系统。</w:t>
      </w:r>
      <w:r>
        <w:rPr>
          <w:lang w:eastAsia="zh-CN"/>
        </w:rPr>
        <w:t>UNIX</w:t>
      </w:r>
      <w:r>
        <w:rPr>
          <w:lang w:eastAsia="zh-CN"/>
        </w:rPr>
        <w:t>系统对各种数据库，特别是关系型数据库管理系统提供了强大的支持能力。</w:t>
      </w:r>
    </w:p>
    <w:p w:rsidR="00C23BE0" w:rsidRDefault="00FE565D">
      <w:pPr>
        <w:pStyle w:val="31"/>
        <w:rPr>
          <w:lang w:eastAsia="zh-CN"/>
        </w:rPr>
      </w:pPr>
      <w:r>
        <w:rPr>
          <w:lang w:eastAsia="zh-CN"/>
        </w:rPr>
        <w:t>macOS</w:t>
      </w:r>
      <w:r>
        <w:rPr>
          <w:lang w:eastAsia="zh-CN"/>
        </w:rPr>
        <w:t>操作系统的介绍</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macOS</w:t>
      </w:r>
      <w:r>
        <w:rPr>
          <w:lang w:eastAsia="zh-CN"/>
        </w:rPr>
        <w:t>操作系统的介绍另外，疯狂肆虐的电脑病毒几乎都是针对</w:t>
      </w:r>
      <w:r>
        <w:rPr>
          <w:lang w:eastAsia="zh-CN"/>
        </w:rPr>
        <w:t>Windows</w:t>
      </w:r>
      <w:r>
        <w:rPr>
          <w:lang w:eastAsia="zh-CN"/>
        </w:rPr>
        <w:t>的，由于</w:t>
      </w:r>
      <w:r>
        <w:rPr>
          <w:lang w:eastAsia="zh-CN"/>
        </w:rPr>
        <w:t>MAC</w:t>
      </w:r>
      <w:r>
        <w:rPr>
          <w:lang w:eastAsia="zh-CN"/>
        </w:rPr>
        <w:t>的架构与</w:t>
      </w:r>
      <w:r>
        <w:rPr>
          <w:lang w:eastAsia="zh-CN"/>
        </w:rPr>
        <w:t>Windows</w:t>
      </w:r>
      <w:r>
        <w:rPr>
          <w:lang w:eastAsia="zh-CN"/>
        </w:rPr>
        <w:t>不同，而且用户比较少，所以很少受到病毒的袭击。</w:t>
      </w:r>
      <w:r>
        <w:rPr>
          <w:lang w:eastAsia="zh-CN"/>
        </w:rPr>
        <w:t>macOS</w:t>
      </w:r>
      <w:r>
        <w:rPr>
          <w:lang w:eastAsia="zh-CN"/>
        </w:rPr>
        <w:t>可以被分成操作系统的两个系列：（</w:t>
      </w:r>
      <w:r>
        <w:rPr>
          <w:lang w:eastAsia="zh-CN"/>
        </w:rPr>
        <w:t>1</w:t>
      </w:r>
      <w:r>
        <w:rPr>
          <w:lang w:eastAsia="zh-CN"/>
        </w:rPr>
        <w:t>）老旧且已不被支持的</w:t>
      </w:r>
      <w:r>
        <w:rPr>
          <w:lang w:eastAsia="zh-CN"/>
        </w:rPr>
        <w:t>“</w:t>
      </w:r>
      <w:proofErr w:type="spellStart"/>
      <w:r>
        <w:rPr>
          <w:lang w:eastAsia="zh-CN"/>
        </w:rPr>
        <w:t>Classic”mcOS</w:t>
      </w:r>
      <w:proofErr w:type="spellEnd"/>
      <w:r>
        <w:rPr>
          <w:lang w:eastAsia="zh-CN"/>
        </w:rPr>
        <w:t>，它是一个</w:t>
      </w:r>
      <w:r>
        <w:rPr>
          <w:lang w:eastAsia="zh-CN"/>
        </w:rPr>
        <w:t>100%</w:t>
      </w:r>
      <w:r>
        <w:rPr>
          <w:lang w:eastAsia="zh-CN"/>
        </w:rPr>
        <w:t>的图形操作系统，完全没有命令行模式。但是它几乎没有内存管理、协同式多任务和对扩展冲突敏感。（</w:t>
      </w:r>
      <w:r>
        <w:rPr>
          <w:lang w:eastAsia="zh-CN"/>
        </w:rPr>
        <w:t>2</w:t>
      </w:r>
      <w:r>
        <w:rPr>
          <w:lang w:eastAsia="zh-CN"/>
        </w:rPr>
        <w:t>）新的</w:t>
      </w:r>
      <w:proofErr w:type="spellStart"/>
      <w:r>
        <w:rPr>
          <w:lang w:eastAsia="zh-CN"/>
        </w:rPr>
        <w:t>macOSX</w:t>
      </w:r>
      <w:proofErr w:type="spellEnd"/>
      <w:r>
        <w:rPr>
          <w:lang w:eastAsia="zh-CN"/>
        </w:rPr>
        <w:t>，它结合</w:t>
      </w:r>
      <w:proofErr w:type="spellStart"/>
      <w:r>
        <w:rPr>
          <w:lang w:eastAsia="zh-CN"/>
        </w:rPr>
        <w:t>BSDUnix</w:t>
      </w:r>
      <w:proofErr w:type="spellEnd"/>
      <w:r>
        <w:rPr>
          <w:lang w:eastAsia="zh-CN"/>
        </w:rPr>
        <w:t>、</w:t>
      </w:r>
      <w:proofErr w:type="spellStart"/>
      <w:r>
        <w:rPr>
          <w:lang w:eastAsia="zh-CN"/>
        </w:rPr>
        <w:t>OpenStep</w:t>
      </w:r>
      <w:proofErr w:type="spellEnd"/>
      <w:r>
        <w:rPr>
          <w:lang w:eastAsia="zh-CN"/>
        </w:rPr>
        <w:t>和</w:t>
      </w:r>
      <w:r>
        <w:rPr>
          <w:lang w:eastAsia="zh-CN"/>
        </w:rPr>
        <w:t>MacOS9</w:t>
      </w:r>
      <w:r>
        <w:rPr>
          <w:lang w:eastAsia="zh-CN"/>
        </w:rPr>
        <w:t>的元素，它以</w:t>
      </w:r>
      <w:r>
        <w:rPr>
          <w:lang w:eastAsia="zh-CN"/>
        </w:rPr>
        <w:t>Unix</w:t>
      </w:r>
      <w:r>
        <w:rPr>
          <w:lang w:eastAsia="zh-CN"/>
        </w:rPr>
        <w:t>为基础，其代码被称为</w:t>
      </w:r>
      <w:r>
        <w:rPr>
          <w:lang w:eastAsia="zh-CN"/>
        </w:rPr>
        <w:t>Darwin</w:t>
      </w:r>
      <w:r>
        <w:rPr>
          <w:lang w:eastAsia="zh-CN"/>
        </w:rPr>
        <w:t>，实行的是部分开放源代码。</w:t>
      </w:r>
    </w:p>
    <w:p w:rsidR="00C23BE0" w:rsidRDefault="00FE565D">
      <w:pPr>
        <w:pStyle w:val="31"/>
        <w:rPr>
          <w:lang w:eastAsia="zh-CN"/>
        </w:rPr>
      </w:pPr>
      <w:r>
        <w:rPr>
          <w:lang w:eastAsia="zh-CN"/>
        </w:rPr>
        <w:t>macOS</w:t>
      </w:r>
      <w:r>
        <w:rPr>
          <w:lang w:eastAsia="zh-CN"/>
        </w:rPr>
        <w:t>操作系统有哪些特点</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macOS</w:t>
      </w:r>
      <w:r>
        <w:rPr>
          <w:lang w:eastAsia="zh-CN"/>
        </w:rPr>
        <w:t>操作系统有哪些特点全屏模式：一切应用程序均可以在全屏模式下运行，减少多个窗口带来的困扰。任务控制：整合了</w:t>
      </w:r>
      <w:r>
        <w:rPr>
          <w:lang w:eastAsia="zh-CN"/>
        </w:rPr>
        <w:t>Dock</w:t>
      </w:r>
      <w:r>
        <w:rPr>
          <w:lang w:eastAsia="zh-CN"/>
        </w:rPr>
        <w:t>和控制面板，并可以窗口和全屏模式查看各种应用。快速启动面板：其工作方式与</w:t>
      </w:r>
      <w:r>
        <w:rPr>
          <w:lang w:eastAsia="zh-CN"/>
        </w:rPr>
        <w:t>iPad</w:t>
      </w:r>
      <w:r>
        <w:rPr>
          <w:lang w:eastAsia="zh-CN"/>
        </w:rPr>
        <w:t>完全相同，它以类似于</w:t>
      </w:r>
      <w:r>
        <w:rPr>
          <w:lang w:eastAsia="zh-CN"/>
        </w:rPr>
        <w:t>iPad</w:t>
      </w:r>
      <w:r>
        <w:rPr>
          <w:lang w:eastAsia="zh-CN"/>
        </w:rPr>
        <w:t>的用户界面显示电脑中安装的一切应用，并通过</w:t>
      </w:r>
      <w:r>
        <w:rPr>
          <w:lang w:eastAsia="zh-CN"/>
        </w:rPr>
        <w:t>AppStore</w:t>
      </w:r>
      <w:r>
        <w:rPr>
          <w:lang w:eastAsia="zh-CN"/>
        </w:rPr>
        <w:t>进行管理。应用商店：当用户从应用商店购买一个应用后，</w:t>
      </w:r>
      <w:r>
        <w:rPr>
          <w:lang w:eastAsia="zh-CN"/>
        </w:rPr>
        <w:t>Mac</w:t>
      </w:r>
      <w:r>
        <w:rPr>
          <w:lang w:eastAsia="zh-CN"/>
        </w:rPr>
        <w:t>电脑会自动将它安装到快速启动面</w:t>
      </w:r>
      <w:r>
        <w:rPr>
          <w:lang w:eastAsia="zh-CN"/>
        </w:rPr>
        <w:lastRenderedPageBreak/>
        <w:t>板中，使用户无需对应用进行管理。</w:t>
      </w:r>
    </w:p>
    <w:p w:rsidR="00C23BE0" w:rsidRDefault="00FE565D">
      <w:pPr>
        <w:pStyle w:val="31"/>
        <w:rPr>
          <w:lang w:eastAsia="zh-CN"/>
        </w:rPr>
      </w:pPr>
      <w:r>
        <w:rPr>
          <w:lang w:eastAsia="zh-CN"/>
        </w:rPr>
        <w:t>Office</w:t>
      </w:r>
      <w:r>
        <w:rPr>
          <w:lang w:eastAsia="zh-CN"/>
        </w:rPr>
        <w:t>办公软件的简单介绍</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Office</w:t>
      </w:r>
      <w:r>
        <w:rPr>
          <w:lang w:eastAsia="zh-CN"/>
        </w:rPr>
        <w:t>办公软件的简单介绍</w:t>
      </w:r>
    </w:p>
    <w:p w:rsidR="00C23BE0" w:rsidRDefault="00FE565D">
      <w:pPr>
        <w:pStyle w:val="31"/>
        <w:rPr>
          <w:lang w:eastAsia="zh-CN"/>
        </w:rPr>
      </w:pPr>
      <w:r>
        <w:rPr>
          <w:lang w:eastAsia="zh-CN"/>
        </w:rPr>
        <w:t>Office</w:t>
      </w:r>
      <w:r>
        <w:rPr>
          <w:lang w:eastAsia="zh-CN"/>
        </w:rPr>
        <w:t>的组成及用途</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roofErr w:type="spellStart"/>
      <w:r>
        <w:t>文档内容</w:t>
      </w:r>
      <w:proofErr w:type="spellEnd"/>
      <w:r>
        <w:t>：</w:t>
      </w:r>
    </w:p>
    <w:p w:rsidR="00C23BE0" w:rsidRDefault="00FE565D">
      <w:r>
        <w:t>Office</w:t>
      </w:r>
      <w:r>
        <w:t>的组成及用途</w:t>
      </w:r>
      <w:r>
        <w:t>MicrosoftOfficeWordMicrosoftOfficeExcelMicrosoftOfficePowerPointMicrosoftOfficeOutlookMicrosoftOfficeFrontPageMicrosoftOfficeOnenoteMicrosoftOfficeAccessMicrosoftOfficePublisherMicrosoftVisioMicrosoftOfficePictureManagerMicrosoftPhotoDrawMicrosoftProjectMicrosoftSharePointDesignerMicrosoftInfoPathLyncOffice</w:t>
      </w:r>
      <w:r>
        <w:t>助手</w:t>
      </w:r>
    </w:p>
    <w:p w:rsidR="00C23BE0" w:rsidRDefault="00FE565D">
      <w:pPr>
        <w:pStyle w:val="31"/>
      </w:pPr>
      <w:r>
        <w:t>什么是</w:t>
      </w:r>
      <w:r>
        <w:t>WPS</w:t>
      </w:r>
      <w:r>
        <w:t>？</w:t>
      </w:r>
    </w:p>
    <w:p w:rsidR="00C23BE0" w:rsidRDefault="00FE565D">
      <w:r>
        <w:t>文库内容：</w:t>
      </w:r>
    </w:p>
    <w:p w:rsidR="00C23BE0" w:rsidRDefault="00FE565D">
      <w:r>
        <w:t>无此词条</w:t>
      </w:r>
    </w:p>
    <w:p w:rsidR="00C23BE0" w:rsidRDefault="00FE565D">
      <w:r>
        <w:t>文档内容：</w:t>
      </w:r>
    </w:p>
    <w:p w:rsidR="00C23BE0" w:rsidRDefault="00FE565D">
      <w:r>
        <w:t>什么是</w:t>
      </w:r>
      <w:r>
        <w:t>WPS</w:t>
      </w:r>
      <w:r>
        <w:t>？</w:t>
      </w:r>
    </w:p>
    <w:p w:rsidR="00C23BE0" w:rsidRDefault="00FE565D">
      <w:pPr>
        <w:pStyle w:val="31"/>
      </w:pPr>
      <w:r>
        <w:t>WPS</w:t>
      </w:r>
      <w:r>
        <w:t>与</w:t>
      </w:r>
      <w:r>
        <w:t>Office</w:t>
      </w:r>
      <w:r>
        <w:t>区别在哪里？</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WPS</w:t>
      </w:r>
      <w:r>
        <w:rPr>
          <w:lang w:eastAsia="zh-CN"/>
        </w:rPr>
        <w:t>与</w:t>
      </w:r>
      <w:r>
        <w:rPr>
          <w:lang w:eastAsia="zh-CN"/>
        </w:rPr>
        <w:t>Office</w:t>
      </w:r>
      <w:r>
        <w:rPr>
          <w:lang w:eastAsia="zh-CN"/>
        </w:rPr>
        <w:t>区别在哪里？</w:t>
      </w:r>
    </w:p>
    <w:p w:rsidR="00C23BE0" w:rsidRDefault="00FE565D">
      <w:pPr>
        <w:pStyle w:val="31"/>
        <w:rPr>
          <w:lang w:eastAsia="zh-CN"/>
        </w:rPr>
      </w:pPr>
      <w:r>
        <w:rPr>
          <w:lang w:eastAsia="zh-CN"/>
        </w:rPr>
        <w:t>Windows</w:t>
      </w:r>
      <w:r>
        <w:rPr>
          <w:lang w:eastAsia="zh-CN"/>
        </w:rPr>
        <w:t>操作系统的常用快捷方式</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Windows</w:t>
      </w:r>
      <w:r>
        <w:rPr>
          <w:lang w:eastAsia="zh-CN"/>
        </w:rPr>
        <w:t>操作系统的常用快捷方式基础快捷键：</w:t>
      </w:r>
      <w:r>
        <w:rPr>
          <w:lang w:eastAsia="zh-CN"/>
        </w:rPr>
        <w:t>Win</w:t>
      </w:r>
      <w:r>
        <w:rPr>
          <w:lang w:eastAsia="zh-CN"/>
        </w:rPr>
        <w:t>键相关的快捷键：</w:t>
      </w:r>
    </w:p>
    <w:p w:rsidR="00C23BE0" w:rsidRDefault="00FE565D">
      <w:pPr>
        <w:pStyle w:val="31"/>
        <w:rPr>
          <w:lang w:eastAsia="zh-CN"/>
        </w:rPr>
      </w:pPr>
      <w:r>
        <w:rPr>
          <w:lang w:eastAsia="zh-CN"/>
        </w:rPr>
        <w:t>Windows</w:t>
      </w:r>
      <w:r>
        <w:rPr>
          <w:lang w:eastAsia="zh-CN"/>
        </w:rPr>
        <w:t>操作系统使用时的注意事项</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Windows</w:t>
      </w:r>
      <w:r>
        <w:rPr>
          <w:lang w:eastAsia="zh-CN"/>
        </w:rPr>
        <w:t>操作系统使用时的注意事项定期清理注册表电脑中的注册表是电</w:t>
      </w:r>
      <w:r>
        <w:rPr>
          <w:lang w:eastAsia="zh-CN"/>
        </w:rPr>
        <w:lastRenderedPageBreak/>
        <w:t>脑最重要的组成部分之一，但有不少注册表对使用电脑是有害的，所以必须定期清理一下，在清理之前做好备份，防止出现误删除有用的注册表。更新杀毒软件少用管理员账户登录不随意安装软件在上网的时候常会有很多的恶意软件，所以对来历不明的软件一定不要随意安装，对一些没把握的软件，可以上网先搜一下看是否是病毒类软件。整理磁盘磁盘是电脑的重要组成部分，在电脑使用久了以后磁盘中会有很多碎片，这严重影响电脑的运行速度，所以定期整理磁盘是很有必要的。定期清理垃圾文件电脑在上网和使用的过程中会产生很多无用的垃圾文件，这些文件会严重占用电脑的内存空间，所以需要定期的清理垃圾文件。</w:t>
      </w:r>
    </w:p>
    <w:p w:rsidR="00C23BE0" w:rsidRDefault="00FE565D">
      <w:pPr>
        <w:pStyle w:val="31"/>
        <w:rPr>
          <w:lang w:eastAsia="zh-CN"/>
        </w:rPr>
      </w:pPr>
      <w:r>
        <w:rPr>
          <w:lang w:eastAsia="zh-CN"/>
        </w:rPr>
        <w:t>什么是数据库？</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什么是数据库？数据库（</w:t>
      </w:r>
      <w:r>
        <w:rPr>
          <w:lang w:eastAsia="zh-CN"/>
        </w:rPr>
        <w:t>Database</w:t>
      </w:r>
      <w:r>
        <w:rPr>
          <w:lang w:eastAsia="zh-CN"/>
        </w:rPr>
        <w:t>）是以一定方式储存在一起、能与多个用户共享、具有尽可能小的冗余度、与应用程序彼此独立的数据集合。简单来说，数据库是按照数据结构来组织、存储和管理数据的仓库。形象化来说，数据库可以看做电子化的文件柜，是存储电子文件的处所，用户可以对文件中的数据进行新增、截取、更新、删除等操作。</w:t>
      </w:r>
    </w:p>
    <w:p w:rsidR="00C23BE0" w:rsidRDefault="00FE565D">
      <w:pPr>
        <w:pStyle w:val="31"/>
        <w:rPr>
          <w:lang w:eastAsia="zh-CN"/>
        </w:rPr>
      </w:pPr>
      <w:r>
        <w:rPr>
          <w:lang w:eastAsia="zh-CN"/>
        </w:rPr>
        <w:t>为什么需要使用数据库？</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为什么需要使用数据库？在日常工作中会产生大量数据，我们常常需要把这些数据放进一个专门管理它们的</w:t>
      </w:r>
      <w:r>
        <w:rPr>
          <w:lang w:eastAsia="zh-CN"/>
        </w:rPr>
        <w:t>“</w:t>
      </w:r>
      <w:r>
        <w:rPr>
          <w:lang w:eastAsia="zh-CN"/>
        </w:rPr>
        <w:t>仓库</w:t>
      </w:r>
      <w:r>
        <w:rPr>
          <w:lang w:eastAsia="zh-CN"/>
        </w:rPr>
        <w:t>”</w:t>
      </w:r>
      <w:r>
        <w:rPr>
          <w:lang w:eastAsia="zh-CN"/>
        </w:rPr>
        <w:t>里，并根据管理的需要对其进行相应的处理。而且，随着数据的不断增多，存储空间增大、无效数据增多、查询效率变低的问题日益凸显。而数据库的出现有效地解决了这些问题，使用数据库可以减少数据冗余度，从而大大节省了数据的存储空间。此外，使用数据库可以对成千上万数据</w:t>
      </w:r>
      <w:r>
        <w:rPr>
          <w:lang w:eastAsia="zh-CN"/>
        </w:rPr>
        <w:lastRenderedPageBreak/>
        <w:t>进行批量处理，提高查询效率与管理质量。</w:t>
      </w:r>
    </w:p>
    <w:p w:rsidR="00C23BE0" w:rsidRDefault="00FE565D">
      <w:pPr>
        <w:pStyle w:val="31"/>
        <w:rPr>
          <w:lang w:eastAsia="zh-CN"/>
        </w:rPr>
      </w:pPr>
      <w:r>
        <w:rPr>
          <w:lang w:eastAsia="zh-CN"/>
        </w:rPr>
        <w:t>关系型数据库</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关系数据库，是建立在关系模型基础上的数据库，借助于集合代数等数学概念和方法来处理数据库中的数据。现实世界中的各种实体以及实体之间的各种联系均用关系模型来表示。关系模型是由埃德加</w:t>
      </w:r>
      <w:r>
        <w:rPr>
          <w:lang w:eastAsia="zh-CN"/>
        </w:rPr>
        <w:t>·</w:t>
      </w:r>
      <w:r>
        <w:rPr>
          <w:lang w:eastAsia="zh-CN"/>
        </w:rPr>
        <w:t>科德于</w:t>
      </w:r>
      <w:r>
        <w:rPr>
          <w:lang w:eastAsia="zh-CN"/>
        </w:rPr>
        <w:t>1970</w:t>
      </w:r>
      <w:r>
        <w:rPr>
          <w:lang w:eastAsia="zh-CN"/>
        </w:rPr>
        <w:t>年首先提出的，并配合</w:t>
      </w:r>
      <w:r>
        <w:rPr>
          <w:lang w:eastAsia="zh-CN"/>
        </w:rPr>
        <w:t>“</w:t>
      </w:r>
      <w:r>
        <w:rPr>
          <w:lang w:eastAsia="zh-CN"/>
        </w:rPr>
        <w:t>科德十二定律</w:t>
      </w:r>
      <w:r>
        <w:rPr>
          <w:lang w:eastAsia="zh-CN"/>
        </w:rPr>
        <w:t>”</w:t>
      </w:r>
      <w:r>
        <w:rPr>
          <w:lang w:eastAsia="zh-CN"/>
        </w:rPr>
        <w:t>。现如今虽然对此模型有一些批评意见，但它还是数据存储的传统标准。标准数据查询语言</w:t>
      </w:r>
      <w:r>
        <w:rPr>
          <w:lang w:eastAsia="zh-CN"/>
        </w:rPr>
        <w:t>SQL</w:t>
      </w:r>
      <w:r>
        <w:rPr>
          <w:lang w:eastAsia="zh-CN"/>
        </w:rPr>
        <w:t>就是一种基于关系数据库的语言，这种语言执行对关系数据库中数据的检索和操作。</w:t>
      </w:r>
      <w:r>
        <w:rPr>
          <w:lang w:eastAsia="zh-CN"/>
        </w:rPr>
        <w:t xml:space="preserve"> </w:t>
      </w:r>
      <w:r>
        <w:rPr>
          <w:lang w:eastAsia="zh-CN"/>
        </w:rPr>
        <w:t>关系模型由关系数据结构、关系操作集合、关系完整性约束三部分组成。简单说，关系型数据库是由多张能互相联接的二维行列表格组成的数据库。</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关系型数据库关系数据库</w:t>
      </w:r>
      <w:r>
        <w:rPr>
          <w:lang w:eastAsia="zh-CN"/>
        </w:rPr>
        <w:t>（</w:t>
      </w:r>
      <w:proofErr w:type="spellStart"/>
      <w:r>
        <w:rPr>
          <w:lang w:eastAsia="zh-CN"/>
        </w:rPr>
        <w:t>RelationalDatabase</w:t>
      </w:r>
      <w:proofErr w:type="spellEnd"/>
      <w:r>
        <w:rPr>
          <w:lang w:eastAsia="zh-CN"/>
        </w:rPr>
        <w:t>）</w:t>
      </w:r>
      <w:r>
        <w:rPr>
          <w:color w:val="FA0000"/>
          <w:lang w:eastAsia="zh-CN"/>
        </w:rPr>
        <w:t>是建立在关系模型基础上的数据库</w:t>
      </w:r>
      <w:r>
        <w:rPr>
          <w:lang w:eastAsia="zh-CN"/>
        </w:rPr>
        <w:t>，</w:t>
      </w:r>
      <w:r>
        <w:rPr>
          <w:color w:val="FA0000"/>
          <w:lang w:eastAsia="zh-CN"/>
        </w:rPr>
        <w:t>借助于集合代数等数学概念和方法来处理数据库中的数据</w:t>
      </w:r>
      <w:r>
        <w:rPr>
          <w:lang w:eastAsia="zh-CN"/>
        </w:rPr>
        <w:t>。</w:t>
      </w:r>
      <w:r>
        <w:rPr>
          <w:color w:val="FA0000"/>
          <w:lang w:eastAsia="zh-CN"/>
        </w:rPr>
        <w:t>关系模型</w:t>
      </w:r>
      <w:r>
        <w:rPr>
          <w:lang w:eastAsia="zh-CN"/>
        </w:rPr>
        <w:t>就是指</w:t>
      </w:r>
      <w:r>
        <w:rPr>
          <w:color w:val="FA0000"/>
          <w:lang w:eastAsia="zh-CN"/>
        </w:rPr>
        <w:t>二维表格模型</w:t>
      </w:r>
      <w:r>
        <w:rPr>
          <w:lang w:eastAsia="zh-CN"/>
        </w:rPr>
        <w:t>，</w:t>
      </w:r>
      <w:r>
        <w:rPr>
          <w:color w:val="FA0000"/>
          <w:lang w:eastAsia="zh-CN"/>
        </w:rPr>
        <w:t>关系型数据库中的表格</w:t>
      </w:r>
      <w:r>
        <w:rPr>
          <w:lang w:eastAsia="zh-CN"/>
        </w:rPr>
        <w:t>为</w:t>
      </w:r>
      <w:r>
        <w:rPr>
          <w:color w:val="FA0000"/>
          <w:lang w:eastAsia="zh-CN"/>
        </w:rPr>
        <w:t>二维行列表格</w:t>
      </w:r>
      <w:r>
        <w:rPr>
          <w:lang w:eastAsia="zh-CN"/>
        </w:rPr>
        <w:t>，</w:t>
      </w:r>
      <w:r>
        <w:rPr>
          <w:color w:val="FA0000"/>
          <w:lang w:eastAsia="zh-CN"/>
        </w:rPr>
        <w:t>表格之间</w:t>
      </w:r>
      <w:r>
        <w:rPr>
          <w:lang w:eastAsia="zh-CN"/>
        </w:rPr>
        <w:t>具有关联</w:t>
      </w:r>
      <w:r>
        <w:rPr>
          <w:color w:val="FA0000"/>
          <w:lang w:eastAsia="zh-CN"/>
        </w:rPr>
        <w:t>关系</w:t>
      </w:r>
      <w:r>
        <w:rPr>
          <w:lang w:eastAsia="zh-CN"/>
        </w:rPr>
        <w:t>，彼此之间可通过某一元素相互</w:t>
      </w:r>
      <w:r>
        <w:rPr>
          <w:color w:val="FA0000"/>
          <w:lang w:eastAsia="zh-CN"/>
        </w:rPr>
        <w:t>联接</w:t>
      </w:r>
      <w:r>
        <w:rPr>
          <w:lang w:eastAsia="zh-CN"/>
        </w:rPr>
        <w:t>起来。</w:t>
      </w:r>
      <w:r>
        <w:rPr>
          <w:color w:val="FA0000"/>
          <w:lang w:eastAsia="zh-CN"/>
        </w:rPr>
        <w:t>简单</w:t>
      </w:r>
      <w:r>
        <w:rPr>
          <w:lang w:eastAsia="zh-CN"/>
        </w:rPr>
        <w:t>来说，</w:t>
      </w:r>
      <w:r>
        <w:rPr>
          <w:color w:val="FA0000"/>
          <w:lang w:eastAsia="zh-CN"/>
        </w:rPr>
        <w:t>关系型数据库就是由二维</w:t>
      </w:r>
      <w:r>
        <w:rPr>
          <w:lang w:eastAsia="zh-CN"/>
        </w:rPr>
        <w:t>表及其</w:t>
      </w:r>
      <w:r>
        <w:rPr>
          <w:color w:val="FA0000"/>
          <w:lang w:eastAsia="zh-CN"/>
        </w:rPr>
        <w:t>之间的联系组成的</w:t>
      </w:r>
      <w:r>
        <w:rPr>
          <w:lang w:eastAsia="zh-CN"/>
        </w:rPr>
        <w:t>一个数据组织。</w:t>
      </w:r>
      <w:r>
        <w:rPr>
          <w:color w:val="FA0000"/>
          <w:lang w:eastAsia="zh-CN"/>
        </w:rPr>
        <w:t>在关系型数据库的基础上</w:t>
      </w:r>
      <w:r>
        <w:rPr>
          <w:lang w:eastAsia="zh-CN"/>
        </w:rPr>
        <w:t>，美国国家标准局</w:t>
      </w:r>
      <w:r>
        <w:rPr>
          <w:lang w:eastAsia="zh-CN"/>
        </w:rPr>
        <w:t>ANSI</w:t>
      </w:r>
      <w:r>
        <w:rPr>
          <w:lang w:eastAsia="zh-CN"/>
        </w:rPr>
        <w:t>确立了</w:t>
      </w:r>
      <w:r>
        <w:rPr>
          <w:color w:val="FA0000"/>
          <w:lang w:eastAsia="zh-CN"/>
        </w:rPr>
        <w:t>标准数据查询语言</w:t>
      </w:r>
      <w:r>
        <w:rPr>
          <w:lang w:eastAsia="zh-CN"/>
        </w:rPr>
        <w:t>SQL</w:t>
      </w:r>
      <w:r>
        <w:rPr>
          <w:lang w:eastAsia="zh-CN"/>
        </w:rPr>
        <w:t>（</w:t>
      </w:r>
      <w:proofErr w:type="spellStart"/>
      <w:r>
        <w:rPr>
          <w:lang w:eastAsia="zh-CN"/>
        </w:rPr>
        <w:t>StructuredQueryLanguage</w:t>
      </w:r>
      <w:proofErr w:type="spellEnd"/>
      <w:r>
        <w:rPr>
          <w:lang w:eastAsia="zh-CN"/>
        </w:rPr>
        <w:t>），用于</w:t>
      </w:r>
      <w:r>
        <w:rPr>
          <w:color w:val="FA0000"/>
          <w:lang w:eastAsia="zh-CN"/>
        </w:rPr>
        <w:t>对关系型数据库中</w:t>
      </w:r>
      <w:r>
        <w:rPr>
          <w:color w:val="FA0000"/>
          <w:lang w:eastAsia="zh-CN"/>
        </w:rPr>
        <w:lastRenderedPageBreak/>
        <w:t>的数据</w:t>
      </w:r>
      <w:r>
        <w:rPr>
          <w:lang w:eastAsia="zh-CN"/>
        </w:rPr>
        <w:t>进行</w:t>
      </w:r>
      <w:r>
        <w:rPr>
          <w:color w:val="FA0000"/>
          <w:lang w:eastAsia="zh-CN"/>
        </w:rPr>
        <w:t>存储</w:t>
      </w:r>
      <w:r>
        <w:rPr>
          <w:lang w:eastAsia="zh-CN"/>
        </w:rPr>
        <w:t>、查询、更新</w:t>
      </w:r>
      <w:r>
        <w:rPr>
          <w:color w:val="FA0000"/>
          <w:lang w:eastAsia="zh-CN"/>
        </w:rPr>
        <w:t>等操作</w:t>
      </w:r>
      <w:r>
        <w:rPr>
          <w:lang w:eastAsia="zh-CN"/>
        </w:rPr>
        <w:t>。当前主流</w:t>
      </w:r>
      <w:r>
        <w:rPr>
          <w:color w:val="FA0000"/>
          <w:lang w:eastAsia="zh-CN"/>
        </w:rPr>
        <w:t>的关系型数据库有</w:t>
      </w:r>
      <w:r>
        <w:rPr>
          <w:lang w:eastAsia="zh-CN"/>
        </w:rPr>
        <w:t>Oracle</w:t>
      </w:r>
      <w:r>
        <w:rPr>
          <w:lang w:eastAsia="zh-CN"/>
        </w:rPr>
        <w:t>、</w:t>
      </w:r>
      <w:r>
        <w:rPr>
          <w:lang w:eastAsia="zh-CN"/>
        </w:rPr>
        <w:t>DB2</w:t>
      </w:r>
      <w:r>
        <w:rPr>
          <w:lang w:eastAsia="zh-CN"/>
        </w:rPr>
        <w:t>、</w:t>
      </w:r>
      <w:r>
        <w:rPr>
          <w:lang w:eastAsia="zh-CN"/>
        </w:rPr>
        <w:t>PostgreSQL</w:t>
      </w:r>
      <w:r>
        <w:rPr>
          <w:lang w:eastAsia="zh-CN"/>
        </w:rPr>
        <w:t>、</w:t>
      </w:r>
      <w:proofErr w:type="spellStart"/>
      <w:r>
        <w:rPr>
          <w:lang w:eastAsia="zh-CN"/>
        </w:rPr>
        <w:t>MicrosoftSQLServer</w:t>
      </w:r>
      <w:proofErr w:type="spellEnd"/>
      <w:r>
        <w:rPr>
          <w:lang w:eastAsia="zh-CN"/>
        </w:rPr>
        <w:t>、</w:t>
      </w:r>
      <w:proofErr w:type="spellStart"/>
      <w:r>
        <w:rPr>
          <w:lang w:eastAsia="zh-CN"/>
        </w:rPr>
        <w:t>MicrosoftAccess</w:t>
      </w:r>
      <w:proofErr w:type="spellEnd"/>
      <w:r>
        <w:rPr>
          <w:lang w:eastAsia="zh-CN"/>
        </w:rPr>
        <w:t>、</w:t>
      </w:r>
      <w:r>
        <w:rPr>
          <w:lang w:eastAsia="zh-CN"/>
        </w:rPr>
        <w:t>MySQL</w:t>
      </w:r>
      <w:r>
        <w:rPr>
          <w:lang w:eastAsia="zh-CN"/>
        </w:rPr>
        <w:t>、浪潮</w:t>
      </w:r>
      <w:r>
        <w:rPr>
          <w:lang w:eastAsia="zh-CN"/>
        </w:rPr>
        <w:t>K-DB</w:t>
      </w:r>
      <w:r>
        <w:rPr>
          <w:color w:val="FA0000"/>
          <w:lang w:eastAsia="zh-CN"/>
        </w:rPr>
        <w:t>等</w:t>
      </w:r>
      <w:r>
        <w:rPr>
          <w:lang w:eastAsia="zh-CN"/>
        </w:rPr>
        <w:t>。</w:t>
      </w:r>
    </w:p>
    <w:p w:rsidR="00C23BE0" w:rsidRDefault="00FE565D">
      <w:pPr>
        <w:pStyle w:val="31"/>
        <w:rPr>
          <w:lang w:eastAsia="zh-CN"/>
        </w:rPr>
      </w:pPr>
      <w:r>
        <w:rPr>
          <w:lang w:eastAsia="zh-CN"/>
        </w:rPr>
        <w:t>非关系型数据库</w:t>
      </w:r>
    </w:p>
    <w:p w:rsidR="00C23BE0" w:rsidRDefault="00FE565D">
      <w:pPr>
        <w:rPr>
          <w:lang w:eastAsia="zh-CN"/>
        </w:rPr>
      </w:pPr>
      <w:r>
        <w:rPr>
          <w:lang w:eastAsia="zh-CN"/>
        </w:rPr>
        <w:t>文库内容：</w:t>
      </w:r>
    </w:p>
    <w:p w:rsidR="00C23BE0" w:rsidRDefault="00FE565D">
      <w:pPr>
        <w:rPr>
          <w:lang w:eastAsia="zh-CN"/>
        </w:rPr>
      </w:pPr>
      <w:r>
        <w:rPr>
          <w:lang w:eastAsia="zh-CN"/>
        </w:rPr>
        <w:br/>
      </w:r>
      <w:proofErr w:type="spellStart"/>
      <w:r>
        <w:t>非关系型数据库，又被称为</w:t>
      </w:r>
      <w:r>
        <w:t>NoSQL</w:t>
      </w:r>
      <w:r>
        <w:t>（</w:t>
      </w:r>
      <w:r>
        <w:t>Not</w:t>
      </w:r>
      <w:proofErr w:type="spellEnd"/>
      <w:r>
        <w:t xml:space="preserve"> Only SQL )</w:t>
      </w:r>
      <w:r>
        <w:t>，</w:t>
      </w:r>
      <w:proofErr w:type="spellStart"/>
      <w:r>
        <w:t>意为不仅仅是</w:t>
      </w:r>
      <w:r>
        <w:t>SQL</w:t>
      </w:r>
      <w:proofErr w:type="spellEnd"/>
      <w:r>
        <w:t>（</w:t>
      </w:r>
      <w:r>
        <w:t xml:space="preserve"> Structured QueryLanguage</w:t>
      </w:r>
      <w:r>
        <w:t>，结构化查询语言</w:t>
      </w:r>
      <w:r>
        <w:t>)</w:t>
      </w:r>
      <w:r>
        <w:t>，据维基百科介绍，</w:t>
      </w:r>
      <w:r>
        <w:t>NoSQL</w:t>
      </w:r>
      <w:r>
        <w:t>最早出现于</w:t>
      </w:r>
      <w:r>
        <w:t xml:space="preserve">1998 </w:t>
      </w:r>
      <w:r>
        <w:t>年，是由</w:t>
      </w:r>
      <w:r>
        <w:t>Carlo Storzzi</w:t>
      </w:r>
      <w:r>
        <w:t>最早开发的个轻量、开源、不兼容</w:t>
      </w:r>
      <w:r>
        <w:t xml:space="preserve">SQL </w:t>
      </w:r>
      <w:r>
        <w:t>功能的关系型数据库，</w:t>
      </w:r>
      <w:r>
        <w:t xml:space="preserve">2009 </w:t>
      </w:r>
      <w:r>
        <w:t>年，在一次分布式开源数据库的讨论会上，再次提出了</w:t>
      </w:r>
      <w:r>
        <w:t xml:space="preserve">NoSQL </w:t>
      </w:r>
      <w:r>
        <w:t>的概念，此时</w:t>
      </w:r>
      <w:r>
        <w:t>NoSQL</w:t>
      </w:r>
      <w:r>
        <w:t>主要是指非关系型、分布式、不提供</w:t>
      </w:r>
      <w:r>
        <w:t>ACID (</w:t>
      </w:r>
      <w:r>
        <w:t>数据库事务处理的四个基本要素</w:t>
      </w:r>
      <w:r>
        <w:t>)</w:t>
      </w:r>
      <w:proofErr w:type="spellStart"/>
      <w:r>
        <w:t>的数据库设计模式</w:t>
      </w:r>
      <w:proofErr w:type="spellEnd"/>
      <w:r>
        <w:t>。</w:t>
      </w:r>
      <w:r>
        <w:rPr>
          <w:lang w:eastAsia="zh-CN"/>
        </w:rPr>
        <w:t>同年，在亚特兰大举行的</w:t>
      </w:r>
      <w:r>
        <w:rPr>
          <w:lang w:eastAsia="zh-CN"/>
        </w:rPr>
        <w:t>“NoSQL(east)”</w:t>
      </w:r>
      <w:r>
        <w:rPr>
          <w:lang w:eastAsia="zh-CN"/>
        </w:rPr>
        <w:t>讨论会上，对</w:t>
      </w:r>
      <w:r>
        <w:rPr>
          <w:lang w:eastAsia="zh-CN"/>
        </w:rPr>
        <w:t xml:space="preserve">NoSQL </w:t>
      </w:r>
      <w:r>
        <w:rPr>
          <w:lang w:eastAsia="zh-CN"/>
        </w:rPr>
        <w:t>最普遍的定义是</w:t>
      </w:r>
      <w:r>
        <w:rPr>
          <w:lang w:eastAsia="zh-CN"/>
        </w:rPr>
        <w:t>“</w:t>
      </w:r>
      <w:r>
        <w:rPr>
          <w:lang w:eastAsia="zh-CN"/>
        </w:rPr>
        <w:t>非关联型的</w:t>
      </w:r>
      <w:r>
        <w:rPr>
          <w:lang w:eastAsia="zh-CN"/>
        </w:rPr>
        <w:t>”</w:t>
      </w:r>
      <w:r>
        <w:rPr>
          <w:lang w:eastAsia="zh-CN"/>
        </w:rPr>
        <w:t>，强调</w:t>
      </w:r>
      <w:r>
        <w:rPr>
          <w:lang w:eastAsia="zh-CN"/>
        </w:rPr>
        <w:t xml:space="preserve">Key-Value </w:t>
      </w:r>
      <w:r>
        <w:rPr>
          <w:lang w:eastAsia="zh-CN"/>
        </w:rPr>
        <w:t>存储和文档数据库的优点，而不是单纯地反对</w:t>
      </w:r>
      <w:r>
        <w:rPr>
          <w:lang w:eastAsia="zh-CN"/>
        </w:rPr>
        <w:t>RDBMS</w:t>
      </w:r>
      <w:r>
        <w:rPr>
          <w:lang w:eastAsia="zh-CN"/>
        </w:rPr>
        <w:t>，至此，</w:t>
      </w:r>
      <w:r>
        <w:rPr>
          <w:lang w:eastAsia="zh-CN"/>
        </w:rPr>
        <w:t xml:space="preserve">NoSQL </w:t>
      </w:r>
      <w:r>
        <w:rPr>
          <w:lang w:eastAsia="zh-CN"/>
        </w:rPr>
        <w:t>开始正式出现在世人面前。</w:t>
      </w:r>
      <w:r>
        <w:rPr>
          <w:lang w:eastAsia="zh-CN"/>
        </w:rPr>
        <w:br/>
        <w:t>[1]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非关系型数据库非关系型数据库</w:t>
      </w:r>
      <w:r>
        <w:rPr>
          <w:lang w:eastAsia="zh-CN"/>
        </w:rPr>
        <w:t>，</w:t>
      </w:r>
      <w:r>
        <w:rPr>
          <w:color w:val="FA0000"/>
          <w:lang w:eastAsia="zh-CN"/>
        </w:rPr>
        <w:t>又被称为</w:t>
      </w:r>
      <w:r>
        <w:rPr>
          <w:lang w:eastAsia="zh-CN"/>
        </w:rPr>
        <w:t>NoSQL</w:t>
      </w:r>
      <w:r>
        <w:rPr>
          <w:lang w:eastAsia="zh-CN"/>
        </w:rPr>
        <w:t>（</w:t>
      </w:r>
      <w:proofErr w:type="spellStart"/>
      <w:r>
        <w:rPr>
          <w:lang w:eastAsia="zh-CN"/>
        </w:rPr>
        <w:t>NotOnlySQL</w:t>
      </w:r>
      <w:proofErr w:type="spellEnd"/>
      <w:r>
        <w:rPr>
          <w:lang w:eastAsia="zh-CN"/>
        </w:rPr>
        <w:t>)</w:t>
      </w:r>
      <w:r>
        <w:rPr>
          <w:lang w:eastAsia="zh-CN"/>
        </w:rPr>
        <w:t>，顾名思义，</w:t>
      </w:r>
      <w:r>
        <w:rPr>
          <w:color w:val="FA0000"/>
          <w:lang w:eastAsia="zh-CN"/>
        </w:rPr>
        <w:t>不仅仅是</w:t>
      </w:r>
      <w:r>
        <w:rPr>
          <w:lang w:eastAsia="zh-CN"/>
        </w:rPr>
        <w:t>SQL</w:t>
      </w:r>
      <w:r>
        <w:rPr>
          <w:lang w:eastAsia="zh-CN"/>
        </w:rPr>
        <w:t>。随着互联网</w:t>
      </w:r>
      <w:r>
        <w:rPr>
          <w:lang w:eastAsia="zh-CN"/>
        </w:rPr>
        <w:t>web2.0</w:t>
      </w:r>
      <w:r>
        <w:rPr>
          <w:lang w:eastAsia="zh-CN"/>
        </w:rPr>
        <w:t>网站</w:t>
      </w:r>
      <w:r>
        <w:rPr>
          <w:color w:val="FA0000"/>
          <w:lang w:eastAsia="zh-CN"/>
        </w:rPr>
        <w:t>的</w:t>
      </w:r>
      <w:r>
        <w:rPr>
          <w:lang w:eastAsia="zh-CN"/>
        </w:rPr>
        <w:t>兴起，数据集合规模急剧增大、数据种类增多等多重性问题接踵而来。为了解决大规模数据集合多重数据种类带来</w:t>
      </w:r>
      <w:r>
        <w:rPr>
          <w:color w:val="FA0000"/>
          <w:lang w:eastAsia="zh-CN"/>
        </w:rPr>
        <w:t>的</w:t>
      </w:r>
      <w:r>
        <w:rPr>
          <w:lang w:eastAsia="zh-CN"/>
        </w:rPr>
        <w:t>挑战，尤其</w:t>
      </w:r>
      <w:r>
        <w:rPr>
          <w:color w:val="FA0000"/>
          <w:lang w:eastAsia="zh-CN"/>
        </w:rPr>
        <w:t>是</w:t>
      </w:r>
      <w:r>
        <w:rPr>
          <w:lang w:eastAsia="zh-CN"/>
        </w:rPr>
        <w:t>大数据应用难题，</w:t>
      </w:r>
      <w:r>
        <w:rPr>
          <w:color w:val="FA0000"/>
          <w:lang w:eastAsia="zh-CN"/>
        </w:rPr>
        <w:t>非关系型数据库</w:t>
      </w:r>
      <w:r>
        <w:rPr>
          <w:lang w:eastAsia="zh-CN"/>
        </w:rPr>
        <w:t>迅速发展。</w:t>
      </w:r>
      <w:r>
        <w:rPr>
          <w:lang w:eastAsia="zh-CN"/>
        </w:rPr>
        <w:t>NoSQL</w:t>
      </w:r>
      <w:r>
        <w:rPr>
          <w:color w:val="FA0000"/>
          <w:lang w:eastAsia="zh-CN"/>
        </w:rPr>
        <w:t>存储的是</w:t>
      </w:r>
      <w:r>
        <w:rPr>
          <w:lang w:eastAsia="zh-CN"/>
        </w:rPr>
        <w:t>大量</w:t>
      </w:r>
      <w:r>
        <w:rPr>
          <w:color w:val="FA0000"/>
          <w:lang w:eastAsia="zh-CN"/>
        </w:rPr>
        <w:t>结构化</w:t>
      </w:r>
      <w:r>
        <w:rPr>
          <w:lang w:eastAsia="zh-CN"/>
        </w:rPr>
        <w:t>数据，根据</w:t>
      </w:r>
      <w:r>
        <w:rPr>
          <w:color w:val="FA0000"/>
          <w:lang w:eastAsia="zh-CN"/>
        </w:rPr>
        <w:t>存储</w:t>
      </w:r>
      <w:r>
        <w:rPr>
          <w:lang w:eastAsia="zh-CN"/>
        </w:rPr>
        <w:t>结构及应用场合</w:t>
      </w:r>
      <w:r>
        <w:rPr>
          <w:color w:val="FA0000"/>
          <w:lang w:eastAsia="zh-CN"/>
        </w:rPr>
        <w:t>的</w:t>
      </w:r>
      <w:r>
        <w:rPr>
          <w:lang w:eastAsia="zh-CN"/>
        </w:rPr>
        <w:t>不同，</w:t>
      </w:r>
      <w:r>
        <w:rPr>
          <w:color w:val="FA0000"/>
          <w:lang w:eastAsia="zh-CN"/>
        </w:rPr>
        <w:t>主要</w:t>
      </w:r>
      <w:r>
        <w:rPr>
          <w:lang w:eastAsia="zh-CN"/>
        </w:rPr>
        <w:t>可以将</w:t>
      </w:r>
      <w:r>
        <w:rPr>
          <w:lang w:eastAsia="zh-CN"/>
        </w:rPr>
        <w:t>NoSQL</w:t>
      </w:r>
      <w:r>
        <w:rPr>
          <w:lang w:eastAsia="zh-CN"/>
        </w:rPr>
        <w:t>分为以下几类：键值</w:t>
      </w:r>
      <w:r>
        <w:rPr>
          <w:lang w:eastAsia="zh-CN"/>
        </w:rPr>
        <w:t>(Key</w:t>
      </w:r>
      <w:r>
        <w:rPr>
          <w:color w:val="FA0000"/>
          <w:lang w:eastAsia="zh-CN"/>
        </w:rPr>
        <w:t>-</w:t>
      </w:r>
      <w:r>
        <w:rPr>
          <w:lang w:eastAsia="zh-CN"/>
        </w:rPr>
        <w:t>Value)</w:t>
      </w:r>
      <w:r>
        <w:rPr>
          <w:color w:val="FA0000"/>
          <w:lang w:eastAsia="zh-CN"/>
        </w:rPr>
        <w:t>存储数据库</w:t>
      </w:r>
      <w:r>
        <w:rPr>
          <w:lang w:eastAsia="zh-CN"/>
        </w:rPr>
        <w:t>这类</w:t>
      </w:r>
      <w:r>
        <w:rPr>
          <w:color w:val="FA0000"/>
          <w:lang w:eastAsia="zh-CN"/>
        </w:rPr>
        <w:t>数据库主要</w:t>
      </w:r>
      <w:r>
        <w:rPr>
          <w:lang w:eastAsia="zh-CN"/>
        </w:rPr>
        <w:t>会使用到一个哈希表，该</w:t>
      </w:r>
      <w:r>
        <w:rPr>
          <w:lang w:eastAsia="zh-CN"/>
        </w:rPr>
        <w:lastRenderedPageBreak/>
        <w:t>表中有一个特定</w:t>
      </w:r>
      <w:r>
        <w:rPr>
          <w:color w:val="FA0000"/>
          <w:lang w:eastAsia="zh-CN"/>
        </w:rPr>
        <w:t>的</w:t>
      </w:r>
      <w:r>
        <w:rPr>
          <w:lang w:eastAsia="zh-CN"/>
        </w:rPr>
        <w:t>键</w:t>
      </w:r>
      <w:r>
        <w:rPr>
          <w:color w:val="FA0000"/>
          <w:lang w:eastAsia="zh-CN"/>
        </w:rPr>
        <w:t>和</w:t>
      </w:r>
      <w:r>
        <w:rPr>
          <w:lang w:eastAsia="zh-CN"/>
        </w:rPr>
        <w:t>一个指针指向特定</w:t>
      </w:r>
      <w:r>
        <w:rPr>
          <w:color w:val="FA0000"/>
          <w:lang w:eastAsia="zh-CN"/>
        </w:rPr>
        <w:t>的</w:t>
      </w:r>
      <w:r>
        <w:rPr>
          <w:lang w:eastAsia="zh-CN"/>
        </w:rPr>
        <w:t>数据，其优势在于简单、易部署。该类</w:t>
      </w:r>
      <w:r>
        <w:rPr>
          <w:color w:val="FA0000"/>
          <w:lang w:eastAsia="zh-CN"/>
        </w:rPr>
        <w:t>数据库主要</w:t>
      </w:r>
      <w:r>
        <w:rPr>
          <w:lang w:eastAsia="zh-CN"/>
        </w:rPr>
        <w:t>有：</w:t>
      </w:r>
      <w:proofErr w:type="spellStart"/>
      <w:r>
        <w:rPr>
          <w:lang w:eastAsia="zh-CN"/>
        </w:rPr>
        <w:t>Redis,Voldemort,OracleBDB</w:t>
      </w:r>
      <w:proofErr w:type="spellEnd"/>
      <w:r>
        <w:rPr>
          <w:lang w:eastAsia="zh-CN"/>
        </w:rPr>
        <w:t>，</w:t>
      </w:r>
      <w:proofErr w:type="spellStart"/>
      <w:r>
        <w:rPr>
          <w:lang w:eastAsia="zh-CN"/>
        </w:rPr>
        <w:t>Amazon’sDynamo</w:t>
      </w:r>
      <w:proofErr w:type="spellEnd"/>
      <w:r>
        <w:rPr>
          <w:lang w:eastAsia="zh-CN"/>
        </w:rPr>
        <w:t>。列（</w:t>
      </w:r>
      <w:r>
        <w:rPr>
          <w:lang w:eastAsia="zh-CN"/>
        </w:rPr>
        <w:t>Column</w:t>
      </w:r>
      <w:r>
        <w:rPr>
          <w:color w:val="FA0000"/>
          <w:lang w:eastAsia="zh-CN"/>
        </w:rPr>
        <w:t>-</w:t>
      </w:r>
      <w:r>
        <w:rPr>
          <w:lang w:eastAsia="zh-CN"/>
        </w:rPr>
        <w:t>Oriented</w:t>
      </w:r>
      <w:r>
        <w:rPr>
          <w:lang w:eastAsia="zh-CN"/>
        </w:rPr>
        <w:t>）</w:t>
      </w:r>
      <w:r>
        <w:rPr>
          <w:color w:val="FA0000"/>
          <w:lang w:eastAsia="zh-CN"/>
        </w:rPr>
        <w:t>存储数据库</w:t>
      </w:r>
      <w:r>
        <w:rPr>
          <w:lang w:eastAsia="zh-CN"/>
        </w:rPr>
        <w:t>该类</w:t>
      </w:r>
      <w:r>
        <w:rPr>
          <w:color w:val="FA0000"/>
          <w:lang w:eastAsia="zh-CN"/>
        </w:rPr>
        <w:t>数据库存储</w:t>
      </w:r>
      <w:r>
        <w:rPr>
          <w:lang w:eastAsia="zh-CN"/>
        </w:rPr>
        <w:t>结构</w:t>
      </w:r>
      <w:r>
        <w:rPr>
          <w:color w:val="FA0000"/>
          <w:lang w:eastAsia="zh-CN"/>
        </w:rPr>
        <w:t>为</w:t>
      </w:r>
      <w:r>
        <w:rPr>
          <w:lang w:eastAsia="zh-CN"/>
        </w:rPr>
        <w:t>列式结构，这种结构会让很多统计聚合操作更简单方便，使系统具有较高</w:t>
      </w:r>
      <w:r>
        <w:rPr>
          <w:color w:val="FA0000"/>
          <w:lang w:eastAsia="zh-CN"/>
        </w:rPr>
        <w:t>的</w:t>
      </w:r>
      <w:r>
        <w:rPr>
          <w:lang w:eastAsia="zh-CN"/>
        </w:rPr>
        <w:t>可扩展性。该类</w:t>
      </w:r>
      <w:r>
        <w:rPr>
          <w:color w:val="FA0000"/>
          <w:lang w:eastAsia="zh-CN"/>
        </w:rPr>
        <w:t>数据库主要</w:t>
      </w:r>
      <w:r>
        <w:rPr>
          <w:lang w:eastAsia="zh-CN"/>
        </w:rPr>
        <w:t>有：</w:t>
      </w:r>
      <w:r>
        <w:rPr>
          <w:lang w:eastAsia="zh-CN"/>
        </w:rPr>
        <w:t>HBase</w:t>
      </w:r>
      <w:r>
        <w:rPr>
          <w:lang w:eastAsia="zh-CN"/>
        </w:rPr>
        <w:t>，</w:t>
      </w:r>
      <w:r>
        <w:rPr>
          <w:lang w:eastAsia="zh-CN"/>
        </w:rPr>
        <w:t>Cassandra</w:t>
      </w:r>
      <w:r>
        <w:rPr>
          <w:lang w:eastAsia="zh-CN"/>
        </w:rPr>
        <w:t>，</w:t>
      </w:r>
      <w:proofErr w:type="spellStart"/>
      <w:r>
        <w:rPr>
          <w:lang w:eastAsia="zh-CN"/>
        </w:rPr>
        <w:t>Hypertable</w:t>
      </w:r>
      <w:proofErr w:type="spellEnd"/>
      <w:r>
        <w:rPr>
          <w:lang w:eastAsia="zh-CN"/>
        </w:rPr>
        <w:t>，</w:t>
      </w:r>
      <w:proofErr w:type="spellStart"/>
      <w:r>
        <w:rPr>
          <w:lang w:eastAsia="zh-CN"/>
        </w:rPr>
        <w:t>BigTable</w:t>
      </w:r>
      <w:proofErr w:type="spellEnd"/>
      <w:r>
        <w:rPr>
          <w:lang w:eastAsia="zh-CN"/>
        </w:rPr>
        <w:t>。</w:t>
      </w:r>
      <w:r>
        <w:rPr>
          <w:color w:val="FA0000"/>
          <w:lang w:eastAsia="zh-CN"/>
        </w:rPr>
        <w:t>文档</w:t>
      </w:r>
      <w:r>
        <w:rPr>
          <w:lang w:eastAsia="zh-CN"/>
        </w:rPr>
        <w:t>（</w:t>
      </w:r>
      <w:r>
        <w:rPr>
          <w:lang w:eastAsia="zh-CN"/>
        </w:rPr>
        <w:t>Document</w:t>
      </w:r>
      <w:r>
        <w:rPr>
          <w:lang w:eastAsia="zh-CN"/>
        </w:rPr>
        <w:t>）</w:t>
      </w:r>
      <w:r>
        <w:rPr>
          <w:color w:val="FA0000"/>
          <w:lang w:eastAsia="zh-CN"/>
        </w:rPr>
        <w:t>型数据库</w:t>
      </w:r>
      <w:r>
        <w:rPr>
          <w:lang w:eastAsia="zh-CN"/>
        </w:rPr>
        <w:t>该类</w:t>
      </w:r>
      <w:r>
        <w:rPr>
          <w:color w:val="FA0000"/>
          <w:lang w:eastAsia="zh-CN"/>
        </w:rPr>
        <w:t>数据库的存储</w:t>
      </w:r>
      <w:r>
        <w:rPr>
          <w:lang w:eastAsia="zh-CN"/>
        </w:rPr>
        <w:t>结构与键值</w:t>
      </w:r>
      <w:r>
        <w:rPr>
          <w:color w:val="FA0000"/>
          <w:lang w:eastAsia="zh-CN"/>
        </w:rPr>
        <w:t>存储</w:t>
      </w:r>
      <w:r>
        <w:rPr>
          <w:lang w:eastAsia="zh-CN"/>
        </w:rPr>
        <w:t>非常相似，也</w:t>
      </w:r>
      <w:r>
        <w:rPr>
          <w:color w:val="FA0000"/>
          <w:lang w:eastAsia="zh-CN"/>
        </w:rPr>
        <w:t>是</w:t>
      </w:r>
      <w:r>
        <w:rPr>
          <w:lang w:eastAsia="zh-CN"/>
        </w:rPr>
        <w:t>每个</w:t>
      </w:r>
      <w:r>
        <w:rPr>
          <w:lang w:eastAsia="zh-CN"/>
        </w:rPr>
        <w:t>Key</w:t>
      </w:r>
      <w:r>
        <w:rPr>
          <w:lang w:eastAsia="zh-CN"/>
        </w:rPr>
        <w:t>分别对应一个</w:t>
      </w:r>
      <w:r>
        <w:rPr>
          <w:lang w:eastAsia="zh-CN"/>
        </w:rPr>
        <w:t>Value,</w:t>
      </w:r>
      <w:r>
        <w:rPr>
          <w:lang w:eastAsia="zh-CN"/>
        </w:rPr>
        <w:t>但是这个</w:t>
      </w:r>
      <w:r>
        <w:rPr>
          <w:lang w:eastAsia="zh-CN"/>
        </w:rPr>
        <w:t>value</w:t>
      </w:r>
      <w:r>
        <w:rPr>
          <w:color w:val="FA0000"/>
          <w:lang w:eastAsia="zh-CN"/>
        </w:rPr>
        <w:t>是</w:t>
      </w:r>
      <w:r>
        <w:rPr>
          <w:lang w:eastAsia="zh-CN"/>
        </w:rPr>
        <w:t>以</w:t>
      </w:r>
      <w:r>
        <w:rPr>
          <w:color w:val="FA0000"/>
          <w:lang w:eastAsia="zh-CN"/>
        </w:rPr>
        <w:t>文档</w:t>
      </w:r>
      <w:r>
        <w:rPr>
          <w:lang w:eastAsia="zh-CN"/>
        </w:rPr>
        <w:t>形式</w:t>
      </w:r>
      <w:r>
        <w:rPr>
          <w:color w:val="FA0000"/>
          <w:lang w:eastAsia="zh-CN"/>
        </w:rPr>
        <w:t>存储</w:t>
      </w:r>
      <w:r>
        <w:rPr>
          <w:lang w:eastAsia="zh-CN"/>
        </w:rPr>
        <w:t>。该类</w:t>
      </w:r>
      <w:r>
        <w:rPr>
          <w:color w:val="FA0000"/>
          <w:lang w:eastAsia="zh-CN"/>
        </w:rPr>
        <w:t>数据库主要</w:t>
      </w:r>
      <w:r>
        <w:rPr>
          <w:lang w:eastAsia="zh-CN"/>
        </w:rPr>
        <w:t>有：</w:t>
      </w:r>
      <w:proofErr w:type="spellStart"/>
      <w:r>
        <w:rPr>
          <w:lang w:eastAsia="zh-CN"/>
        </w:rPr>
        <w:t>CouchDB,MongoDb</w:t>
      </w:r>
      <w:proofErr w:type="spellEnd"/>
      <w:r>
        <w:rPr>
          <w:lang w:eastAsia="zh-CN"/>
        </w:rPr>
        <w:t>。图形</w:t>
      </w:r>
      <w:r>
        <w:rPr>
          <w:lang w:eastAsia="zh-CN"/>
        </w:rPr>
        <w:t>(Graph)</w:t>
      </w:r>
      <w:r>
        <w:rPr>
          <w:color w:val="FA0000"/>
          <w:lang w:eastAsia="zh-CN"/>
        </w:rPr>
        <w:t>数据库</w:t>
      </w:r>
      <w:r>
        <w:rPr>
          <w:lang w:eastAsia="zh-CN"/>
        </w:rPr>
        <w:t>该类</w:t>
      </w:r>
      <w:r>
        <w:rPr>
          <w:color w:val="FA0000"/>
          <w:lang w:eastAsia="zh-CN"/>
        </w:rPr>
        <w:t>数据库</w:t>
      </w:r>
      <w:r>
        <w:rPr>
          <w:lang w:eastAsia="zh-CN"/>
        </w:rPr>
        <w:t>使用图形模式，虽然使</w:t>
      </w:r>
      <w:r>
        <w:rPr>
          <w:color w:val="FA0000"/>
          <w:lang w:eastAsia="zh-CN"/>
        </w:rPr>
        <w:t>存储</w:t>
      </w:r>
      <w:r>
        <w:rPr>
          <w:lang w:eastAsia="zh-CN"/>
        </w:rPr>
        <w:t>更为灵活，但也使其变得更为复杂。当数据之间</w:t>
      </w:r>
      <w:r>
        <w:rPr>
          <w:color w:val="FA0000"/>
          <w:lang w:eastAsia="zh-CN"/>
        </w:rPr>
        <w:t>是</w:t>
      </w:r>
      <w:r>
        <w:rPr>
          <w:lang w:eastAsia="zh-CN"/>
        </w:rPr>
        <w:t>紧密联系</w:t>
      </w:r>
      <w:r>
        <w:rPr>
          <w:color w:val="FA0000"/>
          <w:lang w:eastAsia="zh-CN"/>
        </w:rPr>
        <w:t>的</w:t>
      </w:r>
      <w:r>
        <w:rPr>
          <w:lang w:eastAsia="zh-CN"/>
        </w:rPr>
        <w:t>，使用图形</w:t>
      </w:r>
      <w:r>
        <w:rPr>
          <w:color w:val="FA0000"/>
          <w:lang w:eastAsia="zh-CN"/>
        </w:rPr>
        <w:t>数据库是</w:t>
      </w:r>
      <w:r>
        <w:rPr>
          <w:lang w:eastAsia="zh-CN"/>
        </w:rPr>
        <w:t>最好</w:t>
      </w:r>
      <w:r>
        <w:rPr>
          <w:color w:val="FA0000"/>
          <w:lang w:eastAsia="zh-CN"/>
        </w:rPr>
        <w:t>的</w:t>
      </w:r>
      <w:r>
        <w:rPr>
          <w:lang w:eastAsia="zh-CN"/>
        </w:rPr>
        <w:t>选择。该类</w:t>
      </w:r>
      <w:r>
        <w:rPr>
          <w:color w:val="FA0000"/>
          <w:lang w:eastAsia="zh-CN"/>
        </w:rPr>
        <w:t>数据库主要</w:t>
      </w:r>
      <w:r>
        <w:rPr>
          <w:lang w:eastAsia="zh-CN"/>
        </w:rPr>
        <w:t>有：</w:t>
      </w:r>
      <w:r>
        <w:rPr>
          <w:lang w:eastAsia="zh-CN"/>
        </w:rPr>
        <w:t>Neo4J,InfoGrid,InfiniteGraph</w:t>
      </w:r>
      <w:r>
        <w:rPr>
          <w:lang w:eastAsia="zh-CN"/>
        </w:rPr>
        <w:t>。</w:t>
      </w:r>
    </w:p>
    <w:p w:rsidR="00C23BE0" w:rsidRDefault="00FE565D">
      <w:pPr>
        <w:pStyle w:val="31"/>
        <w:rPr>
          <w:lang w:eastAsia="zh-CN"/>
        </w:rPr>
      </w:pPr>
      <w:r>
        <w:rPr>
          <w:lang w:eastAsia="zh-CN"/>
        </w:rPr>
        <w:t xml:space="preserve">Oracle </w:t>
      </w:r>
      <w:r>
        <w:rPr>
          <w:lang w:eastAsia="zh-CN"/>
        </w:rPr>
        <w:t>数据库</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Oracle</w:t>
      </w:r>
      <w:r>
        <w:rPr>
          <w:lang w:eastAsia="zh-CN"/>
        </w:rPr>
        <w:t>数据库</w:t>
      </w:r>
      <w:proofErr w:type="spellStart"/>
      <w:r>
        <w:rPr>
          <w:lang w:eastAsia="zh-CN"/>
        </w:rPr>
        <w:t>OracleDatabase</w:t>
      </w:r>
      <w:proofErr w:type="spellEnd"/>
      <w:r>
        <w:rPr>
          <w:lang w:eastAsia="zh-CN"/>
        </w:rPr>
        <w:t>，又名</w:t>
      </w:r>
      <w:proofErr w:type="spellStart"/>
      <w:r>
        <w:rPr>
          <w:lang w:eastAsia="zh-CN"/>
        </w:rPr>
        <w:t>OracleRDBMS</w:t>
      </w:r>
      <w:proofErr w:type="spellEnd"/>
      <w:r>
        <w:rPr>
          <w:lang w:eastAsia="zh-CN"/>
        </w:rPr>
        <w:t>，或简称</w:t>
      </w:r>
      <w:r>
        <w:rPr>
          <w:lang w:eastAsia="zh-CN"/>
        </w:rPr>
        <w:t>Oracle</w:t>
      </w:r>
      <w:r>
        <w:rPr>
          <w:lang w:eastAsia="zh-CN"/>
        </w:rPr>
        <w:t>，是美国</w:t>
      </w:r>
      <w:r>
        <w:rPr>
          <w:lang w:eastAsia="zh-CN"/>
        </w:rPr>
        <w:t>ORACLE</w:t>
      </w:r>
      <w:r>
        <w:rPr>
          <w:lang w:eastAsia="zh-CN"/>
        </w:rPr>
        <w:t>公司（甲骨文）推出的一种关系型数据库管理系统，是目前世界最流行的关系型数据库之一。该数据库系统可</w:t>
      </w:r>
      <w:r>
        <w:rPr>
          <w:lang w:eastAsia="zh-CN"/>
        </w:rPr>
        <w:lastRenderedPageBreak/>
        <w:t>移植性好、使用方便、功能强大，效率高、可靠性好，适用于各类大、中、小、微机环境。</w:t>
      </w:r>
      <w:r>
        <w:rPr>
          <w:lang w:eastAsia="zh-CN"/>
        </w:rPr>
        <w:t>Oracle</w:t>
      </w:r>
      <w:r>
        <w:rPr>
          <w:lang w:eastAsia="zh-CN"/>
        </w:rPr>
        <w:t>数据库的适应性好，只要在一种机型上学习了</w:t>
      </w:r>
      <w:r>
        <w:rPr>
          <w:lang w:eastAsia="zh-CN"/>
        </w:rPr>
        <w:t>Oracle</w:t>
      </w:r>
      <w:r>
        <w:rPr>
          <w:lang w:eastAsia="zh-CN"/>
        </w:rPr>
        <w:t>数据库的所有知识，在其他机型上也同样可以使用。</w:t>
      </w:r>
      <w:r>
        <w:rPr>
          <w:lang w:eastAsia="zh-CN"/>
        </w:rPr>
        <w:t>Oracle</w:t>
      </w:r>
      <w:r>
        <w:rPr>
          <w:lang w:eastAsia="zh-CN"/>
        </w:rPr>
        <w:t>数据库最新版本为</w:t>
      </w:r>
      <w:r>
        <w:rPr>
          <w:lang w:eastAsia="zh-CN"/>
        </w:rPr>
        <w:t>OracleDatabase12c</w:t>
      </w:r>
      <w:r>
        <w:rPr>
          <w:lang w:eastAsia="zh-CN"/>
        </w:rPr>
        <w:t>。</w:t>
      </w:r>
      <w:r>
        <w:rPr>
          <w:lang w:eastAsia="zh-CN"/>
        </w:rPr>
        <w:t>Oracle</w:t>
      </w:r>
      <w:r>
        <w:rPr>
          <w:lang w:eastAsia="zh-CN"/>
        </w:rPr>
        <w:t>数据库逻辑存储结构由至少一个表空间和数据库模式对象组成，模式为对象的集合，模式对象包括表、视图、序列、存储过程、簇等结构。其物理存储结构是由一些多种物理文件组成，主要有数据文件、日志文件、参数文件、警告文件等。此外，其强大的数据恢复功能保证了数据库内容的可靠性和正确性。</w:t>
      </w:r>
    </w:p>
    <w:p w:rsidR="00C23BE0" w:rsidRDefault="00FE565D">
      <w:pPr>
        <w:pStyle w:val="31"/>
        <w:rPr>
          <w:lang w:eastAsia="zh-CN"/>
        </w:rPr>
      </w:pPr>
      <w:r>
        <w:rPr>
          <w:lang w:eastAsia="zh-CN"/>
        </w:rPr>
        <w:t>SQL Server</w:t>
      </w:r>
      <w:r>
        <w:rPr>
          <w:lang w:eastAsia="zh-CN"/>
        </w:rPr>
        <w:t>数据库</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proofErr w:type="spellStart"/>
      <w:r>
        <w:rPr>
          <w:lang w:eastAsia="zh-CN"/>
        </w:rPr>
        <w:t>SQLServer</w:t>
      </w:r>
      <w:proofErr w:type="spellEnd"/>
      <w:r>
        <w:rPr>
          <w:lang w:eastAsia="zh-CN"/>
        </w:rPr>
        <w:t>数据库</w:t>
      </w:r>
      <w:proofErr w:type="spellStart"/>
      <w:r>
        <w:rPr>
          <w:lang w:eastAsia="zh-CN"/>
        </w:rPr>
        <w:t>SQLServer</w:t>
      </w:r>
      <w:proofErr w:type="spellEnd"/>
      <w:r>
        <w:rPr>
          <w:lang w:eastAsia="zh-CN"/>
        </w:rPr>
        <w:t>数据库是美国</w:t>
      </w:r>
      <w:r>
        <w:rPr>
          <w:lang w:eastAsia="zh-CN"/>
        </w:rPr>
        <w:t>Microsoft</w:t>
      </w:r>
      <w:r>
        <w:rPr>
          <w:lang w:eastAsia="zh-CN"/>
        </w:rPr>
        <w:t>公司推出的一种关系型数据库管理系统，是一个可扩展的、高性能的、为分布式客户机</w:t>
      </w:r>
      <w:r>
        <w:rPr>
          <w:lang w:eastAsia="zh-CN"/>
        </w:rPr>
        <w:t>/</w:t>
      </w:r>
      <w:r>
        <w:rPr>
          <w:lang w:eastAsia="zh-CN"/>
        </w:rPr>
        <w:t>服务器计算所设计的数据库管理系统。它最初由</w:t>
      </w:r>
      <w:r>
        <w:rPr>
          <w:lang w:eastAsia="zh-CN"/>
        </w:rPr>
        <w:t>Microsoft</w:t>
      </w:r>
      <w:r>
        <w:rPr>
          <w:lang w:eastAsia="zh-CN"/>
        </w:rPr>
        <w:t>、</w:t>
      </w:r>
      <w:r>
        <w:rPr>
          <w:lang w:eastAsia="zh-CN"/>
        </w:rPr>
        <w:t>Sybase</w:t>
      </w:r>
      <w:r>
        <w:rPr>
          <w:lang w:eastAsia="zh-CN"/>
        </w:rPr>
        <w:t>和</w:t>
      </w:r>
      <w:r>
        <w:rPr>
          <w:lang w:eastAsia="zh-CN"/>
        </w:rPr>
        <w:t>Ashton-Tate</w:t>
      </w:r>
      <w:r>
        <w:rPr>
          <w:lang w:eastAsia="zh-CN"/>
        </w:rPr>
        <w:t>三家公司共同开发，在</w:t>
      </w:r>
      <w:proofErr w:type="spellStart"/>
      <w:r>
        <w:rPr>
          <w:lang w:eastAsia="zh-CN"/>
        </w:rPr>
        <w:t>WindowsNT</w:t>
      </w:r>
      <w:proofErr w:type="spellEnd"/>
      <w:r>
        <w:rPr>
          <w:lang w:eastAsia="zh-CN"/>
        </w:rPr>
        <w:t>推出后，</w:t>
      </w:r>
      <w:r>
        <w:rPr>
          <w:lang w:eastAsia="zh-CN"/>
        </w:rPr>
        <w:t>Microsoft</w:t>
      </w:r>
      <w:r>
        <w:rPr>
          <w:lang w:eastAsia="zh-CN"/>
        </w:rPr>
        <w:t>与</w:t>
      </w:r>
      <w:r>
        <w:rPr>
          <w:lang w:eastAsia="zh-CN"/>
        </w:rPr>
        <w:t>Sybase</w:t>
      </w:r>
      <w:r>
        <w:rPr>
          <w:lang w:eastAsia="zh-CN"/>
        </w:rPr>
        <w:t>对于</w:t>
      </w:r>
      <w:proofErr w:type="spellStart"/>
      <w:r>
        <w:rPr>
          <w:lang w:eastAsia="zh-CN"/>
        </w:rPr>
        <w:t>SQLServer</w:t>
      </w:r>
      <w:proofErr w:type="spellEnd"/>
      <w:r>
        <w:rPr>
          <w:lang w:eastAsia="zh-CN"/>
        </w:rPr>
        <w:t>的开发开始趋于不同的方向，</w:t>
      </w:r>
      <w:r>
        <w:rPr>
          <w:lang w:eastAsia="zh-CN"/>
        </w:rPr>
        <w:t>Microsoft</w:t>
      </w:r>
      <w:r>
        <w:rPr>
          <w:lang w:eastAsia="zh-CN"/>
        </w:rPr>
        <w:t>将</w:t>
      </w:r>
      <w:proofErr w:type="spellStart"/>
      <w:r>
        <w:rPr>
          <w:lang w:eastAsia="zh-CN"/>
        </w:rPr>
        <w:t>SQLServer</w:t>
      </w:r>
      <w:proofErr w:type="spellEnd"/>
      <w:r>
        <w:rPr>
          <w:lang w:eastAsia="zh-CN"/>
        </w:rPr>
        <w:t>移植到</w:t>
      </w:r>
      <w:proofErr w:type="spellStart"/>
      <w:r>
        <w:rPr>
          <w:lang w:eastAsia="zh-CN"/>
        </w:rPr>
        <w:t>WindowsNT</w:t>
      </w:r>
      <w:proofErr w:type="spellEnd"/>
      <w:r>
        <w:rPr>
          <w:lang w:eastAsia="zh-CN"/>
        </w:rPr>
        <w:t>系统上，注重开发</w:t>
      </w:r>
      <w:proofErr w:type="spellStart"/>
      <w:r>
        <w:rPr>
          <w:lang w:eastAsia="zh-CN"/>
        </w:rPr>
        <w:t>SQLServer</w:t>
      </w:r>
      <w:proofErr w:type="spellEnd"/>
      <w:r>
        <w:rPr>
          <w:lang w:eastAsia="zh-CN"/>
        </w:rPr>
        <w:t>的</w:t>
      </w:r>
      <w:proofErr w:type="spellStart"/>
      <w:r>
        <w:rPr>
          <w:lang w:eastAsia="zh-CN"/>
        </w:rPr>
        <w:t>WindowsNT</w:t>
      </w:r>
      <w:proofErr w:type="spellEnd"/>
      <w:r>
        <w:rPr>
          <w:lang w:eastAsia="zh-CN"/>
        </w:rPr>
        <w:t>版本，</w:t>
      </w:r>
      <w:r>
        <w:rPr>
          <w:lang w:eastAsia="zh-CN"/>
        </w:rPr>
        <w:t>Sybase</w:t>
      </w:r>
      <w:r>
        <w:rPr>
          <w:lang w:eastAsia="zh-CN"/>
        </w:rPr>
        <w:t>则更注重</w:t>
      </w:r>
      <w:proofErr w:type="spellStart"/>
      <w:r>
        <w:rPr>
          <w:lang w:eastAsia="zh-CN"/>
        </w:rPr>
        <w:t>SQLServer</w:t>
      </w:r>
      <w:proofErr w:type="spellEnd"/>
      <w:r>
        <w:rPr>
          <w:lang w:eastAsia="zh-CN"/>
        </w:rPr>
        <w:t>在</w:t>
      </w:r>
      <w:r>
        <w:rPr>
          <w:lang w:eastAsia="zh-CN"/>
        </w:rPr>
        <w:t>UNIX</w:t>
      </w:r>
      <w:r>
        <w:rPr>
          <w:lang w:eastAsia="zh-CN"/>
        </w:rPr>
        <w:t>操作系统上的应用。</w:t>
      </w:r>
      <w:proofErr w:type="spellStart"/>
      <w:r>
        <w:rPr>
          <w:lang w:eastAsia="zh-CN"/>
        </w:rPr>
        <w:t>SQLServer</w:t>
      </w:r>
      <w:proofErr w:type="spellEnd"/>
      <w:r>
        <w:rPr>
          <w:lang w:eastAsia="zh-CN"/>
        </w:rPr>
        <w:t>数据库最新版本为</w:t>
      </w:r>
      <w:r>
        <w:rPr>
          <w:lang w:eastAsia="zh-CN"/>
        </w:rPr>
        <w:t>MicrosoftSQLServer2018</w:t>
      </w:r>
      <w:r>
        <w:rPr>
          <w:lang w:eastAsia="zh-CN"/>
        </w:rPr>
        <w:t>。</w:t>
      </w:r>
      <w:proofErr w:type="spellStart"/>
      <w:r>
        <w:rPr>
          <w:lang w:eastAsia="zh-CN"/>
        </w:rPr>
        <w:t>SQLServer</w:t>
      </w:r>
      <w:proofErr w:type="spellEnd"/>
      <w:r>
        <w:rPr>
          <w:lang w:eastAsia="zh-CN"/>
        </w:rPr>
        <w:t>数据库的逻辑存储结构为文件组、区、数据页。</w:t>
      </w:r>
      <w:proofErr w:type="spellStart"/>
      <w:r>
        <w:rPr>
          <w:lang w:eastAsia="zh-CN"/>
        </w:rPr>
        <w:t>SQLServer</w:t>
      </w:r>
      <w:proofErr w:type="spellEnd"/>
      <w:r>
        <w:rPr>
          <w:lang w:eastAsia="zh-CN"/>
        </w:rPr>
        <w:t>将数据库映射成为一组文件，文件类型为主数据文件、次要数据文件和日志文件。数据与日志信息不混合存放在一个文件中，而且一个文件只由一个数据库使用</w:t>
      </w:r>
      <w:r>
        <w:rPr>
          <w:lang w:eastAsia="zh-CN"/>
        </w:rPr>
        <w:lastRenderedPageBreak/>
        <w:t>。</w:t>
      </w:r>
      <w:proofErr w:type="spellStart"/>
      <w:r>
        <w:rPr>
          <w:lang w:eastAsia="zh-CN"/>
        </w:rPr>
        <w:t>SQLServer</w:t>
      </w:r>
      <w:proofErr w:type="spellEnd"/>
      <w:r>
        <w:rPr>
          <w:lang w:eastAsia="zh-CN"/>
        </w:rPr>
        <w:t>数据库充分利用了</w:t>
      </w:r>
      <w:proofErr w:type="spellStart"/>
      <w:r>
        <w:rPr>
          <w:lang w:eastAsia="zh-CN"/>
        </w:rPr>
        <w:t>WindowsNT</w:t>
      </w:r>
      <w:proofErr w:type="spellEnd"/>
      <w:r>
        <w:rPr>
          <w:lang w:eastAsia="zh-CN"/>
        </w:rPr>
        <w:t>的优势，其系统管理先进，支持</w:t>
      </w:r>
      <w:r>
        <w:rPr>
          <w:lang w:eastAsia="zh-CN"/>
        </w:rPr>
        <w:t>Windows</w:t>
      </w:r>
      <w:r>
        <w:rPr>
          <w:lang w:eastAsia="zh-CN"/>
        </w:rPr>
        <w:t>图形化管理工具，支持本地和远程的系统管理和配置；</w:t>
      </w:r>
      <w:proofErr w:type="spellStart"/>
      <w:r>
        <w:rPr>
          <w:lang w:eastAsia="zh-CN"/>
        </w:rPr>
        <w:t>SQLServer</w:t>
      </w:r>
      <w:proofErr w:type="spellEnd"/>
      <w:r>
        <w:rPr>
          <w:lang w:eastAsia="zh-CN"/>
        </w:rPr>
        <w:t>数据库具有强壮的事务处理功能，采用各种方法保证数据的完整性；此外，</w:t>
      </w:r>
      <w:proofErr w:type="spellStart"/>
      <w:r>
        <w:rPr>
          <w:lang w:eastAsia="zh-CN"/>
        </w:rPr>
        <w:t>SQLServer</w:t>
      </w:r>
      <w:proofErr w:type="spellEnd"/>
      <w:r>
        <w:rPr>
          <w:lang w:eastAsia="zh-CN"/>
        </w:rPr>
        <w:t>数据库具有自主的</w:t>
      </w:r>
      <w:r>
        <w:rPr>
          <w:lang w:eastAsia="zh-CN"/>
        </w:rPr>
        <w:t>SQL</w:t>
      </w:r>
      <w:r>
        <w:rPr>
          <w:lang w:eastAsia="zh-CN"/>
        </w:rPr>
        <w:t>语言，</w:t>
      </w:r>
      <w:r>
        <w:rPr>
          <w:lang w:eastAsia="zh-CN"/>
        </w:rPr>
        <w:t>SQL</w:t>
      </w:r>
      <w:r>
        <w:rPr>
          <w:lang w:eastAsia="zh-CN"/>
        </w:rPr>
        <w:t>语句可以用来执行各种各样的操作，如对数据库数据进行增、删、改、查。目前，绝大多数流行的关系型数据库管理系统，如</w:t>
      </w:r>
      <w:r>
        <w:rPr>
          <w:lang w:eastAsia="zh-CN"/>
        </w:rPr>
        <w:t>Oracle</w:t>
      </w:r>
      <w:r>
        <w:rPr>
          <w:lang w:eastAsia="zh-CN"/>
        </w:rPr>
        <w:t>，</w:t>
      </w:r>
      <w:r>
        <w:rPr>
          <w:lang w:eastAsia="zh-CN"/>
        </w:rPr>
        <w:t>Sybase</w:t>
      </w:r>
      <w:r>
        <w:rPr>
          <w:lang w:eastAsia="zh-CN"/>
        </w:rPr>
        <w:t>，</w:t>
      </w:r>
      <w:proofErr w:type="spellStart"/>
      <w:r>
        <w:rPr>
          <w:lang w:eastAsia="zh-CN"/>
        </w:rPr>
        <w:t>MicrosoftSQLServer</w:t>
      </w:r>
      <w:proofErr w:type="spellEnd"/>
      <w:r>
        <w:rPr>
          <w:lang w:eastAsia="zh-CN"/>
        </w:rPr>
        <w:t>，</w:t>
      </w:r>
      <w:r>
        <w:rPr>
          <w:lang w:eastAsia="zh-CN"/>
        </w:rPr>
        <w:t>Access</w:t>
      </w:r>
      <w:r>
        <w:rPr>
          <w:lang w:eastAsia="zh-CN"/>
        </w:rPr>
        <w:t>等都采用了</w:t>
      </w:r>
      <w:r>
        <w:rPr>
          <w:lang w:eastAsia="zh-CN"/>
        </w:rPr>
        <w:t>SQL</w:t>
      </w:r>
      <w:r>
        <w:rPr>
          <w:lang w:eastAsia="zh-CN"/>
        </w:rPr>
        <w:t>语言标准。</w:t>
      </w:r>
    </w:p>
    <w:p w:rsidR="00C23BE0" w:rsidRDefault="00FE565D">
      <w:pPr>
        <w:pStyle w:val="31"/>
        <w:rPr>
          <w:lang w:eastAsia="zh-CN"/>
        </w:rPr>
      </w:pPr>
      <w:r>
        <w:rPr>
          <w:lang w:eastAsia="zh-CN"/>
        </w:rPr>
        <w:t>MySQL</w:t>
      </w:r>
      <w:r>
        <w:rPr>
          <w:lang w:eastAsia="zh-CN"/>
        </w:rPr>
        <w:t>数据库</w:t>
      </w:r>
    </w:p>
    <w:p w:rsidR="00C23BE0" w:rsidRDefault="00FE565D">
      <w:pPr>
        <w:rPr>
          <w:lang w:eastAsia="zh-CN"/>
        </w:rPr>
      </w:pPr>
      <w:r>
        <w:rPr>
          <w:lang w:eastAsia="zh-CN"/>
        </w:rPr>
        <w:t>文库内容：</w:t>
      </w:r>
    </w:p>
    <w:p w:rsidR="00C23BE0" w:rsidRDefault="00FE565D">
      <w:pPr>
        <w:rPr>
          <w:lang w:eastAsia="zh-CN"/>
        </w:rPr>
      </w:pPr>
      <w:r>
        <w:rPr>
          <w:lang w:eastAsia="zh-CN"/>
        </w:rPr>
        <w:br/>
        <w:t>MySQL</w:t>
      </w:r>
      <w:r>
        <w:rPr>
          <w:lang w:eastAsia="zh-CN"/>
        </w:rPr>
        <w:t>是一种开放源代码的关系型数据库管理系统（</w:t>
      </w:r>
      <w:r>
        <w:rPr>
          <w:lang w:eastAsia="zh-CN"/>
        </w:rPr>
        <w:t>RDBMS</w:t>
      </w:r>
      <w:r>
        <w:rPr>
          <w:lang w:eastAsia="zh-CN"/>
        </w:rPr>
        <w:t>），使用最常用的数据库管理语言</w:t>
      </w:r>
      <w:r>
        <w:rPr>
          <w:lang w:eastAsia="zh-CN"/>
        </w:rPr>
        <w:t>--</w:t>
      </w:r>
      <w:r>
        <w:rPr>
          <w:lang w:eastAsia="zh-CN"/>
        </w:rPr>
        <w:t>结构化查询语言（</w:t>
      </w:r>
      <w:r>
        <w:rPr>
          <w:lang w:eastAsia="zh-CN"/>
        </w:rPr>
        <w:t>SQL</w:t>
      </w:r>
      <w:r>
        <w:rPr>
          <w:lang w:eastAsia="zh-CN"/>
        </w:rPr>
        <w:t>）进行数据库管理。</w:t>
      </w:r>
      <w:r>
        <w:rPr>
          <w:lang w:eastAsia="zh-CN"/>
        </w:rPr>
        <w:t>MySQL</w:t>
      </w:r>
      <w:r>
        <w:rPr>
          <w:lang w:eastAsia="zh-CN"/>
        </w:rPr>
        <w:t>是开放源代码的，因此任何人都可以在</w:t>
      </w:r>
      <w:r>
        <w:rPr>
          <w:lang w:eastAsia="zh-CN"/>
        </w:rPr>
        <w:t>General Public License</w:t>
      </w:r>
      <w:r>
        <w:rPr>
          <w:lang w:eastAsia="zh-CN"/>
        </w:rPr>
        <w:t>的许可下下载并根据个性化的需要对其进行修改。</w:t>
      </w:r>
      <w:r>
        <w:rPr>
          <w:lang w:eastAsia="zh-CN"/>
        </w:rPr>
        <w:t>MySQL</w:t>
      </w:r>
      <w:r>
        <w:rPr>
          <w:lang w:eastAsia="zh-CN"/>
        </w:rPr>
        <w:t>因为其速度、可靠性和适应性而备受关注。大多数人都认为在不需要事务化处理的情况下，</w:t>
      </w:r>
      <w:r>
        <w:rPr>
          <w:lang w:eastAsia="zh-CN"/>
        </w:rPr>
        <w:t>MySQL</w:t>
      </w:r>
      <w:r>
        <w:rPr>
          <w:lang w:eastAsia="zh-CN"/>
        </w:rPr>
        <w:t>是管理内容最好的选择。</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MySQL</w:t>
      </w:r>
      <w:r>
        <w:rPr>
          <w:color w:val="FA0000"/>
          <w:lang w:eastAsia="zh-CN"/>
        </w:rPr>
        <w:t>数据库</w:t>
      </w:r>
      <w:r>
        <w:rPr>
          <w:lang w:eastAsia="zh-CN"/>
        </w:rPr>
        <w:t>MySQL</w:t>
      </w:r>
      <w:r>
        <w:rPr>
          <w:color w:val="FA0000"/>
          <w:lang w:eastAsia="zh-CN"/>
        </w:rPr>
        <w:t>数据库是</w:t>
      </w:r>
      <w:r>
        <w:rPr>
          <w:lang w:eastAsia="zh-CN"/>
        </w:rPr>
        <w:t>瑞典</w:t>
      </w:r>
      <w:proofErr w:type="spellStart"/>
      <w:r>
        <w:rPr>
          <w:lang w:eastAsia="zh-CN"/>
        </w:rPr>
        <w:t>MySQLAB</w:t>
      </w:r>
      <w:proofErr w:type="spellEnd"/>
      <w:r>
        <w:rPr>
          <w:lang w:eastAsia="zh-CN"/>
        </w:rPr>
        <w:t>公司推出</w:t>
      </w:r>
      <w:r>
        <w:rPr>
          <w:color w:val="FA0000"/>
          <w:lang w:eastAsia="zh-CN"/>
        </w:rPr>
        <w:t>的一种开放源代码的关系型数据库管理系统</w:t>
      </w:r>
      <w:r>
        <w:rPr>
          <w:lang w:eastAsia="zh-CN"/>
        </w:rPr>
        <w:t>，目前属于</w:t>
      </w:r>
      <w:r>
        <w:rPr>
          <w:lang w:eastAsia="zh-CN"/>
        </w:rPr>
        <w:t>Oracle</w:t>
      </w:r>
      <w:r>
        <w:rPr>
          <w:lang w:eastAsia="zh-CN"/>
        </w:rPr>
        <w:t>公司，</w:t>
      </w:r>
      <w:r>
        <w:rPr>
          <w:color w:val="FA0000"/>
          <w:lang w:eastAsia="zh-CN"/>
        </w:rPr>
        <w:t>是</w:t>
      </w:r>
      <w:r>
        <w:rPr>
          <w:lang w:eastAsia="zh-CN"/>
        </w:rPr>
        <w:t>目前世界</w:t>
      </w:r>
      <w:r>
        <w:rPr>
          <w:color w:val="FA0000"/>
          <w:lang w:eastAsia="zh-CN"/>
        </w:rPr>
        <w:t>最</w:t>
      </w:r>
      <w:r>
        <w:rPr>
          <w:lang w:eastAsia="zh-CN"/>
        </w:rPr>
        <w:t>流行</w:t>
      </w:r>
      <w:r>
        <w:rPr>
          <w:color w:val="FA0000"/>
          <w:lang w:eastAsia="zh-CN"/>
        </w:rPr>
        <w:t>的关系型数据库</w:t>
      </w:r>
      <w:r>
        <w:rPr>
          <w:lang w:eastAsia="zh-CN"/>
        </w:rPr>
        <w:t>之一。</w:t>
      </w:r>
      <w:r>
        <w:rPr>
          <w:lang w:eastAsia="zh-CN"/>
        </w:rPr>
        <w:t>MySQL</w:t>
      </w:r>
      <w:r>
        <w:rPr>
          <w:color w:val="FA0000"/>
          <w:lang w:eastAsia="zh-CN"/>
        </w:rPr>
        <w:t>数据库</w:t>
      </w:r>
      <w:r>
        <w:rPr>
          <w:lang w:eastAsia="zh-CN"/>
        </w:rPr>
        <w:t>最新版本为</w:t>
      </w:r>
      <w:r>
        <w:rPr>
          <w:lang w:eastAsia="zh-CN"/>
        </w:rPr>
        <w:t>MySQL8.0</w:t>
      </w:r>
      <w:r>
        <w:rPr>
          <w:lang w:eastAsia="zh-CN"/>
        </w:rPr>
        <w:t>。从逻辑结构看，</w:t>
      </w:r>
      <w:r>
        <w:rPr>
          <w:lang w:eastAsia="zh-CN"/>
        </w:rPr>
        <w:t>MySQ</w:t>
      </w:r>
      <w:r>
        <w:rPr>
          <w:lang w:eastAsia="zh-CN"/>
        </w:rPr>
        <w:lastRenderedPageBreak/>
        <w:t>L</w:t>
      </w:r>
      <w:r>
        <w:rPr>
          <w:color w:val="FA0000"/>
          <w:lang w:eastAsia="zh-CN"/>
        </w:rPr>
        <w:t>数据库的</w:t>
      </w:r>
      <w:r>
        <w:rPr>
          <w:lang w:eastAsia="zh-CN"/>
        </w:rPr>
        <w:t>所有数据被存放</w:t>
      </w:r>
      <w:r>
        <w:rPr>
          <w:color w:val="FA0000"/>
          <w:lang w:eastAsia="zh-CN"/>
        </w:rPr>
        <w:t>在</w:t>
      </w:r>
      <w:r>
        <w:rPr>
          <w:lang w:eastAsia="zh-CN"/>
        </w:rPr>
        <w:t>表空间中，表空间由段、区、页组成，存储结构采用</w:t>
      </w:r>
      <w:r>
        <w:rPr>
          <w:lang w:eastAsia="zh-CN"/>
        </w:rPr>
        <w:t>B</w:t>
      </w:r>
      <w:r>
        <w:rPr>
          <w:lang w:eastAsia="zh-CN"/>
        </w:rPr>
        <w:t>树结构。从物理结构看，</w:t>
      </w:r>
      <w:r>
        <w:rPr>
          <w:lang w:eastAsia="zh-CN"/>
        </w:rPr>
        <w:t>MySQL</w:t>
      </w:r>
      <w:r>
        <w:rPr>
          <w:color w:val="FA0000"/>
          <w:lang w:eastAsia="zh-CN"/>
        </w:rPr>
        <w:t>数据库</w:t>
      </w:r>
      <w:r>
        <w:rPr>
          <w:lang w:eastAsia="zh-CN"/>
        </w:rPr>
        <w:t>由共享表空间、日志文件组、表结构定义文件组成，</w:t>
      </w:r>
      <w:r>
        <w:rPr>
          <w:color w:val="FA0000"/>
          <w:lang w:eastAsia="zh-CN"/>
        </w:rPr>
        <w:t>数据库</w:t>
      </w:r>
      <w:r>
        <w:rPr>
          <w:lang w:eastAsia="zh-CN"/>
        </w:rPr>
        <w:t>之中</w:t>
      </w:r>
      <w:r>
        <w:rPr>
          <w:color w:val="FA0000"/>
          <w:lang w:eastAsia="zh-CN"/>
        </w:rPr>
        <w:t>的</w:t>
      </w:r>
      <w:r>
        <w:rPr>
          <w:lang w:eastAsia="zh-CN"/>
        </w:rPr>
        <w:t>每个表将独立地产生一个表空间文件。</w:t>
      </w:r>
      <w:r>
        <w:rPr>
          <w:lang w:eastAsia="zh-CN"/>
        </w:rPr>
        <w:t>MySQL</w:t>
      </w:r>
      <w:r>
        <w:rPr>
          <w:color w:val="FA0000"/>
          <w:lang w:eastAsia="zh-CN"/>
        </w:rPr>
        <w:t>使用结构化查询语言</w:t>
      </w:r>
      <w:r>
        <w:rPr>
          <w:lang w:eastAsia="zh-CN"/>
        </w:rPr>
        <w:t>SQL</w:t>
      </w:r>
      <w:r>
        <w:rPr>
          <w:lang w:eastAsia="zh-CN"/>
        </w:rPr>
        <w:t>，</w:t>
      </w:r>
      <w:r>
        <w:rPr>
          <w:color w:val="FA0000"/>
          <w:lang w:eastAsia="zh-CN"/>
        </w:rPr>
        <w:t>可以</w:t>
      </w:r>
      <w:r>
        <w:rPr>
          <w:lang w:eastAsia="zh-CN"/>
        </w:rPr>
        <w:t>运行于多种系统上，并且支持多种语言，如</w:t>
      </w:r>
      <w:r>
        <w:rPr>
          <w:lang w:eastAsia="zh-CN"/>
        </w:rPr>
        <w:t>C</w:t>
      </w:r>
      <w:r>
        <w:rPr>
          <w:lang w:eastAsia="zh-CN"/>
        </w:rPr>
        <w:t>，</w:t>
      </w:r>
      <w:r>
        <w:rPr>
          <w:lang w:eastAsia="zh-CN"/>
        </w:rPr>
        <w:t>C++</w:t>
      </w:r>
      <w:r>
        <w:rPr>
          <w:lang w:eastAsia="zh-CN"/>
        </w:rPr>
        <w:t>，</w:t>
      </w:r>
      <w:r>
        <w:rPr>
          <w:lang w:eastAsia="zh-CN"/>
        </w:rPr>
        <w:t>Python</w:t>
      </w:r>
      <w:r>
        <w:rPr>
          <w:lang w:eastAsia="zh-CN"/>
        </w:rPr>
        <w:t>，</w:t>
      </w:r>
      <w:r>
        <w:rPr>
          <w:lang w:eastAsia="zh-CN"/>
        </w:rPr>
        <w:t>Java</w:t>
      </w:r>
      <w:r>
        <w:rPr>
          <w:lang w:eastAsia="zh-CN"/>
        </w:rPr>
        <w:t>，</w:t>
      </w:r>
      <w:r>
        <w:rPr>
          <w:lang w:eastAsia="zh-CN"/>
        </w:rPr>
        <w:t>PHP</w:t>
      </w:r>
      <w:r>
        <w:rPr>
          <w:lang w:eastAsia="zh-CN"/>
        </w:rPr>
        <w:t>等</w:t>
      </w:r>
      <w:r>
        <w:rPr>
          <w:color w:val="FA0000"/>
          <w:lang w:eastAsia="zh-CN"/>
        </w:rPr>
        <w:t>语言</w:t>
      </w:r>
      <w:r>
        <w:rPr>
          <w:lang w:eastAsia="zh-CN"/>
        </w:rPr>
        <w:t>；</w:t>
      </w:r>
      <w:r>
        <w:rPr>
          <w:lang w:eastAsia="zh-CN"/>
        </w:rPr>
        <w:t>MySQL</w:t>
      </w:r>
      <w:r>
        <w:rPr>
          <w:lang w:eastAsia="zh-CN"/>
        </w:rPr>
        <w:t>支持大型</w:t>
      </w:r>
      <w:r>
        <w:rPr>
          <w:color w:val="FA0000"/>
          <w:lang w:eastAsia="zh-CN"/>
        </w:rPr>
        <w:t>的数据库</w:t>
      </w:r>
      <w:r>
        <w:rPr>
          <w:lang w:eastAsia="zh-CN"/>
        </w:rPr>
        <w:t>，支持</w:t>
      </w:r>
      <w:r>
        <w:rPr>
          <w:lang w:eastAsia="zh-CN"/>
        </w:rPr>
        <w:t>5000</w:t>
      </w:r>
      <w:r>
        <w:rPr>
          <w:lang w:eastAsia="zh-CN"/>
        </w:rPr>
        <w:t>万条记录</w:t>
      </w:r>
      <w:r>
        <w:rPr>
          <w:color w:val="FA0000"/>
          <w:lang w:eastAsia="zh-CN"/>
        </w:rPr>
        <w:t>的</w:t>
      </w:r>
      <w:r>
        <w:rPr>
          <w:lang w:eastAsia="zh-CN"/>
        </w:rPr>
        <w:t>数据仓库；</w:t>
      </w:r>
      <w:r>
        <w:rPr>
          <w:lang w:eastAsia="zh-CN"/>
        </w:rPr>
        <w:t>MySQL</w:t>
      </w:r>
      <w:r>
        <w:rPr>
          <w:color w:val="FA0000"/>
          <w:lang w:eastAsia="zh-CN"/>
        </w:rPr>
        <w:t>数据库</w:t>
      </w:r>
      <w:r>
        <w:rPr>
          <w:lang w:eastAsia="zh-CN"/>
        </w:rPr>
        <w:t>采用</w:t>
      </w:r>
      <w:r>
        <w:rPr>
          <w:lang w:eastAsia="zh-CN"/>
        </w:rPr>
        <w:t>GPL</w:t>
      </w:r>
      <w:r>
        <w:rPr>
          <w:lang w:eastAsia="zh-CN"/>
        </w:rPr>
        <w:t>协议，用户</w:t>
      </w:r>
      <w:r>
        <w:rPr>
          <w:color w:val="FA0000"/>
          <w:lang w:eastAsia="zh-CN"/>
        </w:rPr>
        <w:t>可以根据需要修改其源代码</w:t>
      </w:r>
      <w:r>
        <w:rPr>
          <w:lang w:eastAsia="zh-CN"/>
        </w:rPr>
        <w:t>，定制自己</w:t>
      </w:r>
      <w:r>
        <w:rPr>
          <w:color w:val="FA0000"/>
          <w:lang w:eastAsia="zh-CN"/>
        </w:rPr>
        <w:t>的</w:t>
      </w:r>
      <w:r>
        <w:rPr>
          <w:lang w:eastAsia="zh-CN"/>
        </w:rPr>
        <w:t>MySQL</w:t>
      </w:r>
      <w:r>
        <w:rPr>
          <w:color w:val="FA0000"/>
          <w:lang w:eastAsia="zh-CN"/>
        </w:rPr>
        <w:t>数据库</w:t>
      </w:r>
      <w:r>
        <w:rPr>
          <w:lang w:eastAsia="zh-CN"/>
        </w:rPr>
        <w:t>。</w:t>
      </w:r>
      <w:r>
        <w:rPr>
          <w:lang w:eastAsia="zh-CN"/>
        </w:rPr>
        <w:t>MySQL</w:t>
      </w:r>
      <w:r>
        <w:rPr>
          <w:color w:val="FA0000"/>
          <w:lang w:eastAsia="zh-CN"/>
        </w:rPr>
        <w:t>数据库因为其速度</w:t>
      </w:r>
      <w:r>
        <w:rPr>
          <w:lang w:eastAsia="zh-CN"/>
        </w:rPr>
        <w:t>、</w:t>
      </w:r>
      <w:r>
        <w:rPr>
          <w:color w:val="FA0000"/>
          <w:lang w:eastAsia="zh-CN"/>
        </w:rPr>
        <w:t>可靠性和适应性而备受关注</w:t>
      </w:r>
      <w:r>
        <w:rPr>
          <w:lang w:eastAsia="zh-CN"/>
        </w:rPr>
        <w:t>，</w:t>
      </w:r>
      <w:r>
        <w:rPr>
          <w:color w:val="FA0000"/>
          <w:lang w:eastAsia="zh-CN"/>
        </w:rPr>
        <w:t>大多数人都认为在不需要事务化处理的情况下</w:t>
      </w:r>
      <w:r>
        <w:rPr>
          <w:lang w:eastAsia="zh-CN"/>
        </w:rPr>
        <w:t>，</w:t>
      </w:r>
      <w:r>
        <w:rPr>
          <w:lang w:eastAsia="zh-CN"/>
        </w:rPr>
        <w:t>MySQL</w:t>
      </w:r>
      <w:r>
        <w:rPr>
          <w:color w:val="FA0000"/>
          <w:lang w:eastAsia="zh-CN"/>
        </w:rPr>
        <w:t>是管理内容最好的选择</w:t>
      </w:r>
      <w:r>
        <w:rPr>
          <w:lang w:eastAsia="zh-CN"/>
        </w:rPr>
        <w:t>。</w:t>
      </w:r>
    </w:p>
    <w:p w:rsidR="00C23BE0" w:rsidRDefault="00FE565D">
      <w:pPr>
        <w:pStyle w:val="31"/>
        <w:rPr>
          <w:lang w:eastAsia="zh-CN"/>
        </w:rPr>
      </w:pPr>
      <w:r>
        <w:rPr>
          <w:lang w:eastAsia="zh-CN"/>
        </w:rPr>
        <w:t>南大通用</w:t>
      </w:r>
      <w:r>
        <w:rPr>
          <w:lang w:eastAsia="zh-CN"/>
        </w:rPr>
        <w:t>GBASE</w:t>
      </w:r>
      <w:r>
        <w:rPr>
          <w:lang w:eastAsia="zh-CN"/>
        </w:rPr>
        <w:t>数据库</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南大通用</w:t>
      </w:r>
      <w:r>
        <w:rPr>
          <w:lang w:eastAsia="zh-CN"/>
        </w:rPr>
        <w:t>GBASE</w:t>
      </w:r>
      <w:r>
        <w:rPr>
          <w:lang w:eastAsia="zh-CN"/>
        </w:rPr>
        <w:t>数据库</w:t>
      </w:r>
      <w:proofErr w:type="spellStart"/>
      <w:r>
        <w:rPr>
          <w:lang w:eastAsia="zh-CN"/>
        </w:rPr>
        <w:t>GBase</w:t>
      </w:r>
      <w:proofErr w:type="spellEnd"/>
      <w:r>
        <w:rPr>
          <w:lang w:eastAsia="zh-CN"/>
        </w:rPr>
        <w:t>是由南大通用数据技术有限公司推出的数据库产品，目前在国内数据库市场具有较高的品牌知名度。</w:t>
      </w:r>
      <w:proofErr w:type="spellStart"/>
      <w:r>
        <w:rPr>
          <w:lang w:eastAsia="zh-CN"/>
        </w:rPr>
        <w:t>GBase</w:t>
      </w:r>
      <w:proofErr w:type="spellEnd"/>
      <w:r>
        <w:rPr>
          <w:lang w:eastAsia="zh-CN"/>
        </w:rPr>
        <w:t>系列产品包括：分析型数据管理系统</w:t>
      </w:r>
      <w:r>
        <w:rPr>
          <w:lang w:eastAsia="zh-CN"/>
        </w:rPr>
        <w:t>GBase8a</w:t>
      </w:r>
      <w:r>
        <w:rPr>
          <w:lang w:eastAsia="zh-CN"/>
        </w:rPr>
        <w:t>、大规模分布式并行数据库集群系统</w:t>
      </w:r>
      <w:r>
        <w:rPr>
          <w:lang w:eastAsia="zh-CN"/>
        </w:rPr>
        <w:t>GBase8aMPPCluster</w:t>
      </w:r>
      <w:r>
        <w:rPr>
          <w:lang w:eastAsia="zh-CN"/>
        </w:rPr>
        <w:t>、内存数据库管理系统</w:t>
      </w:r>
      <w:r>
        <w:rPr>
          <w:lang w:eastAsia="zh-CN"/>
        </w:rPr>
        <w:t>GBase8m</w:t>
      </w:r>
      <w:r>
        <w:rPr>
          <w:lang w:eastAsia="zh-CN"/>
        </w:rPr>
        <w:t>等。</w:t>
      </w:r>
      <w:proofErr w:type="spellStart"/>
      <w:r>
        <w:rPr>
          <w:lang w:eastAsia="zh-CN"/>
        </w:rPr>
        <w:t>GBase</w:t>
      </w:r>
      <w:proofErr w:type="spellEnd"/>
      <w:r>
        <w:rPr>
          <w:lang w:eastAsia="zh-CN"/>
        </w:rPr>
        <w:t>系列数据库都具有自己鲜明的特点，</w:t>
      </w:r>
      <w:r>
        <w:rPr>
          <w:lang w:eastAsia="zh-CN"/>
        </w:rPr>
        <w:t>GBase8a</w:t>
      </w:r>
      <w:r>
        <w:rPr>
          <w:lang w:eastAsia="zh-CN"/>
        </w:rPr>
        <w:t>具有独特的列存储，透明自适应压缩，智能索引等优点，在技术上体现出高性能、高性价比、高可用性；</w:t>
      </w:r>
      <w:r>
        <w:rPr>
          <w:lang w:eastAsia="zh-CN"/>
        </w:rPr>
        <w:t>GBase8aMPPCluster</w:t>
      </w:r>
      <w:r>
        <w:rPr>
          <w:lang w:eastAsia="zh-CN"/>
        </w:rPr>
        <w:t>在</w:t>
      </w:r>
      <w:r>
        <w:rPr>
          <w:lang w:eastAsia="zh-CN"/>
        </w:rPr>
        <w:t>GBase8a</w:t>
      </w:r>
      <w:r>
        <w:rPr>
          <w:lang w:eastAsia="zh-CN"/>
        </w:rPr>
        <w:t>列存储的基础上经过开发，可支持</w:t>
      </w:r>
      <w:r>
        <w:rPr>
          <w:lang w:eastAsia="zh-CN"/>
        </w:rPr>
        <w:t>TB</w:t>
      </w:r>
      <w:r>
        <w:rPr>
          <w:lang w:eastAsia="zh-CN"/>
        </w:rPr>
        <w:t>到</w:t>
      </w:r>
      <w:r>
        <w:rPr>
          <w:lang w:eastAsia="zh-CN"/>
        </w:rPr>
        <w:t>PB</w:t>
      </w:r>
      <w:r>
        <w:rPr>
          <w:lang w:eastAsia="zh-CN"/>
        </w:rPr>
        <w:t>级别结构化数据存储查询，在技术上体现出高性能、高可用性、高扩展性；</w:t>
      </w:r>
      <w:r>
        <w:rPr>
          <w:lang w:eastAsia="zh-CN"/>
        </w:rPr>
        <w:t>GBase8m</w:t>
      </w:r>
      <w:r>
        <w:rPr>
          <w:lang w:eastAsia="zh-CN"/>
        </w:rPr>
        <w:t>将数据存储于内存介质并加以管理，性能可以达到传统磁盘数据库性能的</w:t>
      </w:r>
      <w:r>
        <w:rPr>
          <w:lang w:eastAsia="zh-CN"/>
        </w:rPr>
        <w:t>10</w:t>
      </w:r>
      <w:r>
        <w:rPr>
          <w:lang w:eastAsia="zh-CN"/>
        </w:rPr>
        <w:t>倍以上，并且提供高效的数据库访问机制，极大地提高了事务并发处理能力。根据其特点不同，各数据库的应用领域也不同：</w:t>
      </w:r>
      <w:r>
        <w:rPr>
          <w:lang w:eastAsia="zh-CN"/>
        </w:rPr>
        <w:t>GBase8a</w:t>
      </w:r>
      <w:r>
        <w:rPr>
          <w:lang w:eastAsia="zh-CN"/>
        </w:rPr>
        <w:t>分析型数据管理系统重点应用于海量数据分析领域；</w:t>
      </w:r>
      <w:r>
        <w:rPr>
          <w:lang w:eastAsia="zh-CN"/>
        </w:rPr>
        <w:t>GBase8aMPPCluster</w:t>
      </w:r>
      <w:r>
        <w:rPr>
          <w:lang w:eastAsia="zh-CN"/>
        </w:rPr>
        <w:t>以</w:t>
      </w:r>
      <w:r>
        <w:rPr>
          <w:lang w:eastAsia="zh-CN"/>
        </w:rPr>
        <w:t>TB</w:t>
      </w:r>
      <w:r>
        <w:rPr>
          <w:lang w:eastAsia="zh-CN"/>
        </w:rPr>
        <w:t>到</w:t>
      </w:r>
      <w:r>
        <w:rPr>
          <w:lang w:eastAsia="zh-CN"/>
        </w:rPr>
        <w:t>PB</w:t>
      </w:r>
      <w:r>
        <w:rPr>
          <w:lang w:eastAsia="zh-CN"/>
        </w:rPr>
        <w:t>级的海量数据计算规模为目标市场，重点应用于政府、军事部门、电信、金融、互联网等拥有海量业务数据的行业；</w:t>
      </w:r>
      <w:r>
        <w:rPr>
          <w:lang w:eastAsia="zh-CN"/>
        </w:rPr>
        <w:t>GBase</w:t>
      </w:r>
      <w:r>
        <w:rPr>
          <w:lang w:eastAsia="zh-CN"/>
        </w:rPr>
        <w:lastRenderedPageBreak/>
        <w:t>8m</w:t>
      </w:r>
      <w:r>
        <w:rPr>
          <w:lang w:eastAsia="zh-CN"/>
        </w:rPr>
        <w:t>主要应用于对于数据处理性能要求极高的领域、大规模用户访问的领域、实时处理领域等，如电信行业的计费系统、金融行业指数分析系统等。</w:t>
      </w:r>
    </w:p>
    <w:p w:rsidR="00C23BE0" w:rsidRDefault="00FE565D">
      <w:pPr>
        <w:pStyle w:val="31"/>
        <w:rPr>
          <w:lang w:eastAsia="zh-CN"/>
        </w:rPr>
      </w:pPr>
      <w:r>
        <w:rPr>
          <w:lang w:eastAsia="zh-CN"/>
        </w:rPr>
        <w:t>人大金仓数据库</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人大金仓数据库北京人大金仓数据库管理系统</w:t>
      </w:r>
      <w:proofErr w:type="spellStart"/>
      <w:r>
        <w:rPr>
          <w:lang w:eastAsia="zh-CN"/>
        </w:rPr>
        <w:t>KingbaseES</w:t>
      </w:r>
      <w:proofErr w:type="spellEnd"/>
      <w:r>
        <w:rPr>
          <w:lang w:eastAsia="zh-CN"/>
        </w:rPr>
        <w:t>，简称金仓数据库，是北京人大金仓信息技术股份有限公司自主研制开发的具有自主知识产权的通用关系型数据库管理系统，它还是入选国家自主创新产品目录的唯一数据库产品。该数据库是面向事务处理类、兼顾分析类应用领域的新型数据库产品，致力于解决高并发、高可靠数据存储计算问题，是一款为企事业单位管理信息系统、业务系统量身打造的承载数据库。该数据库可保证数据不丢失、服务不中断、错误不蔓延，具有错误隔离机制，设有</w:t>
      </w:r>
      <w:r>
        <w:rPr>
          <w:lang w:eastAsia="zh-CN"/>
        </w:rPr>
        <w:t>3</w:t>
      </w:r>
      <w:r>
        <w:rPr>
          <w:lang w:eastAsia="zh-CN"/>
        </w:rPr>
        <w:t>种灾备解决方案，保证业务连续性；支持</w:t>
      </w:r>
      <w:r>
        <w:rPr>
          <w:lang w:eastAsia="zh-CN"/>
        </w:rPr>
        <w:t>DB2</w:t>
      </w:r>
      <w:r>
        <w:rPr>
          <w:lang w:eastAsia="zh-CN"/>
        </w:rPr>
        <w:t>、</w:t>
      </w:r>
      <w:proofErr w:type="spellStart"/>
      <w:r>
        <w:rPr>
          <w:lang w:eastAsia="zh-CN"/>
        </w:rPr>
        <w:t>SQLServer</w:t>
      </w:r>
      <w:proofErr w:type="spellEnd"/>
      <w:r>
        <w:rPr>
          <w:lang w:eastAsia="zh-CN"/>
        </w:rPr>
        <w:t>、</w:t>
      </w:r>
      <w:r>
        <w:rPr>
          <w:lang w:eastAsia="zh-CN"/>
        </w:rPr>
        <w:t>Sybase</w:t>
      </w:r>
      <w:r>
        <w:rPr>
          <w:lang w:eastAsia="zh-CN"/>
        </w:rPr>
        <w:t>、</w:t>
      </w:r>
      <w:r>
        <w:rPr>
          <w:lang w:eastAsia="zh-CN"/>
        </w:rPr>
        <w:t>MySQL</w:t>
      </w:r>
      <w:r>
        <w:rPr>
          <w:lang w:eastAsia="zh-CN"/>
        </w:rPr>
        <w:t>、</w:t>
      </w:r>
      <w:r>
        <w:rPr>
          <w:lang w:eastAsia="zh-CN"/>
        </w:rPr>
        <w:t>Excel</w:t>
      </w:r>
      <w:r>
        <w:rPr>
          <w:lang w:eastAsia="zh-CN"/>
        </w:rPr>
        <w:t>等数据源中的数据迁移；界面体验良好。金仓分析型数据库</w:t>
      </w:r>
      <w:proofErr w:type="spellStart"/>
      <w:r>
        <w:rPr>
          <w:lang w:eastAsia="zh-CN"/>
        </w:rPr>
        <w:t>KingbaseAnalyticsDB</w:t>
      </w:r>
      <w:proofErr w:type="spellEnd"/>
      <w:r>
        <w:rPr>
          <w:lang w:eastAsia="zh-CN"/>
        </w:rPr>
        <w:t>，简称</w:t>
      </w:r>
      <w:r>
        <w:rPr>
          <w:lang w:eastAsia="zh-CN"/>
        </w:rPr>
        <w:t>KADB</w:t>
      </w:r>
      <w:r>
        <w:rPr>
          <w:lang w:eastAsia="zh-CN"/>
        </w:rPr>
        <w:t>，采用分布式集群部署和在线动态扩容技术、大规模并行处理（</w:t>
      </w:r>
      <w:r>
        <w:rPr>
          <w:lang w:eastAsia="zh-CN"/>
        </w:rPr>
        <w:t>MPP</w:t>
      </w:r>
      <w:r>
        <w:rPr>
          <w:lang w:eastAsia="zh-CN"/>
        </w:rPr>
        <w:t>）技术、无共享存储（</w:t>
      </w:r>
      <w:r>
        <w:rPr>
          <w:lang w:eastAsia="zh-CN"/>
        </w:rPr>
        <w:t>shared-nothing</w:t>
      </w:r>
      <w:r>
        <w:rPr>
          <w:lang w:eastAsia="zh-CN"/>
        </w:rPr>
        <w:t>）技术、行</w:t>
      </w:r>
      <w:r>
        <w:rPr>
          <w:lang w:eastAsia="zh-CN"/>
        </w:rPr>
        <w:t>/</w:t>
      </w:r>
      <w:r>
        <w:rPr>
          <w:lang w:eastAsia="zh-CN"/>
        </w:rPr>
        <w:t>列混合存储技术、多种压缩技术、资源负载管理技术、库内挖掘分析及安全控制技术等，具有高性能、高扩展的特点，可广泛应用于政府、军队、金融、电信等行业，满足企业对数据采集、存储、挖掘和分析的应用需求。</w:t>
      </w:r>
    </w:p>
    <w:p w:rsidR="00C23BE0" w:rsidRDefault="00FE565D">
      <w:pPr>
        <w:pStyle w:val="31"/>
        <w:rPr>
          <w:lang w:eastAsia="zh-CN"/>
        </w:rPr>
      </w:pPr>
      <w:r>
        <w:rPr>
          <w:lang w:eastAsia="zh-CN"/>
        </w:rPr>
        <w:t>神通数据库</w:t>
      </w:r>
    </w:p>
    <w:p w:rsidR="00C23BE0" w:rsidRDefault="00FE565D">
      <w:pPr>
        <w:rPr>
          <w:lang w:eastAsia="zh-CN"/>
        </w:rPr>
      </w:pPr>
      <w:r>
        <w:rPr>
          <w:lang w:eastAsia="zh-CN"/>
        </w:rPr>
        <w:t>文库内容</w:t>
      </w:r>
      <w:r>
        <w:rPr>
          <w:lang w:eastAsia="zh-CN"/>
        </w:rPr>
        <w:lastRenderedPageBreak/>
        <w:t>：</w:t>
      </w:r>
    </w:p>
    <w:p w:rsidR="00C23BE0" w:rsidRDefault="00FE565D">
      <w:pPr>
        <w:rPr>
          <w:lang w:eastAsia="zh-CN"/>
        </w:rPr>
      </w:pPr>
      <w:r>
        <w:rPr>
          <w:lang w:eastAsia="zh-CN"/>
        </w:rPr>
        <w:br/>
      </w:r>
      <w:r>
        <w:rPr>
          <w:lang w:eastAsia="zh-CN"/>
        </w:rPr>
        <w:t>神通数据库是一款计算机数据库。神通数据库标准版提供了大型关系型数据库通用的功能，丰富的数据类型、多种索引类型、存储过程、触发器、内置函数、视图、</w:t>
      </w:r>
      <w:r>
        <w:rPr>
          <w:lang w:eastAsia="zh-CN"/>
        </w:rPr>
        <w:t>Package</w:t>
      </w:r>
      <w:r>
        <w:rPr>
          <w:lang w:eastAsia="zh-CN"/>
        </w:rPr>
        <w:t>、行级锁、完整性约束、多种隔离级别、在线备份、支持事务处理等通用特性，系统支持</w:t>
      </w:r>
      <w:r>
        <w:rPr>
          <w:lang w:eastAsia="zh-CN"/>
        </w:rPr>
        <w:t>SQL</w:t>
      </w:r>
      <w:r>
        <w:rPr>
          <w:lang w:eastAsia="zh-CN"/>
        </w:rPr>
        <w:t>通用数据库查询语言，提供标准的</w:t>
      </w:r>
      <w:r>
        <w:rPr>
          <w:lang w:eastAsia="zh-CN"/>
        </w:rPr>
        <w:t>ODBC</w:t>
      </w:r>
      <w:r>
        <w:rPr>
          <w:lang w:eastAsia="zh-CN"/>
        </w:rPr>
        <w:t>、</w:t>
      </w:r>
      <w:r>
        <w:rPr>
          <w:lang w:eastAsia="zh-CN"/>
        </w:rPr>
        <w:t>JDBC</w:t>
      </w:r>
      <w:r>
        <w:rPr>
          <w:lang w:eastAsia="zh-CN"/>
        </w:rPr>
        <w:t>、</w:t>
      </w:r>
      <w:r>
        <w:rPr>
          <w:lang w:eastAsia="zh-CN"/>
        </w:rPr>
        <w:t>OLEDB/ADO</w:t>
      </w:r>
      <w:r>
        <w:rPr>
          <w:lang w:eastAsia="zh-CN"/>
        </w:rPr>
        <w:t>和</w:t>
      </w:r>
      <w:r>
        <w:rPr>
          <w:lang w:eastAsia="zh-CN"/>
        </w:rPr>
        <w:t>.Net Provider</w:t>
      </w:r>
      <w:r>
        <w:rPr>
          <w:lang w:eastAsia="zh-CN"/>
        </w:rPr>
        <w:t>等数据访问接口；在稳定性方面，系统具有完善的数据日志和故障恢复机制以及灵活的自动备份等功能，支持</w:t>
      </w:r>
      <w:r>
        <w:rPr>
          <w:lang w:eastAsia="zh-CN"/>
        </w:rPr>
        <w:t>7X24</w:t>
      </w:r>
      <w:r>
        <w:rPr>
          <w:lang w:eastAsia="zh-CN"/>
        </w:rPr>
        <w:t>小时持续运行；在安全性方面，实现对数据访问、存储、传输以及权限等方面的安全管理；在易用性方面，提供了丰富友好并且简洁的管理维护工具，数据库管理人员经过相应的培训按照帮助文档中的说明就可熟练的操作系统。</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神通数据库神通数据库是一款计算机数据库</w:t>
      </w:r>
      <w:r>
        <w:rPr>
          <w:lang w:eastAsia="zh-CN"/>
        </w:rPr>
        <w:t>，分为</w:t>
      </w:r>
      <w:r>
        <w:rPr>
          <w:color w:val="FA0000"/>
          <w:lang w:eastAsia="zh-CN"/>
        </w:rPr>
        <w:t>标准版</w:t>
      </w:r>
      <w:r>
        <w:rPr>
          <w:lang w:eastAsia="zh-CN"/>
        </w:rPr>
        <w:t>、企业版、</w:t>
      </w:r>
      <w:r>
        <w:rPr>
          <w:color w:val="FA0000"/>
          <w:lang w:eastAsia="zh-CN"/>
        </w:rPr>
        <w:t>安全</w:t>
      </w:r>
      <w:r>
        <w:rPr>
          <w:lang w:eastAsia="zh-CN"/>
        </w:rPr>
        <w:t>版。</w:t>
      </w:r>
      <w:r>
        <w:rPr>
          <w:color w:val="FA0000"/>
          <w:lang w:eastAsia="zh-CN"/>
        </w:rPr>
        <w:t>神通数据库标准版提供了大型关系型数据库通用的功能</w:t>
      </w:r>
      <w:r>
        <w:rPr>
          <w:lang w:eastAsia="zh-CN"/>
        </w:rPr>
        <w:t>，</w:t>
      </w:r>
      <w:r>
        <w:rPr>
          <w:color w:val="FA0000"/>
          <w:lang w:eastAsia="zh-CN"/>
        </w:rPr>
        <w:t>功能</w:t>
      </w:r>
      <w:r>
        <w:rPr>
          <w:lang w:eastAsia="zh-CN"/>
        </w:rPr>
        <w:t>适用，稳定可靠，性价比较高，可以满足中小型企业</w:t>
      </w:r>
      <w:r>
        <w:rPr>
          <w:color w:val="FA0000"/>
          <w:lang w:eastAsia="zh-CN"/>
        </w:rPr>
        <w:t>的</w:t>
      </w:r>
      <w:r>
        <w:rPr>
          <w:lang w:eastAsia="zh-CN"/>
        </w:rPr>
        <w:t>总体需求。</w:t>
      </w:r>
      <w:r>
        <w:rPr>
          <w:color w:val="FA0000"/>
          <w:lang w:eastAsia="zh-CN"/>
        </w:rPr>
        <w:t>神通数据库</w:t>
      </w:r>
      <w:r>
        <w:rPr>
          <w:lang w:eastAsia="zh-CN"/>
        </w:rPr>
        <w:t>企业版</w:t>
      </w:r>
      <w:r>
        <w:rPr>
          <w:color w:val="FA0000"/>
          <w:lang w:eastAsia="zh-CN"/>
        </w:rPr>
        <w:t>是</w:t>
      </w:r>
      <w:r>
        <w:rPr>
          <w:lang w:eastAsia="zh-CN"/>
        </w:rPr>
        <w:t>天津神舟</w:t>
      </w:r>
      <w:r>
        <w:rPr>
          <w:color w:val="FA0000"/>
          <w:lang w:eastAsia="zh-CN"/>
        </w:rPr>
        <w:t>通用数据</w:t>
      </w:r>
      <w:r>
        <w:rPr>
          <w:lang w:eastAsia="zh-CN"/>
        </w:rPr>
        <w:t>技术有限公司拥有自主知识产权</w:t>
      </w:r>
      <w:r>
        <w:rPr>
          <w:color w:val="FA0000"/>
          <w:lang w:eastAsia="zh-CN"/>
        </w:rPr>
        <w:t>的</w:t>
      </w:r>
      <w:r>
        <w:rPr>
          <w:lang w:eastAsia="zh-CN"/>
        </w:rPr>
        <w:t>企业级、</w:t>
      </w:r>
      <w:r>
        <w:rPr>
          <w:color w:val="FA0000"/>
          <w:lang w:eastAsia="zh-CN"/>
        </w:rPr>
        <w:t>大型通用关系型数据库</w:t>
      </w:r>
      <w:r>
        <w:rPr>
          <w:lang w:eastAsia="zh-CN"/>
        </w:rPr>
        <w:t>管理系统</w:t>
      </w:r>
      <w:r>
        <w:rPr>
          <w:lang w:eastAsia="zh-CN"/>
        </w:rPr>
        <w:t>,</w:t>
      </w:r>
      <w:r>
        <w:rPr>
          <w:lang w:eastAsia="zh-CN"/>
        </w:rPr>
        <w:t>它采用</w:t>
      </w:r>
      <w:r>
        <w:rPr>
          <w:color w:val="FA0000"/>
          <w:lang w:eastAsia="zh-CN"/>
        </w:rPr>
        <w:t>关系</w:t>
      </w:r>
      <w:r>
        <w:rPr>
          <w:lang w:eastAsia="zh-CN"/>
        </w:rPr>
        <w:t>数据模型作为核心数据模型，</w:t>
      </w:r>
      <w:r>
        <w:rPr>
          <w:color w:val="FA0000"/>
          <w:lang w:eastAsia="zh-CN"/>
        </w:rPr>
        <w:t>支持</w:t>
      </w:r>
      <w:r>
        <w:rPr>
          <w:lang w:eastAsia="zh-CN"/>
        </w:rPr>
        <w:t>SQ</w:t>
      </w:r>
      <w:r>
        <w:rPr>
          <w:lang w:eastAsia="zh-CN"/>
        </w:rPr>
        <w:lastRenderedPageBreak/>
        <w:t>L</w:t>
      </w:r>
      <w:r>
        <w:rPr>
          <w:color w:val="FA0000"/>
          <w:lang w:eastAsia="zh-CN"/>
        </w:rPr>
        <w:t>通用数据库查询语言</w:t>
      </w:r>
      <w:r>
        <w:rPr>
          <w:lang w:eastAsia="zh-CN"/>
        </w:rPr>
        <w:t>，</w:t>
      </w:r>
      <w:r>
        <w:rPr>
          <w:color w:val="FA0000"/>
          <w:lang w:eastAsia="zh-CN"/>
        </w:rPr>
        <w:t>提供标准的</w:t>
      </w:r>
      <w:r>
        <w:rPr>
          <w:lang w:eastAsia="zh-CN"/>
        </w:rPr>
        <w:t>ODBC</w:t>
      </w:r>
      <w:r>
        <w:rPr>
          <w:lang w:eastAsia="zh-CN"/>
        </w:rPr>
        <w:t>、</w:t>
      </w:r>
      <w:r>
        <w:rPr>
          <w:lang w:eastAsia="zh-CN"/>
        </w:rPr>
        <w:t>JDBC</w:t>
      </w:r>
      <w:r>
        <w:rPr>
          <w:lang w:eastAsia="zh-CN"/>
        </w:rPr>
        <w:t>、</w:t>
      </w:r>
      <w:r>
        <w:rPr>
          <w:lang w:eastAsia="zh-CN"/>
        </w:rPr>
        <w:t>OLEDB/ADO</w:t>
      </w:r>
      <w:r>
        <w:rPr>
          <w:color w:val="FA0000"/>
          <w:lang w:eastAsia="zh-CN"/>
        </w:rPr>
        <w:t>和</w:t>
      </w:r>
      <w:r>
        <w:rPr>
          <w:lang w:eastAsia="zh-CN"/>
        </w:rPr>
        <w:t>.</w:t>
      </w:r>
      <w:proofErr w:type="spellStart"/>
      <w:r>
        <w:rPr>
          <w:lang w:eastAsia="zh-CN"/>
        </w:rPr>
        <w:t>NetDataProvider</w:t>
      </w:r>
      <w:proofErr w:type="spellEnd"/>
      <w:r>
        <w:rPr>
          <w:color w:val="FA0000"/>
          <w:lang w:eastAsia="zh-CN"/>
        </w:rPr>
        <w:t>等数据访问接口</w:t>
      </w:r>
      <w:r>
        <w:rPr>
          <w:lang w:eastAsia="zh-CN"/>
        </w:rPr>
        <w:t>，并</w:t>
      </w:r>
      <w:r>
        <w:rPr>
          <w:color w:val="FA0000"/>
          <w:lang w:eastAsia="zh-CN"/>
        </w:rPr>
        <w:t>具有</w:t>
      </w:r>
      <w:r>
        <w:rPr>
          <w:lang w:eastAsia="zh-CN"/>
        </w:rPr>
        <w:t>海量数据管理</w:t>
      </w:r>
      <w:r>
        <w:rPr>
          <w:color w:val="FA0000"/>
          <w:lang w:eastAsia="zh-CN"/>
        </w:rPr>
        <w:t>和</w:t>
      </w:r>
      <w:r>
        <w:rPr>
          <w:lang w:eastAsia="zh-CN"/>
        </w:rPr>
        <w:t>大规模并发处理能力。与</w:t>
      </w:r>
      <w:r>
        <w:rPr>
          <w:color w:val="FA0000"/>
          <w:lang w:eastAsia="zh-CN"/>
        </w:rPr>
        <w:t>标准版</w:t>
      </w:r>
      <w:r>
        <w:rPr>
          <w:lang w:eastAsia="zh-CN"/>
        </w:rPr>
        <w:t>相比，企业版</w:t>
      </w:r>
      <w:r>
        <w:rPr>
          <w:color w:val="FA0000"/>
          <w:lang w:eastAsia="zh-CN"/>
        </w:rPr>
        <w:t>功能</w:t>
      </w:r>
      <w:r>
        <w:rPr>
          <w:lang w:eastAsia="zh-CN"/>
        </w:rPr>
        <w:t>更完备，数据库系统</w:t>
      </w:r>
      <w:r>
        <w:rPr>
          <w:color w:val="FA0000"/>
          <w:lang w:eastAsia="zh-CN"/>
        </w:rPr>
        <w:t>的稳定性</w:t>
      </w:r>
      <w:r>
        <w:rPr>
          <w:lang w:eastAsia="zh-CN"/>
        </w:rPr>
        <w:t>、可靠性</w:t>
      </w:r>
      <w:r>
        <w:rPr>
          <w:color w:val="FA0000"/>
          <w:lang w:eastAsia="zh-CN"/>
        </w:rPr>
        <w:t>以及</w:t>
      </w:r>
      <w:r>
        <w:rPr>
          <w:lang w:eastAsia="zh-CN"/>
        </w:rPr>
        <w:t>处理事务</w:t>
      </w:r>
      <w:r>
        <w:rPr>
          <w:color w:val="FA0000"/>
          <w:lang w:eastAsia="zh-CN"/>
        </w:rPr>
        <w:t>的</w:t>
      </w:r>
      <w:r>
        <w:rPr>
          <w:lang w:eastAsia="zh-CN"/>
        </w:rPr>
        <w:t>效率比</w:t>
      </w:r>
      <w:r>
        <w:rPr>
          <w:color w:val="FA0000"/>
          <w:lang w:eastAsia="zh-CN"/>
        </w:rPr>
        <w:t>标准版</w:t>
      </w:r>
      <w:r>
        <w:rPr>
          <w:lang w:eastAsia="zh-CN"/>
        </w:rPr>
        <w:t>也有所提高，可以更好</w:t>
      </w:r>
      <w:r>
        <w:rPr>
          <w:color w:val="FA0000"/>
          <w:lang w:eastAsia="zh-CN"/>
        </w:rPr>
        <w:t>的</w:t>
      </w:r>
      <w:r>
        <w:rPr>
          <w:lang w:eastAsia="zh-CN"/>
        </w:rPr>
        <w:t>满足</w:t>
      </w:r>
      <w:r>
        <w:rPr>
          <w:color w:val="FA0000"/>
          <w:lang w:eastAsia="zh-CN"/>
        </w:rPr>
        <w:t>大型</w:t>
      </w:r>
      <w:r>
        <w:rPr>
          <w:lang w:eastAsia="zh-CN"/>
        </w:rPr>
        <w:t>企业</w:t>
      </w:r>
      <w:r>
        <w:rPr>
          <w:color w:val="FA0000"/>
          <w:lang w:eastAsia="zh-CN"/>
        </w:rPr>
        <w:t>的</w:t>
      </w:r>
      <w:r>
        <w:rPr>
          <w:lang w:eastAsia="zh-CN"/>
        </w:rPr>
        <w:t>业务需求。</w:t>
      </w:r>
      <w:r>
        <w:rPr>
          <w:color w:val="FA0000"/>
          <w:lang w:eastAsia="zh-CN"/>
        </w:rPr>
        <w:t>神通</w:t>
      </w:r>
      <w:r>
        <w:rPr>
          <w:lang w:eastAsia="zh-CN"/>
        </w:rPr>
        <w:t>数据库安全版</w:t>
      </w:r>
      <w:r>
        <w:rPr>
          <w:color w:val="FA0000"/>
          <w:lang w:eastAsia="zh-CN"/>
        </w:rPr>
        <w:t>在</w:t>
      </w:r>
      <w:r>
        <w:rPr>
          <w:lang w:eastAsia="zh-CN"/>
        </w:rPr>
        <w:t>企业版</w:t>
      </w:r>
      <w:r>
        <w:rPr>
          <w:color w:val="FA0000"/>
          <w:lang w:eastAsia="zh-CN"/>
        </w:rPr>
        <w:t>的</w:t>
      </w:r>
      <w:r>
        <w:rPr>
          <w:lang w:eastAsia="zh-CN"/>
        </w:rPr>
        <w:t>基础上，集成多项先进</w:t>
      </w:r>
      <w:r>
        <w:rPr>
          <w:color w:val="FA0000"/>
          <w:lang w:eastAsia="zh-CN"/>
        </w:rPr>
        <w:t>安全</w:t>
      </w:r>
      <w:r>
        <w:rPr>
          <w:lang w:eastAsia="zh-CN"/>
        </w:rPr>
        <w:t>技术，增加</w:t>
      </w:r>
      <w:r>
        <w:rPr>
          <w:color w:val="FA0000"/>
          <w:lang w:eastAsia="zh-CN"/>
        </w:rPr>
        <w:t>了</w:t>
      </w:r>
      <w:r>
        <w:rPr>
          <w:lang w:eastAsia="zh-CN"/>
        </w:rPr>
        <w:t>高强度身份认证、基于标签</w:t>
      </w:r>
      <w:r>
        <w:rPr>
          <w:color w:val="FA0000"/>
          <w:lang w:eastAsia="zh-CN"/>
        </w:rPr>
        <w:t>的</w:t>
      </w:r>
      <w:r>
        <w:rPr>
          <w:lang w:eastAsia="zh-CN"/>
        </w:rPr>
        <w:t>强制访问控制、</w:t>
      </w:r>
      <w:r>
        <w:rPr>
          <w:color w:val="FA0000"/>
          <w:lang w:eastAsia="zh-CN"/>
        </w:rPr>
        <w:t>数据</w:t>
      </w:r>
      <w:r>
        <w:rPr>
          <w:lang w:eastAsia="zh-CN"/>
        </w:rPr>
        <w:t>加密</w:t>
      </w:r>
      <w:r>
        <w:rPr>
          <w:color w:val="FA0000"/>
          <w:lang w:eastAsia="zh-CN"/>
        </w:rPr>
        <w:t>存储</w:t>
      </w:r>
      <w:r>
        <w:rPr>
          <w:lang w:eastAsia="zh-CN"/>
        </w:rPr>
        <w:t>、</w:t>
      </w:r>
      <w:r>
        <w:rPr>
          <w:color w:val="FA0000"/>
          <w:lang w:eastAsia="zh-CN"/>
        </w:rPr>
        <w:t>可</w:t>
      </w:r>
      <w:r>
        <w:rPr>
          <w:lang w:eastAsia="zh-CN"/>
        </w:rPr>
        <w:t>信任路径、独立审计中心</w:t>
      </w:r>
      <w:r>
        <w:rPr>
          <w:color w:val="FA0000"/>
          <w:lang w:eastAsia="zh-CN"/>
        </w:rPr>
        <w:t>等</w:t>
      </w:r>
      <w:r>
        <w:rPr>
          <w:lang w:eastAsia="zh-CN"/>
        </w:rPr>
        <w:t>关键</w:t>
      </w:r>
      <w:r>
        <w:rPr>
          <w:color w:val="FA0000"/>
          <w:lang w:eastAsia="zh-CN"/>
        </w:rPr>
        <w:t>安全特性</w:t>
      </w:r>
      <w:r>
        <w:rPr>
          <w:lang w:eastAsia="zh-CN"/>
        </w:rPr>
        <w:t>，大大提高</w:t>
      </w:r>
      <w:r>
        <w:rPr>
          <w:color w:val="FA0000"/>
          <w:lang w:eastAsia="zh-CN"/>
        </w:rPr>
        <w:t>了系统的安全性</w:t>
      </w:r>
      <w:r>
        <w:rPr>
          <w:lang w:eastAsia="zh-CN"/>
        </w:rPr>
        <w:t>，更好地满足</w:t>
      </w:r>
      <w:r>
        <w:rPr>
          <w:color w:val="FA0000"/>
          <w:lang w:eastAsia="zh-CN"/>
        </w:rPr>
        <w:t>了</w:t>
      </w:r>
      <w:r>
        <w:rPr>
          <w:lang w:eastAsia="zh-CN"/>
        </w:rPr>
        <w:t>航天、政府、金融、电信</w:t>
      </w:r>
      <w:r>
        <w:rPr>
          <w:color w:val="FA0000"/>
          <w:lang w:eastAsia="zh-CN"/>
        </w:rPr>
        <w:t>等</w:t>
      </w:r>
      <w:r>
        <w:rPr>
          <w:lang w:eastAsia="zh-CN"/>
        </w:rPr>
        <w:t>高</w:t>
      </w:r>
      <w:r>
        <w:rPr>
          <w:color w:val="FA0000"/>
          <w:lang w:eastAsia="zh-CN"/>
        </w:rPr>
        <w:t>安全性</w:t>
      </w:r>
      <w:r>
        <w:rPr>
          <w:lang w:eastAsia="zh-CN"/>
        </w:rPr>
        <w:t>行业应用需求。</w:t>
      </w:r>
    </w:p>
    <w:p w:rsidR="00C23BE0" w:rsidRDefault="00FE565D">
      <w:pPr>
        <w:pStyle w:val="31"/>
        <w:rPr>
          <w:lang w:eastAsia="zh-CN"/>
        </w:rPr>
      </w:pPr>
      <w:r>
        <w:rPr>
          <w:lang w:eastAsia="zh-CN"/>
        </w:rPr>
        <w:t>达梦数据库</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达梦数据库管理系统是达梦公司推出的具有完全自主知识产权的高性能数据库管理系统，简称</w:t>
      </w:r>
      <w:r>
        <w:rPr>
          <w:lang w:eastAsia="zh-CN"/>
        </w:rPr>
        <w:t>DM</w:t>
      </w:r>
      <w:r>
        <w:rPr>
          <w:lang w:eastAsia="zh-CN"/>
        </w:rPr>
        <w:t>。达梦数据库管理系统的最新版本是</w:t>
      </w:r>
      <w:r>
        <w:rPr>
          <w:lang w:eastAsia="zh-CN"/>
        </w:rPr>
        <w:t>7.0</w:t>
      </w:r>
      <w:r>
        <w:rPr>
          <w:lang w:eastAsia="zh-CN"/>
        </w:rPr>
        <w:t>版本，简称</w:t>
      </w:r>
      <w:r>
        <w:rPr>
          <w:lang w:eastAsia="zh-CN"/>
        </w:rPr>
        <w:t>DM7</w:t>
      </w:r>
      <w:r>
        <w:rPr>
          <w:lang w:eastAsia="zh-CN"/>
        </w:rPr>
        <w:t>。</w:t>
      </w:r>
      <w:r>
        <w:rPr>
          <w:lang w:eastAsia="zh-CN"/>
        </w:rPr>
        <w:t>DM7</w:t>
      </w:r>
      <w:r>
        <w:rPr>
          <w:lang w:eastAsia="zh-CN"/>
        </w:rPr>
        <w:t>采用全新的体系架构，在保证大型通用的基础上，针对可靠性、高性能、海量数据处理和安全性做了大量的研发和改进工作，极大提升了达梦数据库产品的性能、可靠性、可扩展性，能同时兼顾</w:t>
      </w:r>
      <w:r>
        <w:rPr>
          <w:lang w:eastAsia="zh-CN"/>
        </w:rPr>
        <w:t>OLTP</w:t>
      </w:r>
      <w:r>
        <w:rPr>
          <w:lang w:eastAsia="zh-CN"/>
        </w:rPr>
        <w:t>和</w:t>
      </w:r>
      <w:r>
        <w:rPr>
          <w:lang w:eastAsia="zh-CN"/>
        </w:rPr>
        <w:t>OLAP</w:t>
      </w:r>
      <w:r>
        <w:rPr>
          <w:lang w:eastAsia="zh-CN"/>
        </w:rPr>
        <w:t>请求，从根本上提升了</w:t>
      </w:r>
      <w:r>
        <w:rPr>
          <w:lang w:eastAsia="zh-CN"/>
        </w:rPr>
        <w:t>DM7</w:t>
      </w:r>
      <w:r>
        <w:rPr>
          <w:lang w:eastAsia="zh-CN"/>
        </w:rPr>
        <w:t>产品的品质。</w:t>
      </w:r>
      <w:r>
        <w:rPr>
          <w:lang w:eastAsia="zh-CN"/>
        </w:rPr>
        <w:br/>
        <w:t>[1]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达梦数据库达梦数据库管理系统</w:t>
      </w:r>
      <w:r>
        <w:rPr>
          <w:lang w:eastAsia="zh-CN"/>
        </w:rPr>
        <w:t>，</w:t>
      </w:r>
      <w:r>
        <w:rPr>
          <w:color w:val="FA0000"/>
          <w:lang w:eastAsia="zh-CN"/>
        </w:rPr>
        <w:t>简称</w:t>
      </w:r>
      <w:r>
        <w:rPr>
          <w:lang w:eastAsia="zh-CN"/>
        </w:rPr>
        <w:t>DM</w:t>
      </w:r>
      <w:r>
        <w:rPr>
          <w:lang w:eastAsia="zh-CN"/>
        </w:rPr>
        <w:t>，</w:t>
      </w:r>
      <w:r>
        <w:rPr>
          <w:color w:val="FA0000"/>
          <w:lang w:eastAsia="zh-CN"/>
        </w:rPr>
        <w:t>是达梦公司推出的具有完全自主知识产权的高性能数据库管理系统</w:t>
      </w:r>
      <w:r>
        <w:rPr>
          <w:lang w:eastAsia="zh-CN"/>
        </w:rPr>
        <w:t>。</w:t>
      </w:r>
      <w:r>
        <w:rPr>
          <w:color w:val="FA0000"/>
          <w:lang w:eastAsia="zh-CN"/>
        </w:rPr>
        <w:t>达梦数据库管理系统的最新版本是</w:t>
      </w:r>
      <w:r>
        <w:rPr>
          <w:lang w:eastAsia="zh-CN"/>
        </w:rPr>
        <w:t>为</w:t>
      </w:r>
      <w:r>
        <w:rPr>
          <w:lang w:eastAsia="zh-CN"/>
        </w:rPr>
        <w:t>DM7</w:t>
      </w:r>
      <w:r>
        <w:rPr>
          <w:lang w:eastAsia="zh-CN"/>
        </w:rPr>
        <w:t>。</w:t>
      </w:r>
      <w:r>
        <w:rPr>
          <w:lang w:eastAsia="zh-CN"/>
        </w:rPr>
        <w:t>DM7</w:t>
      </w:r>
      <w:r>
        <w:rPr>
          <w:color w:val="FA0000"/>
          <w:lang w:eastAsia="zh-CN"/>
        </w:rPr>
        <w:t>是</w:t>
      </w:r>
      <w:r>
        <w:rPr>
          <w:lang w:eastAsia="zh-CN"/>
        </w:rPr>
        <w:t>基于成熟</w:t>
      </w:r>
      <w:r>
        <w:rPr>
          <w:color w:val="FA0000"/>
          <w:lang w:eastAsia="zh-CN"/>
        </w:rPr>
        <w:t>的</w:t>
      </w:r>
      <w:r>
        <w:rPr>
          <w:lang w:eastAsia="zh-CN"/>
        </w:rPr>
        <w:t>关系型数据模</w:t>
      </w:r>
      <w:r>
        <w:rPr>
          <w:lang w:eastAsia="zh-CN"/>
        </w:rPr>
        <w:lastRenderedPageBreak/>
        <w:t>型</w:t>
      </w:r>
      <w:r>
        <w:rPr>
          <w:color w:val="FA0000"/>
          <w:lang w:eastAsia="zh-CN"/>
        </w:rPr>
        <w:t>和</w:t>
      </w:r>
      <w:r>
        <w:rPr>
          <w:lang w:eastAsia="zh-CN"/>
        </w:rPr>
        <w:t>标准</w:t>
      </w:r>
      <w:r>
        <w:rPr>
          <w:color w:val="FA0000"/>
          <w:lang w:eastAsia="zh-CN"/>
        </w:rPr>
        <w:t>的</w:t>
      </w:r>
      <w:r>
        <w:rPr>
          <w:lang w:eastAsia="zh-CN"/>
        </w:rPr>
        <w:t>接口，</w:t>
      </w:r>
      <w:r>
        <w:rPr>
          <w:color w:val="FA0000"/>
          <w:lang w:eastAsia="zh-CN"/>
        </w:rPr>
        <w:t>是</w:t>
      </w:r>
      <w:r>
        <w:rPr>
          <w:lang w:eastAsia="zh-CN"/>
        </w:rPr>
        <w:t>一个跨越多种软硬件平台、</w:t>
      </w:r>
      <w:r>
        <w:rPr>
          <w:color w:val="FA0000"/>
          <w:lang w:eastAsia="zh-CN"/>
        </w:rPr>
        <w:t>具有</w:t>
      </w:r>
      <w:r>
        <w:rPr>
          <w:lang w:eastAsia="zh-CN"/>
        </w:rPr>
        <w:t>大数据管理与分析能力、高效稳定</w:t>
      </w:r>
      <w:r>
        <w:rPr>
          <w:color w:val="FA0000"/>
          <w:lang w:eastAsia="zh-CN"/>
        </w:rPr>
        <w:t>的数据库管理系统</w:t>
      </w:r>
      <w:r>
        <w:rPr>
          <w:lang w:eastAsia="zh-CN"/>
        </w:rPr>
        <w:t>。它</w:t>
      </w:r>
      <w:r>
        <w:rPr>
          <w:color w:val="FA0000"/>
          <w:lang w:eastAsia="zh-CN"/>
        </w:rPr>
        <w:t>具有</w:t>
      </w:r>
      <w:r>
        <w:rPr>
          <w:lang w:eastAsia="zh-CN"/>
        </w:rPr>
        <w:t>以下几个特点：通用性</w:t>
      </w:r>
      <w:r>
        <w:rPr>
          <w:color w:val="FA0000"/>
          <w:lang w:eastAsia="zh-CN"/>
        </w:rPr>
        <w:t>达梦数据库管理系统</w:t>
      </w:r>
      <w:r>
        <w:rPr>
          <w:lang w:eastAsia="zh-CN"/>
        </w:rPr>
        <w:t>与多种硬件系统均兼容，可运行于</w:t>
      </w:r>
      <w:r>
        <w:rPr>
          <w:lang w:eastAsia="zh-CN"/>
        </w:rPr>
        <w:t>X86</w:t>
      </w:r>
      <w:r>
        <w:rPr>
          <w:lang w:eastAsia="zh-CN"/>
        </w:rPr>
        <w:t>、</w:t>
      </w:r>
      <w:r>
        <w:rPr>
          <w:lang w:eastAsia="zh-CN"/>
        </w:rPr>
        <w:t>X64</w:t>
      </w:r>
      <w:r>
        <w:rPr>
          <w:lang w:eastAsia="zh-CN"/>
        </w:rPr>
        <w:t>、</w:t>
      </w:r>
      <w:r>
        <w:rPr>
          <w:lang w:eastAsia="zh-CN"/>
        </w:rPr>
        <w:t>SPARC</w:t>
      </w:r>
      <w:r>
        <w:rPr>
          <w:lang w:eastAsia="zh-CN"/>
        </w:rPr>
        <w:t>、</w:t>
      </w:r>
      <w:r>
        <w:rPr>
          <w:lang w:eastAsia="zh-CN"/>
        </w:rPr>
        <w:t>POWER</w:t>
      </w:r>
      <w:r>
        <w:rPr>
          <w:lang w:eastAsia="zh-CN"/>
        </w:rPr>
        <w:t>等硬件</w:t>
      </w:r>
      <w:r>
        <w:rPr>
          <w:color w:val="FA0000"/>
          <w:lang w:eastAsia="zh-CN"/>
        </w:rPr>
        <w:t>体系</w:t>
      </w:r>
      <w:r>
        <w:rPr>
          <w:lang w:eastAsia="zh-CN"/>
        </w:rPr>
        <w:t>之上；支持多种主流操作系统，如</w:t>
      </w:r>
      <w:r>
        <w:rPr>
          <w:lang w:eastAsia="zh-CN"/>
        </w:rPr>
        <w:t>Windows</w:t>
      </w:r>
      <w:r>
        <w:rPr>
          <w:lang w:eastAsia="zh-CN"/>
        </w:rPr>
        <w:t>，</w:t>
      </w:r>
      <w:r>
        <w:rPr>
          <w:lang w:eastAsia="zh-CN"/>
        </w:rPr>
        <w:t>Linux</w:t>
      </w:r>
      <w:r>
        <w:rPr>
          <w:lang w:eastAsia="zh-CN"/>
        </w:rPr>
        <w:t>，</w:t>
      </w:r>
      <w:r>
        <w:rPr>
          <w:lang w:eastAsia="zh-CN"/>
        </w:rPr>
        <w:t>Unix</w:t>
      </w:r>
      <w:r>
        <w:rPr>
          <w:lang w:eastAsia="zh-CN"/>
        </w:rPr>
        <w:t>，</w:t>
      </w:r>
      <w:proofErr w:type="spellStart"/>
      <w:r>
        <w:rPr>
          <w:lang w:eastAsia="zh-CN"/>
        </w:rPr>
        <w:t>Kylin</w:t>
      </w:r>
      <w:proofErr w:type="spellEnd"/>
      <w:r>
        <w:rPr>
          <w:lang w:eastAsia="zh-CN"/>
        </w:rPr>
        <w:t>等；支持多种主流集成开发环境，如</w:t>
      </w:r>
      <w:r>
        <w:rPr>
          <w:lang w:eastAsia="zh-CN"/>
        </w:rPr>
        <w:t>PowerBuilder</w:t>
      </w:r>
      <w:r>
        <w:rPr>
          <w:lang w:eastAsia="zh-CN"/>
        </w:rPr>
        <w:t>、</w:t>
      </w:r>
      <w:r>
        <w:rPr>
          <w:lang w:eastAsia="zh-CN"/>
        </w:rPr>
        <w:t>Delphi</w:t>
      </w:r>
      <w:r>
        <w:rPr>
          <w:lang w:eastAsia="zh-CN"/>
        </w:rPr>
        <w:t>、</w:t>
      </w:r>
      <w:proofErr w:type="spellStart"/>
      <w:r>
        <w:rPr>
          <w:lang w:eastAsia="zh-CN"/>
        </w:rPr>
        <w:t>Visualstudio</w:t>
      </w:r>
      <w:proofErr w:type="spellEnd"/>
      <w:r>
        <w:rPr>
          <w:lang w:eastAsia="zh-CN"/>
        </w:rPr>
        <w:t>、</w:t>
      </w:r>
      <w:r>
        <w:rPr>
          <w:lang w:eastAsia="zh-CN"/>
        </w:rPr>
        <w:t>.NET</w:t>
      </w:r>
      <w:r>
        <w:rPr>
          <w:lang w:eastAsia="zh-CN"/>
        </w:rPr>
        <w:t>、</w:t>
      </w:r>
      <w:r>
        <w:rPr>
          <w:lang w:eastAsia="zh-CN"/>
        </w:rPr>
        <w:t>C++Builder</w:t>
      </w:r>
      <w:r>
        <w:rPr>
          <w:lang w:eastAsia="zh-CN"/>
        </w:rPr>
        <w:t>、</w:t>
      </w:r>
      <w:r>
        <w:rPr>
          <w:lang w:eastAsia="zh-CN"/>
        </w:rPr>
        <w:t>Qt</w:t>
      </w:r>
      <w:r>
        <w:rPr>
          <w:lang w:eastAsia="zh-CN"/>
        </w:rPr>
        <w:t>、</w:t>
      </w:r>
      <w:proofErr w:type="spellStart"/>
      <w:r>
        <w:rPr>
          <w:lang w:eastAsia="zh-CN"/>
        </w:rPr>
        <w:t>Jbuilder</w:t>
      </w:r>
      <w:proofErr w:type="spellEnd"/>
      <w:r>
        <w:rPr>
          <w:lang w:eastAsia="zh-CN"/>
        </w:rPr>
        <w:t>、</w:t>
      </w:r>
      <w:r>
        <w:rPr>
          <w:lang w:eastAsia="zh-CN"/>
        </w:rPr>
        <w:t>Eclipse</w:t>
      </w:r>
      <w:r>
        <w:rPr>
          <w:lang w:eastAsia="zh-CN"/>
        </w:rPr>
        <w:t>、</w:t>
      </w:r>
      <w:proofErr w:type="spellStart"/>
      <w:r>
        <w:rPr>
          <w:lang w:eastAsia="zh-CN"/>
        </w:rPr>
        <w:t>ZendStudio</w:t>
      </w:r>
      <w:proofErr w:type="spellEnd"/>
      <w:r>
        <w:rPr>
          <w:lang w:eastAsia="zh-CN"/>
        </w:rPr>
        <w:t>等；支持多种主流系统中间件，如</w:t>
      </w:r>
      <w:proofErr w:type="spellStart"/>
      <w:r>
        <w:rPr>
          <w:lang w:eastAsia="zh-CN"/>
        </w:rPr>
        <w:t>Weblogic</w:t>
      </w:r>
      <w:proofErr w:type="spellEnd"/>
      <w:r>
        <w:rPr>
          <w:lang w:eastAsia="zh-CN"/>
        </w:rPr>
        <w:t>、</w:t>
      </w:r>
      <w:proofErr w:type="spellStart"/>
      <w:r>
        <w:rPr>
          <w:lang w:eastAsia="zh-CN"/>
        </w:rPr>
        <w:t>Websphere</w:t>
      </w:r>
      <w:proofErr w:type="spellEnd"/>
      <w:r>
        <w:rPr>
          <w:lang w:eastAsia="zh-CN"/>
        </w:rPr>
        <w:t>、</w:t>
      </w:r>
      <w:r>
        <w:rPr>
          <w:lang w:eastAsia="zh-CN"/>
        </w:rPr>
        <w:t>Tomcat</w:t>
      </w:r>
      <w:r>
        <w:rPr>
          <w:lang w:eastAsia="zh-CN"/>
        </w:rPr>
        <w:t>、</w:t>
      </w:r>
      <w:proofErr w:type="spellStart"/>
      <w:r>
        <w:rPr>
          <w:lang w:eastAsia="zh-CN"/>
        </w:rPr>
        <w:t>Jboss</w:t>
      </w:r>
      <w:proofErr w:type="spellEnd"/>
      <w:r>
        <w:rPr>
          <w:lang w:eastAsia="zh-CN"/>
        </w:rPr>
        <w:t>、东方通</w:t>
      </w:r>
      <w:proofErr w:type="spellStart"/>
      <w:r>
        <w:rPr>
          <w:lang w:eastAsia="zh-CN"/>
        </w:rPr>
        <w:t>TongWeb</w:t>
      </w:r>
      <w:proofErr w:type="spellEnd"/>
      <w:r>
        <w:rPr>
          <w:lang w:eastAsia="zh-CN"/>
        </w:rPr>
        <w:t>、金蝶</w:t>
      </w:r>
      <w:proofErr w:type="spellStart"/>
      <w:r>
        <w:rPr>
          <w:lang w:eastAsia="zh-CN"/>
        </w:rPr>
        <w:t>Apusic</w:t>
      </w:r>
      <w:proofErr w:type="spellEnd"/>
      <w:r>
        <w:rPr>
          <w:lang w:eastAsia="zh-CN"/>
        </w:rPr>
        <w:t>、中创</w:t>
      </w:r>
      <w:proofErr w:type="spellStart"/>
      <w:r>
        <w:rPr>
          <w:lang w:eastAsia="zh-CN"/>
        </w:rPr>
        <w:t>InfoWeb</w:t>
      </w:r>
      <w:proofErr w:type="spellEnd"/>
      <w:r>
        <w:rPr>
          <w:lang w:eastAsia="zh-CN"/>
        </w:rPr>
        <w:t>等；支持多种</w:t>
      </w:r>
      <w:r>
        <w:rPr>
          <w:color w:val="FA0000"/>
          <w:lang w:eastAsia="zh-CN"/>
        </w:rPr>
        <w:t>数据库</w:t>
      </w:r>
      <w:r>
        <w:rPr>
          <w:lang w:eastAsia="zh-CN"/>
        </w:rPr>
        <w:t>开发接口，包括</w:t>
      </w:r>
      <w:r>
        <w:rPr>
          <w:lang w:eastAsia="zh-CN"/>
        </w:rPr>
        <w:t>OLEDB</w:t>
      </w:r>
      <w:r>
        <w:rPr>
          <w:lang w:eastAsia="zh-CN"/>
        </w:rPr>
        <w:t>、</w:t>
      </w:r>
      <w:r>
        <w:rPr>
          <w:lang w:eastAsia="zh-CN"/>
        </w:rPr>
        <w:t>ADO</w:t>
      </w:r>
      <w:r>
        <w:rPr>
          <w:lang w:eastAsia="zh-CN"/>
        </w:rPr>
        <w:t>、</w:t>
      </w:r>
      <w:r>
        <w:rPr>
          <w:lang w:eastAsia="zh-CN"/>
        </w:rPr>
        <w:t>ODBC</w:t>
      </w:r>
      <w:r>
        <w:rPr>
          <w:lang w:eastAsia="zh-CN"/>
        </w:rPr>
        <w:t>、</w:t>
      </w:r>
      <w:r>
        <w:rPr>
          <w:lang w:eastAsia="zh-CN"/>
        </w:rPr>
        <w:t>OCI</w:t>
      </w:r>
      <w:r>
        <w:rPr>
          <w:lang w:eastAsia="zh-CN"/>
        </w:rPr>
        <w:t>、</w:t>
      </w:r>
      <w:r>
        <w:rPr>
          <w:lang w:eastAsia="zh-CN"/>
        </w:rPr>
        <w:t>JDBC</w:t>
      </w:r>
      <w:r>
        <w:rPr>
          <w:lang w:eastAsia="zh-CN"/>
        </w:rPr>
        <w:t>、</w:t>
      </w:r>
      <w:r>
        <w:rPr>
          <w:lang w:eastAsia="zh-CN"/>
        </w:rPr>
        <w:t>Hibernate</w:t>
      </w:r>
      <w:r>
        <w:rPr>
          <w:lang w:eastAsia="zh-CN"/>
        </w:rPr>
        <w:t>、</w:t>
      </w:r>
      <w:r>
        <w:rPr>
          <w:lang w:eastAsia="zh-CN"/>
        </w:rPr>
        <w:t>PHP</w:t>
      </w:r>
      <w:r>
        <w:rPr>
          <w:lang w:eastAsia="zh-CN"/>
        </w:rPr>
        <w:t>、</w:t>
      </w:r>
      <w:r>
        <w:rPr>
          <w:lang w:eastAsia="zh-CN"/>
        </w:rPr>
        <w:t>PDO</w:t>
      </w:r>
      <w:r>
        <w:rPr>
          <w:lang w:eastAsia="zh-CN"/>
        </w:rPr>
        <w:t>、</w:t>
      </w:r>
      <w:proofErr w:type="spellStart"/>
      <w:r>
        <w:rPr>
          <w:lang w:eastAsia="zh-CN"/>
        </w:rPr>
        <w:t>DBExpress</w:t>
      </w:r>
      <w:proofErr w:type="spellEnd"/>
      <w:r>
        <w:rPr>
          <w:lang w:eastAsia="zh-CN"/>
        </w:rPr>
        <w:t>以及</w:t>
      </w:r>
      <w:r>
        <w:rPr>
          <w:lang w:eastAsia="zh-CN"/>
        </w:rPr>
        <w:t>.</w:t>
      </w:r>
      <w:proofErr w:type="spellStart"/>
      <w:r>
        <w:rPr>
          <w:lang w:eastAsia="zh-CN"/>
        </w:rPr>
        <w:t>NetDataProvider</w:t>
      </w:r>
      <w:proofErr w:type="spellEnd"/>
      <w:r>
        <w:rPr>
          <w:lang w:eastAsia="zh-CN"/>
        </w:rPr>
        <w:t>等；系统支持多种网络协议，包括</w:t>
      </w:r>
      <w:r>
        <w:rPr>
          <w:lang w:eastAsia="zh-CN"/>
        </w:rPr>
        <w:t>IPV4</w:t>
      </w:r>
      <w:r>
        <w:rPr>
          <w:lang w:eastAsia="zh-CN"/>
        </w:rPr>
        <w:t>协议、</w:t>
      </w:r>
      <w:r>
        <w:rPr>
          <w:lang w:eastAsia="zh-CN"/>
        </w:rPr>
        <w:t>IPV6</w:t>
      </w:r>
      <w:r>
        <w:rPr>
          <w:lang w:eastAsia="zh-CN"/>
        </w:rPr>
        <w:t>协议等；</w:t>
      </w:r>
      <w:r>
        <w:rPr>
          <w:color w:val="FA0000"/>
          <w:lang w:eastAsia="zh-CN"/>
        </w:rPr>
        <w:t>完全</w:t>
      </w:r>
      <w:r>
        <w:rPr>
          <w:lang w:eastAsia="zh-CN"/>
        </w:rPr>
        <w:t>支持</w:t>
      </w:r>
      <w:r>
        <w:rPr>
          <w:lang w:eastAsia="zh-CN"/>
        </w:rPr>
        <w:t>Unicode</w:t>
      </w:r>
      <w:r>
        <w:rPr>
          <w:lang w:eastAsia="zh-CN"/>
        </w:rPr>
        <w:t>、</w:t>
      </w:r>
      <w:r>
        <w:rPr>
          <w:lang w:eastAsia="zh-CN"/>
        </w:rPr>
        <w:t>GBK18030</w:t>
      </w:r>
      <w:r>
        <w:rPr>
          <w:lang w:eastAsia="zh-CN"/>
        </w:rPr>
        <w:t>等常用字符集。</w:t>
      </w:r>
      <w:r>
        <w:rPr>
          <w:color w:val="FA0000"/>
          <w:lang w:eastAsia="zh-CN"/>
        </w:rPr>
        <w:t>高性能达梦数据库管理系统</w:t>
      </w:r>
      <w:r>
        <w:rPr>
          <w:lang w:eastAsia="zh-CN"/>
        </w:rPr>
        <w:t>支持列存储、数据压缩、物化视图；可通过表级行存储、列存储选项技术，</w:t>
      </w:r>
      <w:r>
        <w:rPr>
          <w:color w:val="FA0000"/>
          <w:lang w:eastAsia="zh-CN"/>
        </w:rPr>
        <w:t>在</w:t>
      </w:r>
      <w:r>
        <w:rPr>
          <w:lang w:eastAsia="zh-CN"/>
        </w:rPr>
        <w:t>同一</w:t>
      </w:r>
      <w:r>
        <w:rPr>
          <w:color w:val="FA0000"/>
          <w:lang w:eastAsia="zh-CN"/>
        </w:rPr>
        <w:t>产品</w:t>
      </w:r>
      <w:r>
        <w:rPr>
          <w:lang w:eastAsia="zh-CN"/>
        </w:rPr>
        <w:t>中提供对联机事务处理</w:t>
      </w:r>
      <w:r>
        <w:rPr>
          <w:color w:val="FA0000"/>
          <w:lang w:eastAsia="zh-CN"/>
        </w:rPr>
        <w:t>和</w:t>
      </w:r>
      <w:r>
        <w:rPr>
          <w:lang w:eastAsia="zh-CN"/>
        </w:rPr>
        <w:t>联机分析处理业务场景</w:t>
      </w:r>
      <w:r>
        <w:rPr>
          <w:color w:val="FA0000"/>
          <w:lang w:eastAsia="zh-CN"/>
        </w:rPr>
        <w:t>的</w:t>
      </w:r>
      <w:r>
        <w:rPr>
          <w:lang w:eastAsia="zh-CN"/>
        </w:rPr>
        <w:t>支持；支持</w:t>
      </w:r>
      <w:r>
        <w:rPr>
          <w:lang w:eastAsia="zh-CN"/>
        </w:rPr>
        <w:t>2000</w:t>
      </w:r>
      <w:r>
        <w:rPr>
          <w:lang w:eastAsia="zh-CN"/>
        </w:rPr>
        <w:t>个以上</w:t>
      </w:r>
      <w:r>
        <w:rPr>
          <w:color w:val="FA0000"/>
          <w:lang w:eastAsia="zh-CN"/>
        </w:rPr>
        <w:t>的</w:t>
      </w:r>
      <w:r>
        <w:rPr>
          <w:lang w:eastAsia="zh-CN"/>
        </w:rPr>
        <w:t>高并发处理；</w:t>
      </w:r>
      <w:r>
        <w:rPr>
          <w:color w:val="FA0000"/>
          <w:lang w:eastAsia="zh-CN"/>
        </w:rPr>
        <w:t>具有</w:t>
      </w:r>
      <w:r>
        <w:rPr>
          <w:lang w:eastAsia="zh-CN"/>
        </w:rPr>
        <w:t>对数据分区管理能力，支持对表进行范围分区、哈希分区、列表分区、垂直分区</w:t>
      </w:r>
      <w:r>
        <w:rPr>
          <w:color w:val="FA0000"/>
          <w:lang w:eastAsia="zh-CN"/>
        </w:rPr>
        <w:t>的</w:t>
      </w:r>
      <w:r>
        <w:rPr>
          <w:lang w:eastAsia="zh-CN"/>
        </w:rPr>
        <w:t>分区机制，支持多级分区机制；支持分区并发</w:t>
      </w:r>
      <w:r>
        <w:rPr>
          <w:color w:val="FA0000"/>
          <w:lang w:eastAsia="zh-CN"/>
        </w:rPr>
        <w:t>数据处理</w:t>
      </w:r>
      <w:r>
        <w:rPr>
          <w:lang w:eastAsia="zh-CN"/>
        </w:rPr>
        <w:t>；支持</w:t>
      </w:r>
      <w:r>
        <w:rPr>
          <w:lang w:eastAsia="zh-CN"/>
        </w:rPr>
        <w:t>100TB</w:t>
      </w:r>
      <w:r>
        <w:rPr>
          <w:lang w:eastAsia="zh-CN"/>
        </w:rPr>
        <w:t>级</w:t>
      </w:r>
      <w:r>
        <w:rPr>
          <w:color w:val="FA0000"/>
          <w:lang w:eastAsia="zh-CN"/>
        </w:rPr>
        <w:t>数据处理</w:t>
      </w:r>
      <w:r>
        <w:rPr>
          <w:lang w:eastAsia="zh-CN"/>
        </w:rPr>
        <w:t>能力。高可用可配置数据守护系统，自动快速故障恢复，</w:t>
      </w:r>
      <w:r>
        <w:rPr>
          <w:color w:val="FA0000"/>
          <w:lang w:eastAsia="zh-CN"/>
        </w:rPr>
        <w:t>具有</w:t>
      </w:r>
      <w:r>
        <w:rPr>
          <w:lang w:eastAsia="zh-CN"/>
        </w:rPr>
        <w:t>强大</w:t>
      </w:r>
      <w:r>
        <w:rPr>
          <w:color w:val="FA0000"/>
          <w:lang w:eastAsia="zh-CN"/>
        </w:rPr>
        <w:t>的</w:t>
      </w:r>
      <w:r>
        <w:rPr>
          <w:lang w:eastAsia="zh-CN"/>
        </w:rPr>
        <w:t>容灾处理能力；</w:t>
      </w:r>
      <w:r>
        <w:rPr>
          <w:color w:val="FA0000"/>
          <w:lang w:eastAsia="zh-CN"/>
        </w:rPr>
        <w:t>具有</w:t>
      </w:r>
      <w:r>
        <w:rPr>
          <w:lang w:eastAsia="zh-CN"/>
        </w:rPr>
        <w:t>强大</w:t>
      </w:r>
      <w:r>
        <w:rPr>
          <w:color w:val="FA0000"/>
          <w:lang w:eastAsia="zh-CN"/>
        </w:rPr>
        <w:t>的</w:t>
      </w:r>
      <w:r>
        <w:rPr>
          <w:lang w:eastAsia="zh-CN"/>
        </w:rPr>
        <w:t>备份、恢复机制，支持逻辑备份恢复</w:t>
      </w:r>
      <w:r>
        <w:rPr>
          <w:color w:val="FA0000"/>
          <w:lang w:eastAsia="zh-CN"/>
        </w:rPr>
        <w:t>和</w:t>
      </w:r>
      <w:r>
        <w:rPr>
          <w:lang w:eastAsia="zh-CN"/>
        </w:rPr>
        <w:t>物理备份恢复，并且备份文件可以跨</w:t>
      </w:r>
      <w:r>
        <w:rPr>
          <w:lang w:eastAsia="zh-CN"/>
        </w:rPr>
        <w:t>windows</w:t>
      </w:r>
      <w:r>
        <w:rPr>
          <w:color w:val="FA0000"/>
          <w:lang w:eastAsia="zh-CN"/>
        </w:rPr>
        <w:t>和</w:t>
      </w:r>
      <w:proofErr w:type="spellStart"/>
      <w:r>
        <w:rPr>
          <w:lang w:eastAsia="zh-CN"/>
        </w:rPr>
        <w:t>linux</w:t>
      </w:r>
      <w:proofErr w:type="spellEnd"/>
      <w:r>
        <w:rPr>
          <w:lang w:eastAsia="zh-CN"/>
        </w:rPr>
        <w:t>、</w:t>
      </w:r>
      <w:r>
        <w:rPr>
          <w:lang w:eastAsia="zh-CN"/>
        </w:rPr>
        <w:t>32</w:t>
      </w:r>
      <w:r>
        <w:rPr>
          <w:lang w:eastAsia="zh-CN"/>
        </w:rPr>
        <w:t>位</w:t>
      </w:r>
      <w:r>
        <w:rPr>
          <w:color w:val="FA0000"/>
          <w:lang w:eastAsia="zh-CN"/>
        </w:rPr>
        <w:t>和</w:t>
      </w:r>
      <w:r>
        <w:rPr>
          <w:lang w:eastAsia="zh-CN"/>
        </w:rPr>
        <w:t>64</w:t>
      </w:r>
      <w:r>
        <w:rPr>
          <w:lang w:eastAsia="zh-CN"/>
        </w:rPr>
        <w:t>位等不同</w:t>
      </w:r>
      <w:r>
        <w:rPr>
          <w:color w:val="FA0000"/>
          <w:lang w:eastAsia="zh-CN"/>
        </w:rPr>
        <w:t>的</w:t>
      </w:r>
      <w:r>
        <w:rPr>
          <w:lang w:eastAsia="zh-CN"/>
        </w:rPr>
        <w:t>操作系统平台。跨平台支持</w:t>
      </w:r>
      <w:r>
        <w:rPr>
          <w:lang w:eastAsia="zh-CN"/>
        </w:rPr>
        <w:lastRenderedPageBreak/>
        <w:t>windows</w:t>
      </w:r>
      <w:r>
        <w:rPr>
          <w:lang w:eastAsia="zh-CN"/>
        </w:rPr>
        <w:t>、</w:t>
      </w:r>
      <w:r>
        <w:rPr>
          <w:lang w:eastAsia="zh-CN"/>
        </w:rPr>
        <w:t>Linux</w:t>
      </w:r>
      <w:r>
        <w:rPr>
          <w:lang w:eastAsia="zh-CN"/>
        </w:rPr>
        <w:t>、中标麒麟、银河麒麟等操作系统，支持多种主流标准接口。高可扩展支持拓展软件包</w:t>
      </w:r>
      <w:r>
        <w:rPr>
          <w:color w:val="FA0000"/>
          <w:lang w:eastAsia="zh-CN"/>
        </w:rPr>
        <w:t>和</w:t>
      </w:r>
      <w:r>
        <w:rPr>
          <w:lang w:eastAsia="zh-CN"/>
        </w:rPr>
        <w:t>多种工具，可实现</w:t>
      </w:r>
      <w:r>
        <w:rPr>
          <w:color w:val="FA0000"/>
          <w:lang w:eastAsia="zh-CN"/>
        </w:rPr>
        <w:t>海量</w:t>
      </w:r>
      <w:r>
        <w:rPr>
          <w:lang w:eastAsia="zh-CN"/>
        </w:rPr>
        <w:t>数据分析处理、支持多种扩展功能。</w:t>
      </w:r>
    </w:p>
    <w:p w:rsidR="00C23BE0" w:rsidRDefault="00FE565D">
      <w:pPr>
        <w:pStyle w:val="31"/>
        <w:rPr>
          <w:lang w:eastAsia="zh-CN"/>
        </w:rPr>
      </w:pPr>
      <w:r>
        <w:rPr>
          <w:lang w:eastAsia="zh-CN"/>
        </w:rPr>
        <w:t>星环数据库</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星环数据库星环数据库是由星环信息科技（上海）有限公司推出的数据库产品，是一款优秀的国产数据库。其主要包括星环科技产品企业级一站式大数据综合平台</w:t>
      </w:r>
      <w:proofErr w:type="spellStart"/>
      <w:r>
        <w:rPr>
          <w:lang w:eastAsia="zh-CN"/>
        </w:rPr>
        <w:t>TranswarpDataHub</w:t>
      </w:r>
      <w:proofErr w:type="spellEnd"/>
      <w:r>
        <w:rPr>
          <w:lang w:eastAsia="zh-CN"/>
        </w:rPr>
        <w:t>、新一代智能大数据云平台</w:t>
      </w:r>
      <w:proofErr w:type="spellStart"/>
      <w:r>
        <w:rPr>
          <w:lang w:eastAsia="zh-CN"/>
        </w:rPr>
        <w:t>TranswarpDataCloud</w:t>
      </w:r>
      <w:proofErr w:type="spellEnd"/>
      <w:r>
        <w:rPr>
          <w:lang w:eastAsia="zh-CN"/>
        </w:rPr>
        <w:t>、分布式闪存数据库</w:t>
      </w:r>
      <w:proofErr w:type="spellStart"/>
      <w:r>
        <w:rPr>
          <w:lang w:eastAsia="zh-CN"/>
        </w:rPr>
        <w:t>TranswarpArgoDB</w:t>
      </w:r>
      <w:proofErr w:type="spellEnd"/>
      <w:r>
        <w:rPr>
          <w:lang w:eastAsia="zh-CN"/>
        </w:rPr>
        <w:t>、分布视图数据库</w:t>
      </w:r>
      <w:proofErr w:type="spellStart"/>
      <w:r>
        <w:rPr>
          <w:lang w:eastAsia="zh-CN"/>
        </w:rPr>
        <w:t>TranswarpStellarDB</w:t>
      </w:r>
      <w:proofErr w:type="spellEnd"/>
      <w:r>
        <w:rPr>
          <w:lang w:eastAsia="zh-CN"/>
        </w:rPr>
        <w:t>等。随着大数据技术在企业中应用得越来越广泛深入，用户的需求也变得越来越复杂，但传统的大数据架构并不能很好的满足这些新需求，需要用到多种架构和产品，导致平台复杂性急剧增加，系统响应时间变慢，各种成本上升。分布式闪存数据库</w:t>
      </w:r>
      <w:proofErr w:type="spellStart"/>
      <w:r>
        <w:rPr>
          <w:lang w:eastAsia="zh-CN"/>
        </w:rPr>
        <w:t>TranswarpArgoDB</w:t>
      </w:r>
      <w:proofErr w:type="spellEnd"/>
      <w:r>
        <w:rPr>
          <w:lang w:eastAsia="zh-CN"/>
        </w:rPr>
        <w:t>针对解决这种问题，以分布式计算引擎和分布式存储引擎，管理组件包括</w:t>
      </w:r>
      <w:proofErr w:type="spellStart"/>
      <w:r>
        <w:rPr>
          <w:lang w:eastAsia="zh-CN"/>
        </w:rPr>
        <w:t>TranswarpContainerOperatingSystem</w:t>
      </w:r>
      <w:proofErr w:type="spellEnd"/>
      <w:r>
        <w:rPr>
          <w:lang w:eastAsia="zh-CN"/>
        </w:rPr>
        <w:t>、</w:t>
      </w:r>
      <w:proofErr w:type="spellStart"/>
      <w:r>
        <w:rPr>
          <w:lang w:eastAsia="zh-CN"/>
        </w:rPr>
        <w:t>TranswarpManager</w:t>
      </w:r>
      <w:proofErr w:type="spellEnd"/>
      <w:r>
        <w:rPr>
          <w:lang w:eastAsia="zh-CN"/>
        </w:rPr>
        <w:t>和</w:t>
      </w:r>
      <w:proofErr w:type="spellStart"/>
      <w:r>
        <w:rPr>
          <w:lang w:eastAsia="zh-CN"/>
        </w:rPr>
        <w:t>TranswarpGuardian</w:t>
      </w:r>
      <w:proofErr w:type="spellEnd"/>
      <w:r>
        <w:rPr>
          <w:lang w:eastAsia="zh-CN"/>
        </w:rPr>
        <w:t>为核心，可以替代</w:t>
      </w:r>
      <w:proofErr w:type="spellStart"/>
      <w:r>
        <w:rPr>
          <w:lang w:eastAsia="zh-CN"/>
        </w:rPr>
        <w:t>Hadoop+MPP</w:t>
      </w:r>
      <w:proofErr w:type="spellEnd"/>
      <w:r>
        <w:rPr>
          <w:lang w:eastAsia="zh-CN"/>
        </w:rPr>
        <w:t>混合架构，一站式满足企业对大数据平台的各种诉求。分布视图数据库</w:t>
      </w:r>
      <w:proofErr w:type="spellStart"/>
      <w:r>
        <w:rPr>
          <w:lang w:eastAsia="zh-CN"/>
        </w:rPr>
        <w:t>TranswarpStellarDB</w:t>
      </w:r>
      <w:proofErr w:type="spellEnd"/>
      <w:r>
        <w:rPr>
          <w:lang w:eastAsia="zh-CN"/>
        </w:rPr>
        <w:t>主要针对快速查找数据间的关联关系的问题，</w:t>
      </w:r>
      <w:r>
        <w:rPr>
          <w:lang w:eastAsia="zh-CN"/>
        </w:rPr>
        <w:lastRenderedPageBreak/>
        <w:t>它具有强大的图算法分析能力、实时的数据查询、快速的复杂关系查找等功能，可以实现快速查询多层关系。同时，</w:t>
      </w:r>
      <w:proofErr w:type="spellStart"/>
      <w:r>
        <w:rPr>
          <w:lang w:eastAsia="zh-CN"/>
        </w:rPr>
        <w:t>TranswarpStellarDB</w:t>
      </w:r>
      <w:proofErr w:type="spellEnd"/>
      <w:r>
        <w:rPr>
          <w:lang w:eastAsia="zh-CN"/>
        </w:rPr>
        <w:t>克服了海量关联图数据存储的难题，它具有灵活而丰富的存储模型、强大的存储容量，通过自定义图存储格式和集群化存储，实现了传统数据库无法提供的低延时多层关系查询，在社交网络、公安、金融领域都有巨大应用潜力。</w:t>
      </w:r>
    </w:p>
    <w:p w:rsidR="00C23BE0" w:rsidRDefault="00FE565D">
      <w:pPr>
        <w:pStyle w:val="31"/>
        <w:rPr>
          <w:lang w:eastAsia="zh-CN"/>
        </w:rPr>
      </w:pPr>
      <w:r>
        <w:rPr>
          <w:lang w:eastAsia="zh-CN"/>
        </w:rPr>
        <w:t>什么是计算机网络？</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什么是计算机网络？计算机网络（</w:t>
      </w:r>
      <w:proofErr w:type="spellStart"/>
      <w:r>
        <w:rPr>
          <w:lang w:eastAsia="zh-CN"/>
        </w:rPr>
        <w:t>computernetworks</w:t>
      </w:r>
      <w:proofErr w:type="spellEnd"/>
      <w:r>
        <w:rPr>
          <w:lang w:eastAsia="zh-CN"/>
        </w:rPr>
        <w:t>）也称计算机通信网，广义上来说，它是利用通信线路将地理位置不同的、具有独立功能的计算机系统和通信设备按不同的形式连接起来，以功能完善的网络软件及协议实现资源共享与信息传递的系统。最简单的计算机网络就只有两台计算机和连接它们的一条链路。从需求来说，计算机网络是由大量独立的、但相互连接的计算机来共同完成计算机任务的网络。简单来说，计算机网络就是一些相互连接的、以共享资源为目的的、自治的计算机的集合。</w:t>
      </w:r>
    </w:p>
    <w:p w:rsidR="00C23BE0" w:rsidRDefault="00FE565D">
      <w:pPr>
        <w:pStyle w:val="31"/>
        <w:rPr>
          <w:lang w:eastAsia="zh-CN"/>
        </w:rPr>
      </w:pPr>
      <w:r>
        <w:rPr>
          <w:lang w:eastAsia="zh-CN"/>
        </w:rPr>
        <w:t>计算机网络拓扑结构</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计算机网络拓扑</w:t>
      </w:r>
      <w:r>
        <w:rPr>
          <w:lang w:eastAsia="zh-CN"/>
        </w:rPr>
        <w:t>(Computer Network Topology)</w:t>
      </w:r>
      <w:r>
        <w:rPr>
          <w:lang w:eastAsia="zh-CN"/>
        </w:rPr>
        <w:t>是指由计算机组成的网络之间设备的分布情况以及连接状态</w:t>
      </w:r>
      <w:r>
        <w:rPr>
          <w:lang w:eastAsia="zh-CN"/>
        </w:rPr>
        <w:t>.</w:t>
      </w:r>
      <w:r>
        <w:rPr>
          <w:lang w:eastAsia="zh-CN"/>
        </w:rPr>
        <w:t>把它两画在图上就成了拓朴图</w:t>
      </w:r>
      <w:r>
        <w:rPr>
          <w:lang w:eastAsia="zh-CN"/>
        </w:rPr>
        <w:t>.</w:t>
      </w:r>
      <w:r>
        <w:rPr>
          <w:lang w:eastAsia="zh-CN"/>
        </w:rPr>
        <w:t>一般在图上要标明设备所处的位置</w:t>
      </w:r>
      <w:r>
        <w:rPr>
          <w:lang w:eastAsia="zh-CN"/>
        </w:rPr>
        <w:t>,</w:t>
      </w:r>
      <w:r>
        <w:rPr>
          <w:lang w:eastAsia="zh-CN"/>
        </w:rPr>
        <w:t>设备的名称类型</w:t>
      </w:r>
      <w:r>
        <w:rPr>
          <w:lang w:eastAsia="zh-CN"/>
        </w:rPr>
        <w:t>,</w:t>
      </w:r>
      <w:r>
        <w:rPr>
          <w:lang w:eastAsia="zh-CN"/>
        </w:rPr>
        <w:t>以及设备间的连接介质类型</w:t>
      </w:r>
      <w:r>
        <w:rPr>
          <w:lang w:eastAsia="zh-CN"/>
        </w:rPr>
        <w:t>.</w:t>
      </w:r>
      <w:r>
        <w:rPr>
          <w:lang w:eastAsia="zh-CN"/>
        </w:rPr>
        <w:t>它分为物理拓朴和逻辑拓朴两种。</w:t>
      </w:r>
      <w:r>
        <w:rPr>
          <w:lang w:eastAsia="zh-CN"/>
        </w:rPr>
        <w:br/>
        <w:t>[1]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计算机</w:t>
      </w:r>
      <w:r>
        <w:rPr>
          <w:lang w:eastAsia="zh-CN"/>
        </w:rPr>
        <w:t>网络拓扑结构计算机网络</w:t>
      </w:r>
      <w:r>
        <w:rPr>
          <w:color w:val="FA0000"/>
          <w:lang w:eastAsia="zh-CN"/>
        </w:rPr>
        <w:t>的</w:t>
      </w:r>
      <w:r>
        <w:rPr>
          <w:lang w:eastAsia="zh-CN"/>
        </w:rPr>
        <w:t>拓扑结构，</w:t>
      </w:r>
      <w:r>
        <w:rPr>
          <w:color w:val="FA0000"/>
          <w:lang w:eastAsia="zh-CN"/>
        </w:rPr>
        <w:t>是指</w:t>
      </w:r>
      <w:r>
        <w:rPr>
          <w:lang w:eastAsia="zh-CN"/>
        </w:rPr>
        <w:t>将</w:t>
      </w:r>
      <w:r>
        <w:rPr>
          <w:color w:val="FA0000"/>
          <w:lang w:eastAsia="zh-CN"/>
        </w:rPr>
        <w:lastRenderedPageBreak/>
        <w:t>计算机组成的网络之间设备的分布情况以及连接状态</w:t>
      </w:r>
      <w:r>
        <w:rPr>
          <w:lang w:eastAsia="zh-CN"/>
        </w:rPr>
        <w:t>以图</w:t>
      </w:r>
      <w:r>
        <w:rPr>
          <w:color w:val="FA0000"/>
          <w:lang w:eastAsia="zh-CN"/>
        </w:rPr>
        <w:t>的</w:t>
      </w:r>
      <w:r>
        <w:rPr>
          <w:lang w:eastAsia="zh-CN"/>
        </w:rPr>
        <w:t>形式表现出来，这个</w:t>
      </w:r>
      <w:r>
        <w:rPr>
          <w:color w:val="FA0000"/>
          <w:lang w:eastAsia="zh-CN"/>
        </w:rPr>
        <w:t>图</w:t>
      </w:r>
      <w:r>
        <w:rPr>
          <w:lang w:eastAsia="zh-CN"/>
        </w:rPr>
        <w:t>称为拓扑图。将</w:t>
      </w:r>
      <w:r>
        <w:rPr>
          <w:color w:val="FA0000"/>
          <w:lang w:eastAsia="zh-CN"/>
        </w:rPr>
        <w:t>计算机</w:t>
      </w:r>
      <w:r>
        <w:rPr>
          <w:lang w:eastAsia="zh-CN"/>
        </w:rPr>
        <w:t>、</w:t>
      </w:r>
      <w:r>
        <w:rPr>
          <w:color w:val="FA0000"/>
          <w:lang w:eastAsia="zh-CN"/>
        </w:rPr>
        <w:t>设备</w:t>
      </w:r>
      <w:r>
        <w:rPr>
          <w:lang w:eastAsia="zh-CN"/>
        </w:rPr>
        <w:t>及传输媒介形成</w:t>
      </w:r>
      <w:r>
        <w:rPr>
          <w:color w:val="FA0000"/>
          <w:lang w:eastAsia="zh-CN"/>
        </w:rPr>
        <w:t>的</w:t>
      </w:r>
      <w:r>
        <w:rPr>
          <w:lang w:eastAsia="zh-CN"/>
        </w:rPr>
        <w:t>结点与线</w:t>
      </w:r>
      <w:r>
        <w:rPr>
          <w:color w:val="FA0000"/>
          <w:lang w:eastAsia="zh-CN"/>
        </w:rPr>
        <w:t>的物理连接</w:t>
      </w:r>
      <w:r>
        <w:rPr>
          <w:lang w:eastAsia="zh-CN"/>
        </w:rPr>
        <w:t>构成模式。该结点包括两类：转接节点，用来转换</w:t>
      </w:r>
      <w:r>
        <w:rPr>
          <w:color w:val="FA0000"/>
          <w:lang w:eastAsia="zh-CN"/>
        </w:rPr>
        <w:t>和</w:t>
      </w:r>
      <w:r>
        <w:rPr>
          <w:lang w:eastAsia="zh-CN"/>
        </w:rPr>
        <w:t>交换信息，包括交换机、集线器、终端控制器等；访问节点，包括主机、终端等。线代表各种传输媒介，包括有线</w:t>
      </w:r>
      <w:r>
        <w:rPr>
          <w:color w:val="FA0000"/>
          <w:lang w:eastAsia="zh-CN"/>
        </w:rPr>
        <w:t>和</w:t>
      </w:r>
      <w:r>
        <w:rPr>
          <w:lang w:eastAsia="zh-CN"/>
        </w:rPr>
        <w:t>无线形式。</w:t>
      </w:r>
    </w:p>
    <w:p w:rsidR="00C23BE0" w:rsidRDefault="00FE565D">
      <w:pPr>
        <w:pStyle w:val="31"/>
        <w:rPr>
          <w:lang w:eastAsia="zh-CN"/>
        </w:rPr>
      </w:pPr>
      <w:r>
        <w:rPr>
          <w:lang w:eastAsia="zh-CN"/>
        </w:rPr>
        <w:t>计算机网络性能指标</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计算机网络性能指标速率（网速）：主机在数字通信上传送数据的速率，其单位为比特（</w:t>
      </w:r>
      <w:r>
        <w:rPr>
          <w:lang w:eastAsia="zh-CN"/>
        </w:rPr>
        <w:t>bit</w:t>
      </w:r>
      <w:r>
        <w:rPr>
          <w:lang w:eastAsia="zh-CN"/>
        </w:rPr>
        <w:t>）。带宽：在计算机网络中，带宽指网络的通信线路传送数据的能力，即单位时间内从网络中的某一个点到另外一个点所能通过的</w:t>
      </w:r>
      <w:r>
        <w:rPr>
          <w:lang w:eastAsia="zh-CN"/>
        </w:rPr>
        <w:t>“</w:t>
      </w:r>
      <w:r>
        <w:rPr>
          <w:lang w:eastAsia="zh-CN"/>
        </w:rPr>
        <w:t>最高数据率</w:t>
      </w:r>
      <w:r>
        <w:rPr>
          <w:lang w:eastAsia="zh-CN"/>
        </w:rPr>
        <w:t>”,</w:t>
      </w:r>
      <w:r>
        <w:rPr>
          <w:lang w:eastAsia="zh-CN"/>
        </w:rPr>
        <w:t>其单位为比特每秒（</w:t>
      </w:r>
      <w:r>
        <w:rPr>
          <w:lang w:eastAsia="zh-CN"/>
        </w:rPr>
        <w:t>bit/s</w:t>
      </w:r>
      <w:r>
        <w:rPr>
          <w:lang w:eastAsia="zh-CN"/>
        </w:rPr>
        <w:t>）。一条通信链路中，带宽越宽，最高数据率也越高。吞吐量：单位时间内通过某个通信线路或接口的数据量。吞吐量受制于带宽或者网络的额定速率。时延：数据从网络的一端发送数据帧（包含传递的数据包和一些必要的信息）到另一端所需要的时间。时延分为：发送时</w:t>
      </w:r>
      <w:r>
        <w:rPr>
          <w:lang w:eastAsia="zh-CN"/>
        </w:rPr>
        <w:lastRenderedPageBreak/>
        <w:t>延、传播时延、处理时延、排队时延。总时延等于所有时延之和。高速网络链路：提高数据的发送速率，减少数据的发送时延，但不是提高比特在链路上的传播速率。时延带宽：时延带宽</w:t>
      </w:r>
      <w:r>
        <w:rPr>
          <w:lang w:eastAsia="zh-CN"/>
        </w:rPr>
        <w:t>=</w:t>
      </w:r>
      <w:r>
        <w:rPr>
          <w:lang w:eastAsia="zh-CN"/>
        </w:rPr>
        <w:t>传播时延</w:t>
      </w:r>
      <w:r>
        <w:rPr>
          <w:lang w:eastAsia="zh-CN"/>
        </w:rPr>
        <w:t>*</w:t>
      </w:r>
      <w:r>
        <w:rPr>
          <w:lang w:eastAsia="zh-CN"/>
        </w:rPr>
        <w:t>带宽，表示一条链路上传播的所有比特，其单位为比特（</w:t>
      </w:r>
      <w:r>
        <w:rPr>
          <w:lang w:eastAsia="zh-CN"/>
        </w:rPr>
        <w:t>bit</w:t>
      </w:r>
      <w:r>
        <w:rPr>
          <w:lang w:eastAsia="zh-CN"/>
        </w:rPr>
        <w:t>）。往返时间（</w:t>
      </w:r>
      <w:r>
        <w:rPr>
          <w:lang w:eastAsia="zh-CN"/>
        </w:rPr>
        <w:t>RTT</w:t>
      </w:r>
      <w:r>
        <w:rPr>
          <w:lang w:eastAsia="zh-CN"/>
        </w:rPr>
        <w:t>）：从数据的发送开始，到发送方接收到来自接收方的确认信息总共经历的时延。利用率：利用率包括信道利用率和网络利用率。信道利用率指某信道有百分之几的时间是被利用的即有数据通过。网络利用率指全网络的信道利用率的加权平均值。信道利用率或者网络利用率过高会产生非常大的时延。</w:t>
      </w:r>
    </w:p>
    <w:p w:rsidR="00C23BE0" w:rsidRDefault="00FE565D">
      <w:pPr>
        <w:pStyle w:val="31"/>
        <w:rPr>
          <w:lang w:eastAsia="zh-CN"/>
        </w:rPr>
      </w:pPr>
      <w:r>
        <w:rPr>
          <w:lang w:eastAsia="zh-CN"/>
        </w:rPr>
        <w:t>计算机网络层次的划分</w:t>
      </w:r>
    </w:p>
    <w:p w:rsidR="00C23BE0" w:rsidRDefault="00FE565D">
      <w:pPr>
        <w:rPr>
          <w:lang w:eastAsia="zh-CN"/>
        </w:rPr>
      </w:pPr>
      <w:r>
        <w:rPr>
          <w:lang w:eastAsia="zh-CN"/>
        </w:rPr>
        <w:t>文库内</w:t>
      </w:r>
      <w:r>
        <w:rPr>
          <w:lang w:eastAsia="zh-CN"/>
        </w:rPr>
        <w:lastRenderedPageBreak/>
        <w:t>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网络层次的划分计算机网络的体系结构是网络协议的层次划分与各层协议的集合，同一层中的协议根据该层所要实现的功能来确定。各对等层之间的协议功能由相应的底层提供服务完成。为了使不同的计算机厂家生产的计算机能够相互通信，以便在更大的范围内建立计算机网络，国际标准化组织（</w:t>
      </w:r>
      <w:r>
        <w:rPr>
          <w:lang w:eastAsia="zh-CN"/>
        </w:rPr>
        <w:t>ISO</w:t>
      </w:r>
      <w:r>
        <w:rPr>
          <w:lang w:eastAsia="zh-CN"/>
        </w:rPr>
        <w:t>）在</w:t>
      </w:r>
      <w:r>
        <w:rPr>
          <w:lang w:eastAsia="zh-CN"/>
        </w:rPr>
        <w:t>1978</w:t>
      </w:r>
      <w:r>
        <w:rPr>
          <w:lang w:eastAsia="zh-CN"/>
        </w:rPr>
        <w:t>年提出了</w:t>
      </w:r>
      <w:r>
        <w:rPr>
          <w:lang w:eastAsia="zh-CN"/>
        </w:rPr>
        <w:t>“</w:t>
      </w:r>
      <w:r>
        <w:rPr>
          <w:lang w:eastAsia="zh-CN"/>
        </w:rPr>
        <w:t>开放系统互联参考</w:t>
      </w:r>
      <w:r>
        <w:rPr>
          <w:lang w:eastAsia="zh-CN"/>
        </w:rPr>
        <w:t>”</w:t>
      </w:r>
      <w:r>
        <w:rPr>
          <w:lang w:eastAsia="zh-CN"/>
        </w:rPr>
        <w:t>模型（</w:t>
      </w:r>
      <w:proofErr w:type="spellStart"/>
      <w:r>
        <w:rPr>
          <w:lang w:eastAsia="zh-CN"/>
        </w:rPr>
        <w:t>OpenSystemInterconnection</w:t>
      </w:r>
      <w:proofErr w:type="spellEnd"/>
      <w:r>
        <w:rPr>
          <w:lang w:eastAsia="zh-CN"/>
        </w:rPr>
        <w:t>/</w:t>
      </w:r>
      <w:proofErr w:type="spellStart"/>
      <w:r>
        <w:rPr>
          <w:lang w:eastAsia="zh-CN"/>
        </w:rPr>
        <w:t>ReferenceModel</w:t>
      </w:r>
      <w:proofErr w:type="spellEnd"/>
      <w:r>
        <w:rPr>
          <w:lang w:eastAsia="zh-CN"/>
        </w:rPr>
        <w:t>），即著名的</w:t>
      </w:r>
      <w:r>
        <w:rPr>
          <w:lang w:eastAsia="zh-CN"/>
        </w:rPr>
        <w:t>OSI/RM</w:t>
      </w:r>
      <w:r>
        <w:rPr>
          <w:lang w:eastAsia="zh-CN"/>
        </w:rPr>
        <w:t>模型。它将计算机网络体系结构的通信协议划分为七层，自下而上依次为：物理层（</w:t>
      </w:r>
      <w:proofErr w:type="spellStart"/>
      <w:r>
        <w:rPr>
          <w:lang w:eastAsia="zh-CN"/>
        </w:rPr>
        <w:t>PhysicsLayer</w:t>
      </w:r>
      <w:proofErr w:type="spellEnd"/>
      <w:r>
        <w:rPr>
          <w:lang w:eastAsia="zh-CN"/>
        </w:rPr>
        <w:t>）、数据链路层（</w:t>
      </w:r>
      <w:proofErr w:type="spellStart"/>
      <w:r>
        <w:rPr>
          <w:lang w:eastAsia="zh-CN"/>
        </w:rPr>
        <w:t>DataLinkLayer</w:t>
      </w:r>
      <w:proofErr w:type="spellEnd"/>
      <w:r>
        <w:rPr>
          <w:lang w:eastAsia="zh-CN"/>
        </w:rPr>
        <w:t>）、网络层（</w:t>
      </w:r>
      <w:proofErr w:type="spellStart"/>
      <w:r>
        <w:rPr>
          <w:lang w:eastAsia="zh-CN"/>
        </w:rPr>
        <w:t>NetworkLayer</w:t>
      </w:r>
      <w:proofErr w:type="spellEnd"/>
      <w:r>
        <w:rPr>
          <w:lang w:eastAsia="zh-CN"/>
        </w:rPr>
        <w:t>）、运输层（</w:t>
      </w:r>
      <w:proofErr w:type="spellStart"/>
      <w:r>
        <w:rPr>
          <w:lang w:eastAsia="zh-CN"/>
        </w:rPr>
        <w:t>TransportLayer</w:t>
      </w:r>
      <w:proofErr w:type="spellEnd"/>
      <w:r>
        <w:rPr>
          <w:lang w:eastAsia="zh-CN"/>
        </w:rPr>
        <w:t>）、会话层（</w:t>
      </w:r>
      <w:proofErr w:type="spellStart"/>
      <w:r>
        <w:rPr>
          <w:lang w:eastAsia="zh-CN"/>
        </w:rPr>
        <w:t>SessionLayer</w:t>
      </w:r>
      <w:proofErr w:type="spellEnd"/>
      <w:r>
        <w:rPr>
          <w:lang w:eastAsia="zh-CN"/>
        </w:rPr>
        <w:t>）、表示层（</w:t>
      </w:r>
      <w:proofErr w:type="spellStart"/>
      <w:r>
        <w:rPr>
          <w:lang w:eastAsia="zh-CN"/>
        </w:rPr>
        <w:t>PresentationLayer</w:t>
      </w:r>
      <w:proofErr w:type="spellEnd"/>
      <w:r>
        <w:rPr>
          <w:lang w:eastAsia="zh-CN"/>
        </w:rPr>
        <w:t>）、应用层（</w:t>
      </w:r>
      <w:proofErr w:type="spellStart"/>
      <w:r>
        <w:rPr>
          <w:lang w:eastAsia="zh-CN"/>
        </w:rPr>
        <w:t>ApplicationLayer</w:t>
      </w:r>
      <w:proofErr w:type="spellEnd"/>
      <w:r>
        <w:rPr>
          <w:lang w:eastAsia="zh-CN"/>
        </w:rPr>
        <w:t>）。除了标准的</w:t>
      </w:r>
      <w:r>
        <w:rPr>
          <w:lang w:eastAsia="zh-CN"/>
        </w:rPr>
        <w:t>OSI</w:t>
      </w:r>
      <w:r>
        <w:rPr>
          <w:lang w:eastAsia="zh-CN"/>
        </w:rPr>
        <w:t>七层模型以外，常见的网络层次划分还有</w:t>
      </w:r>
      <w:r>
        <w:rPr>
          <w:lang w:eastAsia="zh-CN"/>
        </w:rPr>
        <w:t>TCP/IP</w:t>
      </w:r>
      <w:r>
        <w:rPr>
          <w:lang w:eastAsia="zh-CN"/>
        </w:rPr>
        <w:t>的四层协议以及</w:t>
      </w:r>
      <w:r>
        <w:rPr>
          <w:lang w:eastAsia="zh-CN"/>
        </w:rPr>
        <w:t>TCP/IP</w:t>
      </w:r>
      <w:r>
        <w:rPr>
          <w:lang w:eastAsia="zh-CN"/>
        </w:rPr>
        <w:t>的五层协议。对于</w:t>
      </w:r>
      <w:r>
        <w:rPr>
          <w:lang w:eastAsia="zh-CN"/>
        </w:rPr>
        <w:t>TCP/IP</w:t>
      </w:r>
      <w:r>
        <w:rPr>
          <w:lang w:eastAsia="zh-CN"/>
        </w:rPr>
        <w:t>的四层模型，其自下而上依次为：网络接口层（对应</w:t>
      </w:r>
      <w:r>
        <w:rPr>
          <w:lang w:eastAsia="zh-CN"/>
        </w:rPr>
        <w:t>OSI/RM</w:t>
      </w:r>
      <w:r>
        <w:rPr>
          <w:lang w:eastAsia="zh-CN"/>
        </w:rPr>
        <w:t>模型中的物理层、数据链路层）、网络层、传输层、应用层（对应</w:t>
      </w:r>
      <w:r>
        <w:rPr>
          <w:lang w:eastAsia="zh-CN"/>
        </w:rPr>
        <w:t>OSI/RM</w:t>
      </w:r>
      <w:r>
        <w:rPr>
          <w:lang w:eastAsia="zh-CN"/>
        </w:rPr>
        <w:t>模型中的会话层、表示层、应用层）。对于</w:t>
      </w:r>
      <w:r>
        <w:rPr>
          <w:lang w:eastAsia="zh-CN"/>
        </w:rPr>
        <w:t>TCP/IP</w:t>
      </w:r>
      <w:r>
        <w:rPr>
          <w:lang w:eastAsia="zh-CN"/>
        </w:rPr>
        <w:t>的五层模型，其自下而上依次为：物理层、数据链路层、网络层、传输层、应用层（对应</w:t>
      </w:r>
      <w:r>
        <w:rPr>
          <w:lang w:eastAsia="zh-CN"/>
        </w:rPr>
        <w:t>OSI/RM</w:t>
      </w:r>
      <w:r>
        <w:rPr>
          <w:lang w:eastAsia="zh-CN"/>
        </w:rPr>
        <w:t>模型中的会话层、表示层、应用层）。</w:t>
      </w:r>
    </w:p>
    <w:p w:rsidR="00C23BE0" w:rsidRDefault="00FE565D">
      <w:pPr>
        <w:pStyle w:val="31"/>
        <w:rPr>
          <w:lang w:eastAsia="zh-CN"/>
        </w:rPr>
      </w:pPr>
      <w:r>
        <w:rPr>
          <w:lang w:eastAsia="zh-CN"/>
        </w:rPr>
        <w:t>计算机网络七层模型（</w:t>
      </w:r>
      <w:r>
        <w:rPr>
          <w:lang w:eastAsia="zh-CN"/>
        </w:rPr>
        <w:t>ISO OSI/RM</w:t>
      </w:r>
      <w:r>
        <w:rPr>
          <w:lang w:eastAsia="zh-CN"/>
        </w:rPr>
        <w:t>）</w:t>
      </w:r>
    </w:p>
    <w:p w:rsidR="00C23BE0" w:rsidRDefault="00FE565D">
      <w:pPr>
        <w:rPr>
          <w:lang w:eastAsia="zh-CN"/>
        </w:rPr>
      </w:pPr>
      <w:r>
        <w:rPr>
          <w:lang w:eastAsia="zh-CN"/>
        </w:rPr>
        <w:t>文库内容：</w:t>
      </w:r>
    </w:p>
    <w:p w:rsidR="00C23BE0" w:rsidRDefault="00FE565D">
      <w:proofErr w:type="spellStart"/>
      <w:r>
        <w:t>无此词条</w:t>
      </w:r>
      <w:proofErr w:type="spellEnd"/>
    </w:p>
    <w:p w:rsidR="00C23BE0" w:rsidRDefault="00FE565D">
      <w:r>
        <w:t>文档内容：</w:t>
      </w:r>
    </w:p>
    <w:p w:rsidR="00C23BE0" w:rsidRDefault="00FE565D">
      <w:pPr>
        <w:rPr>
          <w:lang w:eastAsia="zh-CN"/>
        </w:rPr>
      </w:pPr>
      <w:r>
        <w:t>计算机网络七层模型（</w:t>
      </w:r>
      <w:r>
        <w:t>ISOOSI/RM</w:t>
      </w:r>
      <w:r>
        <w:t>）</w:t>
      </w:r>
      <w:r>
        <w:t>OSI</w:t>
      </w:r>
      <w:r>
        <w:t>七层模型为网络的标准层次划分，其自下而上依次为：物理层（</w:t>
      </w:r>
      <w:r>
        <w:t>PhysicsLayer</w:t>
      </w:r>
      <w:r>
        <w:t>）、数据链路层（</w:t>
      </w:r>
      <w:r>
        <w:t>DataLinkLayer</w:t>
      </w:r>
      <w:r>
        <w:t>）</w:t>
      </w:r>
      <w:r>
        <w:lastRenderedPageBreak/>
        <w:t>、网络层（</w:t>
      </w:r>
      <w:r>
        <w:t>NetworkLayer</w:t>
      </w:r>
      <w:r>
        <w:t>）、运输层（</w:t>
      </w:r>
      <w:r>
        <w:t>TransportLayer</w:t>
      </w:r>
      <w:r>
        <w:t>）、会话层（</w:t>
      </w:r>
      <w:r>
        <w:t>SessionLayer</w:t>
      </w:r>
      <w:r>
        <w:t>）、表示层（</w:t>
      </w:r>
      <w:r>
        <w:t>PresentationLayer</w:t>
      </w:r>
      <w:r>
        <w:t>）、应用层（</w:t>
      </w:r>
      <w:r>
        <w:t>ApplicationLayer</w:t>
      </w:r>
      <w:r>
        <w:t>）。</w:t>
      </w:r>
      <w:r>
        <w:rPr>
          <w:lang w:eastAsia="zh-CN"/>
        </w:rPr>
        <w:t>各层次功能如下：物理层（</w:t>
      </w:r>
      <w:proofErr w:type="spellStart"/>
      <w:r>
        <w:rPr>
          <w:lang w:eastAsia="zh-CN"/>
        </w:rPr>
        <w:t>PhysicsLayer</w:t>
      </w:r>
      <w:proofErr w:type="spellEnd"/>
      <w:r>
        <w:rPr>
          <w:lang w:eastAsia="zh-CN"/>
        </w:rPr>
        <w:t>）：激活、维持、关闭通信端点之间的机械特性、电气特性、功能特性以及过程特性。物理层确保原始数据可在各种物理媒介上传输，为上层协议提供了一个可靠传输数据的物理媒介。数据链路层（</w:t>
      </w:r>
      <w:proofErr w:type="spellStart"/>
      <w:r>
        <w:rPr>
          <w:lang w:eastAsia="zh-CN"/>
        </w:rPr>
        <w:t>DataLinkLayer</w:t>
      </w:r>
      <w:proofErr w:type="spellEnd"/>
      <w:r>
        <w:rPr>
          <w:lang w:eastAsia="zh-CN"/>
        </w:rPr>
        <w:t>）：将来自网络层来的数据可靠传输到相邻节点的目标机网络层，为网络层提供可靠数据传输。网络层（</w:t>
      </w:r>
      <w:proofErr w:type="spellStart"/>
      <w:r>
        <w:rPr>
          <w:lang w:eastAsia="zh-CN"/>
        </w:rPr>
        <w:t>NetworkLayer</w:t>
      </w:r>
      <w:proofErr w:type="spellEnd"/>
      <w:r>
        <w:rPr>
          <w:lang w:eastAsia="zh-CN"/>
        </w:rPr>
        <w:t>）：实现端到端系统之间透明传输数据，它的功能包括寻址和路由选择、连接的建立、保持和终止等。此外，网络层还可以实现拥塞控制、网际互连等功能。传输层（</w:t>
      </w:r>
      <w:proofErr w:type="spellStart"/>
      <w:r>
        <w:rPr>
          <w:lang w:eastAsia="zh-CN"/>
        </w:rPr>
        <w:t>TransportLayer</w:t>
      </w:r>
      <w:proofErr w:type="spellEnd"/>
      <w:r>
        <w:rPr>
          <w:lang w:eastAsia="zh-CN"/>
        </w:rPr>
        <w:t>）：传输层负责将上层数据分段并提供端到端的、可靠的或不可靠的传输，以及处理端到端的差错控制和流量控制问题。会话层（</w:t>
      </w:r>
      <w:proofErr w:type="spellStart"/>
      <w:r>
        <w:rPr>
          <w:lang w:eastAsia="zh-CN"/>
        </w:rPr>
        <w:t>SessionLayer</w:t>
      </w:r>
      <w:proofErr w:type="spellEnd"/>
      <w:r>
        <w:rPr>
          <w:lang w:eastAsia="zh-CN"/>
        </w:rPr>
        <w:t>）：会话层管理主机之间的会话进程，即负责建立、管理、终止进程之间的会话，还可以利用在数据中插入校验点来实现数据的同步。表示层（</w:t>
      </w:r>
      <w:proofErr w:type="spellStart"/>
      <w:r>
        <w:rPr>
          <w:lang w:eastAsia="zh-CN"/>
        </w:rPr>
        <w:t>PresentationLayer</w:t>
      </w:r>
      <w:proofErr w:type="spellEnd"/>
      <w:r>
        <w:rPr>
          <w:lang w:eastAsia="zh-CN"/>
        </w:rPr>
        <w:t>）：表示层负责对上层数据或信息进行变换以保证一个主机应用层信息可以被另一个主机的应用程序理解。应用层（</w:t>
      </w:r>
      <w:proofErr w:type="spellStart"/>
      <w:r>
        <w:rPr>
          <w:lang w:eastAsia="zh-CN"/>
        </w:rPr>
        <w:t>ApplicationLayer</w:t>
      </w:r>
      <w:proofErr w:type="spellEnd"/>
      <w:r>
        <w:rPr>
          <w:lang w:eastAsia="zh-CN"/>
        </w:rPr>
        <w:t>）：为操作系统或网络应用程序提供访问网络服务的接口。</w:t>
      </w:r>
    </w:p>
    <w:p w:rsidR="00C23BE0" w:rsidRDefault="00FE565D">
      <w:pPr>
        <w:pStyle w:val="31"/>
        <w:rPr>
          <w:lang w:eastAsia="zh-CN"/>
        </w:rPr>
      </w:pPr>
      <w:r>
        <w:rPr>
          <w:lang w:eastAsia="zh-CN"/>
        </w:rPr>
        <w:t>计算机网络硬件</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计算机网络硬件计算机网络硬件包括用于通信的硬件和用于客户端的设备。通信设备：网络适配器（</w:t>
      </w:r>
      <w:proofErr w:type="spellStart"/>
      <w:r>
        <w:rPr>
          <w:lang w:eastAsia="zh-CN"/>
        </w:rPr>
        <w:t>NetworkAdapter</w:t>
      </w:r>
      <w:proofErr w:type="spellEnd"/>
      <w:r>
        <w:rPr>
          <w:lang w:eastAsia="zh-CN"/>
        </w:rPr>
        <w:t>）网络适配器用于把计算机连接到电缆上，传输从计算机与电缆媒介间的数据。集线器</w:t>
      </w:r>
      <w:r>
        <w:rPr>
          <w:lang w:eastAsia="zh-CN"/>
        </w:rPr>
        <w:t>(Hub)</w:t>
      </w:r>
      <w:r>
        <w:rPr>
          <w:lang w:eastAsia="zh-CN"/>
        </w:rPr>
        <w:t>集线器的主要功能为对接收到的信号进行再生整形放大，以扩大网络的传输距离，同时把所有节点</w:t>
      </w:r>
      <w:r>
        <w:rPr>
          <w:lang w:eastAsia="zh-CN"/>
        </w:rPr>
        <w:lastRenderedPageBreak/>
        <w:t>集中在以它为中心的节点上。有些集线器仅仅把在任何一条电缆上接收到的信号向所有其他的电缆重新广播；另一些较为高级的集线器可以确定包的目的地址，并重新把信号仅仅发送到相应的电缆上，这些集线器就称之为交换式集线器或者交换机；还有一些高级集线器的特性包括错误诊断与隔离、流量监控及远程管理。中继器（</w:t>
      </w:r>
      <w:proofErr w:type="spellStart"/>
      <w:r>
        <w:rPr>
          <w:lang w:eastAsia="zh-CN"/>
        </w:rPr>
        <w:t>RPrepeater</w:t>
      </w:r>
      <w:proofErr w:type="spellEnd"/>
      <w:r>
        <w:rPr>
          <w:lang w:eastAsia="zh-CN"/>
        </w:rPr>
        <w:t>）中继器可从一个局域网上获取信号，对信号进行放大和提升功率后发向另一个局域网。它能够精确地重发信号，对衰减的信号进行放大，保持与原数据相同。网桥（</w:t>
      </w:r>
      <w:r>
        <w:rPr>
          <w:lang w:eastAsia="zh-CN"/>
        </w:rPr>
        <w:t>Bridge</w:t>
      </w:r>
      <w:r>
        <w:rPr>
          <w:lang w:eastAsia="zh-CN"/>
        </w:rPr>
        <w:t>）网桥也称桥接器，主要用于连接两个或多个局域网，并在它们之间传递封装的数据包。使用网桥可以连接两个或多个相同类型的网络，允许每个网络使用不同的协议，网桥根据各个局域网上是否使用相同的协议，自动决定并完成所传输的数据包的协议格式的转换。路由器（</w:t>
      </w:r>
      <w:r>
        <w:rPr>
          <w:lang w:eastAsia="zh-CN"/>
        </w:rPr>
        <w:t>Router</w:t>
      </w:r>
      <w:r>
        <w:rPr>
          <w:lang w:eastAsia="zh-CN"/>
        </w:rPr>
        <w:t>）路由器的作用与网桥类似，但其功能要比网桥强，它具有网桥的全部功能，此外，它还具有选择传输路径的功能，以实现负载均衡。网关（</w:t>
      </w:r>
      <w:r>
        <w:rPr>
          <w:lang w:eastAsia="zh-CN"/>
        </w:rPr>
        <w:t>Gateway</w:t>
      </w:r>
      <w:r>
        <w:rPr>
          <w:lang w:eastAsia="zh-CN"/>
        </w:rPr>
        <w:t>）网关可以实现不同网络间不同协议的转换，使协议不同的网络通过网关连成一个网络。传输介质（</w:t>
      </w:r>
      <w:proofErr w:type="spellStart"/>
      <w:r>
        <w:rPr>
          <w:lang w:eastAsia="zh-CN"/>
        </w:rPr>
        <w:t>TransmissionMedium</w:t>
      </w:r>
      <w:proofErr w:type="spellEnd"/>
      <w:r>
        <w:rPr>
          <w:lang w:eastAsia="zh-CN"/>
        </w:rPr>
        <w:t>）传输介质决定网络的传输率、局域网的最大长度、传输的可靠性以及网络适配器的复杂性。常见的传输介质有：双绞线、同轴电缆、光缆等。用户端设备：服务器（</w:t>
      </w:r>
      <w:r>
        <w:rPr>
          <w:lang w:eastAsia="zh-CN"/>
        </w:rPr>
        <w:t>server</w:t>
      </w:r>
      <w:r>
        <w:rPr>
          <w:lang w:eastAsia="zh-CN"/>
        </w:rPr>
        <w:t>）服务器是网络通信的中心结点。网络上的其他计算机依靠服务器储存数据，验证登录请求；服务器与其他计算机均连接到网络上，但服务器的不同之处是服务器软件比其他计算机上的更强大。客户机（</w:t>
      </w:r>
      <w:r>
        <w:rPr>
          <w:lang w:eastAsia="zh-CN"/>
        </w:rPr>
        <w:t>Client</w:t>
      </w:r>
      <w:r>
        <w:rPr>
          <w:lang w:eastAsia="zh-CN"/>
        </w:rPr>
        <w:t>）客户机又称用户工作站，是用户与网络打交道的设备，客户计算机执行用户程序并直接与用户进行交互。对等机（</w:t>
      </w:r>
      <w:r>
        <w:rPr>
          <w:lang w:eastAsia="zh-CN"/>
        </w:rPr>
        <w:t>Peers</w:t>
      </w:r>
      <w:r>
        <w:rPr>
          <w:lang w:eastAsia="zh-CN"/>
        </w:rPr>
        <w:t>）对等机，即对等式计算机，它不仅仅执行用户程序并直接与用户进行交互</w:t>
      </w:r>
      <w:r>
        <w:rPr>
          <w:lang w:eastAsia="zh-CN"/>
        </w:rPr>
        <w:t>(</w:t>
      </w:r>
      <w:r>
        <w:rPr>
          <w:lang w:eastAsia="zh-CN"/>
        </w:rPr>
        <w:t>类似于客户机</w:t>
      </w:r>
      <w:r>
        <w:rPr>
          <w:lang w:eastAsia="zh-CN"/>
        </w:rPr>
        <w:t>)</w:t>
      </w:r>
      <w:r>
        <w:rPr>
          <w:lang w:eastAsia="zh-CN"/>
        </w:rPr>
        <w:t>，而且也能向网络中的其他计算机共享自己的硬盘空间与打印机</w:t>
      </w:r>
      <w:r>
        <w:rPr>
          <w:lang w:eastAsia="zh-CN"/>
        </w:rPr>
        <w:t>(</w:t>
      </w:r>
      <w:r>
        <w:rPr>
          <w:lang w:eastAsia="zh-CN"/>
        </w:rPr>
        <w:t>类似于服务器</w:t>
      </w:r>
      <w:r>
        <w:rPr>
          <w:lang w:eastAsia="zh-CN"/>
        </w:rPr>
        <w:t>)</w:t>
      </w:r>
      <w:r>
        <w:rPr>
          <w:lang w:eastAsia="zh-CN"/>
        </w:rPr>
        <w:t>，但与服务器不同的是，对等式计算机并不验证其他计算机的文件，并且存储在对等机中的文件偶尔对网络中的其他计算机可用。</w:t>
      </w:r>
    </w:p>
    <w:p w:rsidR="00C23BE0" w:rsidRDefault="00FE565D">
      <w:pPr>
        <w:pStyle w:val="31"/>
        <w:rPr>
          <w:lang w:eastAsia="zh-CN"/>
        </w:rPr>
      </w:pPr>
      <w:r>
        <w:rPr>
          <w:lang w:eastAsia="zh-CN"/>
        </w:rPr>
        <w:t>计算机网络软件</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计算机网络软件计算机网络软件包括通信支撑平台软件、网络应用支撑平台软件、网络应用系统、</w:t>
      </w:r>
      <w:r>
        <w:rPr>
          <w:lang w:eastAsia="zh-CN"/>
        </w:rPr>
        <w:lastRenderedPageBreak/>
        <w:t>网络服务支撑平台软件、用于特殊网络站点的软件及网络管理系统等。从网络体系结构模型可知，通信软件和各层网络协议软件是这些网络软件的基础和核心。通信软件用以监督和控制通信工作的软件。它是计算机网络软件的基础组成部分，还可以实现计算机与自带终端或附属计算机之间的通信。协议软件它是网络软件的重要组成部分。在计算机网络的体系结构模型中，各层的协议大都由软件实现（物理层除外）。每层协议软件通常由一个或多个进程组成，来完成相应层协议所规定的功能，以及与上、下层的接口功能。应用系统应用系统的任务是实现网络总体规划所规定的各项任务，提供网络服务和资源共享。网络应用系统分为通用型应用系统和专用型应用系统。通用型应用系统适用于较广泛的行业领域，如数据收集系统、数据库查询系统、数据转发系统等。专用型应用系统只适用于特定的行业领域，如铁路控制、银行核算、军事指挥等。</w:t>
      </w:r>
    </w:p>
    <w:p w:rsidR="00C23BE0" w:rsidRDefault="00FE565D">
      <w:pPr>
        <w:pStyle w:val="31"/>
        <w:rPr>
          <w:lang w:eastAsia="zh-CN"/>
        </w:rPr>
      </w:pPr>
      <w:r>
        <w:rPr>
          <w:lang w:eastAsia="zh-CN"/>
        </w:rPr>
        <w:t>网络</w:t>
      </w:r>
      <w:r>
        <w:rPr>
          <w:lang w:eastAsia="zh-CN"/>
        </w:rPr>
        <w:t>IP</w:t>
      </w:r>
      <w:r>
        <w:rPr>
          <w:lang w:eastAsia="zh-CN"/>
        </w:rPr>
        <w:t>地址</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网络</w:t>
      </w:r>
      <w:r>
        <w:rPr>
          <w:lang w:eastAsia="zh-CN"/>
        </w:rPr>
        <w:t>IP</w:t>
      </w:r>
      <w:r>
        <w:rPr>
          <w:lang w:eastAsia="zh-CN"/>
        </w:rPr>
        <w:t>地址网络</w:t>
      </w:r>
      <w:r>
        <w:rPr>
          <w:lang w:eastAsia="zh-CN"/>
        </w:rPr>
        <w:t>IP</w:t>
      </w:r>
      <w:r>
        <w:rPr>
          <w:lang w:eastAsia="zh-CN"/>
        </w:rPr>
        <w:t>地址是指互联网协议地址（</w:t>
      </w:r>
      <w:proofErr w:type="spellStart"/>
      <w:r>
        <w:rPr>
          <w:lang w:eastAsia="zh-CN"/>
        </w:rPr>
        <w:t>InternetProtocolAddress</w:t>
      </w:r>
      <w:proofErr w:type="spellEnd"/>
      <w:r>
        <w:rPr>
          <w:lang w:eastAsia="zh-CN"/>
        </w:rPr>
        <w:t>）。</w:t>
      </w:r>
      <w:r>
        <w:rPr>
          <w:lang w:eastAsia="zh-CN"/>
        </w:rPr>
        <w:t>IP</w:t>
      </w:r>
      <w:r>
        <w:rPr>
          <w:lang w:eastAsia="zh-CN"/>
        </w:rPr>
        <w:t>地址是</w:t>
      </w:r>
      <w:r>
        <w:rPr>
          <w:lang w:eastAsia="zh-CN"/>
        </w:rPr>
        <w:t>IP</w:t>
      </w:r>
      <w:r>
        <w:rPr>
          <w:lang w:eastAsia="zh-CN"/>
        </w:rPr>
        <w:t>协议提供的一种统一的地址格式，用来为互联网上的每一个网络和每一台主机分配一个逻辑地址，以消除物理地址的差异。简单来说，</w:t>
      </w:r>
      <w:r>
        <w:rPr>
          <w:lang w:eastAsia="zh-CN"/>
        </w:rPr>
        <w:t>IP</w:t>
      </w:r>
      <w:r>
        <w:rPr>
          <w:lang w:eastAsia="zh-CN"/>
        </w:rPr>
        <w:t>地址相当于给互联网上的计算机一个唯一的编号，假如把互联网上的计算机比作一台电话，那么</w:t>
      </w:r>
      <w:r>
        <w:rPr>
          <w:lang w:eastAsia="zh-CN"/>
        </w:rPr>
        <w:t>IP</w:t>
      </w:r>
      <w:r>
        <w:rPr>
          <w:lang w:eastAsia="zh-CN"/>
        </w:rPr>
        <w:t>地址就相当于电话号码。</w:t>
      </w:r>
    </w:p>
    <w:p w:rsidR="00C23BE0" w:rsidRDefault="00FE565D">
      <w:pPr>
        <w:pStyle w:val="31"/>
        <w:rPr>
          <w:lang w:eastAsia="zh-CN"/>
        </w:rPr>
      </w:pPr>
      <w:r>
        <w:rPr>
          <w:lang w:eastAsia="zh-CN"/>
        </w:rPr>
        <w:t>域名系统</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域名系统（英文：</w:t>
      </w:r>
      <w:r>
        <w:rPr>
          <w:lang w:eastAsia="zh-CN"/>
        </w:rPr>
        <w:t>Domain Name System</w:t>
      </w:r>
      <w:r>
        <w:rPr>
          <w:lang w:eastAsia="zh-CN"/>
        </w:rPr>
        <w:t>，缩写：</w:t>
      </w:r>
      <w:r>
        <w:rPr>
          <w:lang w:eastAsia="zh-CN"/>
        </w:rPr>
        <w:t>DNS</w:t>
      </w:r>
      <w:r>
        <w:rPr>
          <w:lang w:eastAsia="zh-CN"/>
        </w:rPr>
        <w:t>）是互联网的一项服务。它作为将域名和</w:t>
      </w:r>
      <w:r>
        <w:rPr>
          <w:lang w:eastAsia="zh-CN"/>
        </w:rPr>
        <w:t>IP</w:t>
      </w:r>
      <w:r>
        <w:rPr>
          <w:lang w:eastAsia="zh-CN"/>
        </w:rPr>
        <w:t>地址相互映射的一个分布式数据库，能够使人更方便地访问互联网。</w:t>
      </w:r>
      <w:r>
        <w:rPr>
          <w:lang w:eastAsia="zh-CN"/>
        </w:rPr>
        <w:t>DNS</w:t>
      </w:r>
      <w:r>
        <w:rPr>
          <w:lang w:eastAsia="zh-CN"/>
        </w:rPr>
        <w:t>使用</w:t>
      </w:r>
      <w:r>
        <w:rPr>
          <w:lang w:eastAsia="zh-CN"/>
        </w:rPr>
        <w:t>TCP</w:t>
      </w:r>
      <w:r>
        <w:rPr>
          <w:lang w:eastAsia="zh-CN"/>
        </w:rPr>
        <w:t>和</w:t>
      </w:r>
      <w:r>
        <w:rPr>
          <w:lang w:eastAsia="zh-CN"/>
        </w:rPr>
        <w:t>UDP</w:t>
      </w:r>
      <w:r>
        <w:rPr>
          <w:lang w:eastAsia="zh-CN"/>
        </w:rPr>
        <w:t>端口</w:t>
      </w:r>
      <w:r>
        <w:rPr>
          <w:lang w:eastAsia="zh-CN"/>
        </w:rPr>
        <w:t>53</w:t>
      </w:r>
      <w:r>
        <w:rPr>
          <w:lang w:eastAsia="zh-CN"/>
        </w:rPr>
        <w:t>。当前，对于每一级域名长度的限制是</w:t>
      </w:r>
      <w:r>
        <w:rPr>
          <w:lang w:eastAsia="zh-CN"/>
        </w:rPr>
        <w:t>63</w:t>
      </w:r>
      <w:r>
        <w:rPr>
          <w:lang w:eastAsia="zh-CN"/>
        </w:rPr>
        <w:t>个字符，域名总长度则不能超过</w:t>
      </w:r>
      <w:r>
        <w:rPr>
          <w:lang w:eastAsia="zh-CN"/>
        </w:rPr>
        <w:t>253</w:t>
      </w:r>
      <w:r>
        <w:rPr>
          <w:lang w:eastAsia="zh-CN"/>
        </w:rPr>
        <w:t>个字符。</w:t>
      </w:r>
      <w:r>
        <w:rPr>
          <w:lang w:eastAsia="zh-CN"/>
        </w:rPr>
        <w:br/>
      </w:r>
    </w:p>
    <w:p w:rsidR="00C23BE0" w:rsidRDefault="00FE565D">
      <w:pPr>
        <w:rPr>
          <w:lang w:eastAsia="zh-CN"/>
        </w:rPr>
      </w:pPr>
      <w:r>
        <w:rPr>
          <w:lang w:eastAsia="zh-CN"/>
        </w:rPr>
        <w:t>文档内容：</w:t>
      </w:r>
    </w:p>
    <w:p w:rsidR="00C23BE0" w:rsidRDefault="00FE565D">
      <w:pPr>
        <w:rPr>
          <w:lang w:eastAsia="zh-CN"/>
        </w:rPr>
      </w:pPr>
      <w:r>
        <w:rPr>
          <w:color w:val="FA0000"/>
          <w:lang w:eastAsia="zh-CN"/>
        </w:rPr>
        <w:t>域名系统域名系统</w:t>
      </w:r>
      <w:r>
        <w:rPr>
          <w:lang w:eastAsia="zh-CN"/>
        </w:rPr>
        <w:t>（</w:t>
      </w:r>
      <w:proofErr w:type="spellStart"/>
      <w:r>
        <w:rPr>
          <w:lang w:eastAsia="zh-CN"/>
        </w:rPr>
        <w:t>DomainNameSystem</w:t>
      </w:r>
      <w:proofErr w:type="spellEnd"/>
      <w:r>
        <w:rPr>
          <w:lang w:eastAsia="zh-CN"/>
        </w:rPr>
        <w:t>，</w:t>
      </w:r>
      <w:r>
        <w:rPr>
          <w:color w:val="FA0000"/>
          <w:lang w:eastAsia="zh-CN"/>
        </w:rPr>
        <w:t>缩写：</w:t>
      </w:r>
      <w:r>
        <w:rPr>
          <w:lang w:eastAsia="zh-CN"/>
        </w:rPr>
        <w:t>DNS</w:t>
      </w:r>
      <w:r>
        <w:rPr>
          <w:lang w:eastAsia="zh-CN"/>
        </w:rPr>
        <w:t>）</w:t>
      </w:r>
      <w:r>
        <w:rPr>
          <w:color w:val="FA0000"/>
          <w:lang w:eastAsia="zh-CN"/>
        </w:rPr>
        <w:t>是互联网的</w:t>
      </w:r>
      <w:r>
        <w:rPr>
          <w:color w:val="FA0000"/>
          <w:lang w:eastAsia="zh-CN"/>
        </w:rPr>
        <w:lastRenderedPageBreak/>
        <w:t>一项服务</w:t>
      </w:r>
      <w:r>
        <w:rPr>
          <w:lang w:eastAsia="zh-CN"/>
        </w:rPr>
        <w:t>。</w:t>
      </w:r>
      <w:r>
        <w:rPr>
          <w:color w:val="FA0000"/>
          <w:lang w:eastAsia="zh-CN"/>
        </w:rPr>
        <w:t>它</w:t>
      </w:r>
      <w:r>
        <w:rPr>
          <w:lang w:eastAsia="zh-CN"/>
        </w:rPr>
        <w:t>可以实现</w:t>
      </w:r>
      <w:r>
        <w:rPr>
          <w:color w:val="FA0000"/>
          <w:lang w:eastAsia="zh-CN"/>
        </w:rPr>
        <w:t>将域名和</w:t>
      </w:r>
      <w:r>
        <w:rPr>
          <w:lang w:eastAsia="zh-CN"/>
        </w:rPr>
        <w:t>IP</w:t>
      </w:r>
      <w:r>
        <w:rPr>
          <w:lang w:eastAsia="zh-CN"/>
        </w:rPr>
        <w:t>地址</w:t>
      </w:r>
      <w:r>
        <w:rPr>
          <w:color w:val="FA0000"/>
          <w:lang w:eastAsia="zh-CN"/>
        </w:rPr>
        <w:t>相互映射</w:t>
      </w:r>
      <w:r>
        <w:rPr>
          <w:lang w:eastAsia="zh-CN"/>
        </w:rPr>
        <w:t>，</w:t>
      </w:r>
      <w:r>
        <w:rPr>
          <w:color w:val="FA0000"/>
          <w:lang w:eastAsia="zh-CN"/>
        </w:rPr>
        <w:t>能够</w:t>
      </w:r>
      <w:r>
        <w:rPr>
          <w:lang w:eastAsia="zh-CN"/>
        </w:rPr>
        <w:t>使用户</w:t>
      </w:r>
      <w:r>
        <w:rPr>
          <w:color w:val="FA0000"/>
          <w:lang w:eastAsia="zh-CN"/>
        </w:rPr>
        <w:t>更方便地访问互联网</w:t>
      </w:r>
      <w:r>
        <w:rPr>
          <w:lang w:eastAsia="zh-CN"/>
        </w:rPr>
        <w:t>。</w:t>
      </w:r>
      <w:r>
        <w:rPr>
          <w:color w:val="FA0000"/>
          <w:lang w:eastAsia="zh-CN"/>
        </w:rPr>
        <w:t>域名</w:t>
      </w:r>
      <w:r>
        <w:rPr>
          <w:lang w:eastAsia="zh-CN"/>
        </w:rPr>
        <w:t>可</w:t>
      </w:r>
      <w:r>
        <w:rPr>
          <w:color w:val="FA0000"/>
          <w:lang w:eastAsia="zh-CN"/>
        </w:rPr>
        <w:t>将一个</w:t>
      </w:r>
      <w:r>
        <w:rPr>
          <w:lang w:eastAsia="zh-CN"/>
        </w:rPr>
        <w:t>IP</w:t>
      </w:r>
      <w:r>
        <w:rPr>
          <w:lang w:eastAsia="zh-CN"/>
        </w:rPr>
        <w:t>地址关联到一组有意义</w:t>
      </w:r>
      <w:r>
        <w:rPr>
          <w:color w:val="FA0000"/>
          <w:lang w:eastAsia="zh-CN"/>
        </w:rPr>
        <w:t>的</w:t>
      </w:r>
      <w:r>
        <w:rPr>
          <w:lang w:eastAsia="zh-CN"/>
        </w:rPr>
        <w:t>符号串上去，用户</w:t>
      </w:r>
      <w:r>
        <w:rPr>
          <w:color w:val="FA0000"/>
          <w:lang w:eastAsia="zh-CN"/>
        </w:rPr>
        <w:t>访问一个</w:t>
      </w:r>
      <w:r>
        <w:rPr>
          <w:lang w:eastAsia="zh-CN"/>
        </w:rPr>
        <w:t>网站</w:t>
      </w:r>
      <w:r>
        <w:rPr>
          <w:color w:val="FA0000"/>
          <w:lang w:eastAsia="zh-CN"/>
        </w:rPr>
        <w:t>的</w:t>
      </w:r>
      <w:r>
        <w:rPr>
          <w:lang w:eastAsia="zh-CN"/>
        </w:rPr>
        <w:t>时候，既可以输入该网站</w:t>
      </w:r>
      <w:r>
        <w:rPr>
          <w:color w:val="FA0000"/>
          <w:lang w:eastAsia="zh-CN"/>
        </w:rPr>
        <w:t>的</w:t>
      </w:r>
      <w:r>
        <w:rPr>
          <w:lang w:eastAsia="zh-CN"/>
        </w:rPr>
        <w:t>IP</w:t>
      </w:r>
      <w:r>
        <w:rPr>
          <w:lang w:eastAsia="zh-CN"/>
        </w:rPr>
        <w:t>地址，也可以输入其</w:t>
      </w:r>
      <w:r>
        <w:rPr>
          <w:color w:val="FA0000"/>
          <w:lang w:eastAsia="zh-CN"/>
        </w:rPr>
        <w:t>域名</w:t>
      </w:r>
      <w:r>
        <w:rPr>
          <w:lang w:eastAsia="zh-CN"/>
        </w:rPr>
        <w:t>，对</w:t>
      </w:r>
      <w:r>
        <w:rPr>
          <w:color w:val="FA0000"/>
          <w:lang w:eastAsia="zh-CN"/>
        </w:rPr>
        <w:t>访问</w:t>
      </w:r>
      <w:r>
        <w:rPr>
          <w:lang w:eastAsia="zh-CN"/>
        </w:rPr>
        <w:t>而言，两者</w:t>
      </w:r>
      <w:r>
        <w:rPr>
          <w:color w:val="FA0000"/>
          <w:lang w:eastAsia="zh-CN"/>
        </w:rPr>
        <w:t>是</w:t>
      </w:r>
      <w:r>
        <w:rPr>
          <w:lang w:eastAsia="zh-CN"/>
        </w:rPr>
        <w:t>等价</w:t>
      </w:r>
      <w:r>
        <w:rPr>
          <w:color w:val="FA0000"/>
          <w:lang w:eastAsia="zh-CN"/>
        </w:rPr>
        <w:t>的</w:t>
      </w:r>
      <w:r>
        <w:rPr>
          <w:lang w:eastAsia="zh-CN"/>
        </w:rPr>
        <w:t>。网站</w:t>
      </w:r>
      <w:r>
        <w:rPr>
          <w:color w:val="FA0000"/>
          <w:lang w:eastAsia="zh-CN"/>
        </w:rPr>
        <w:t>的</w:t>
      </w:r>
      <w:r>
        <w:rPr>
          <w:lang w:eastAsia="zh-CN"/>
        </w:rPr>
        <w:t>IP</w:t>
      </w:r>
      <w:r>
        <w:rPr>
          <w:lang w:eastAsia="zh-CN"/>
        </w:rPr>
        <w:t>地址都</w:t>
      </w:r>
      <w:r>
        <w:rPr>
          <w:color w:val="FA0000"/>
          <w:lang w:eastAsia="zh-CN"/>
        </w:rPr>
        <w:t>是</w:t>
      </w:r>
      <w:r>
        <w:rPr>
          <w:lang w:eastAsia="zh-CN"/>
        </w:rPr>
        <w:t>唯一</w:t>
      </w:r>
      <w:r>
        <w:rPr>
          <w:color w:val="FA0000"/>
          <w:lang w:eastAsia="zh-CN"/>
        </w:rPr>
        <w:t>的</w:t>
      </w:r>
      <w:r>
        <w:rPr>
          <w:lang w:eastAsia="zh-CN"/>
        </w:rPr>
        <w:t>，但这样也使得</w:t>
      </w:r>
      <w:r>
        <w:rPr>
          <w:color w:val="FA0000"/>
          <w:lang w:eastAsia="zh-CN"/>
        </w:rPr>
        <w:t>访问</w:t>
      </w:r>
      <w:r>
        <w:rPr>
          <w:lang w:eastAsia="zh-CN"/>
        </w:rPr>
        <w:t>不同网站时，容易忘记或记混其</w:t>
      </w:r>
      <w:r>
        <w:rPr>
          <w:lang w:eastAsia="zh-CN"/>
        </w:rPr>
        <w:t>IP</w:t>
      </w:r>
      <w:r>
        <w:rPr>
          <w:lang w:eastAsia="zh-CN"/>
        </w:rPr>
        <w:t>地址，但是每个网站</w:t>
      </w:r>
      <w:r>
        <w:rPr>
          <w:color w:val="FA0000"/>
          <w:lang w:eastAsia="zh-CN"/>
        </w:rPr>
        <w:t>的域名</w:t>
      </w:r>
      <w:r>
        <w:rPr>
          <w:lang w:eastAsia="zh-CN"/>
        </w:rPr>
        <w:t>都与网站内容相关联，</w:t>
      </w:r>
      <w:r>
        <w:rPr>
          <w:color w:val="FA0000"/>
          <w:lang w:eastAsia="zh-CN"/>
        </w:rPr>
        <w:t>方便</w:t>
      </w:r>
      <w:r>
        <w:rPr>
          <w:lang w:eastAsia="zh-CN"/>
        </w:rPr>
        <w:t>用户记忆，比如，百度</w:t>
      </w:r>
      <w:r>
        <w:rPr>
          <w:color w:val="FA0000"/>
          <w:lang w:eastAsia="zh-CN"/>
        </w:rPr>
        <w:t>的</w:t>
      </w:r>
      <w:r>
        <w:rPr>
          <w:lang w:eastAsia="zh-CN"/>
        </w:rPr>
        <w:t>IP</w:t>
      </w:r>
      <w:r>
        <w:rPr>
          <w:lang w:eastAsia="zh-CN"/>
        </w:rPr>
        <w:t>地址为</w:t>
      </w:r>
      <w:r>
        <w:rPr>
          <w:lang w:eastAsia="zh-CN"/>
        </w:rPr>
        <w:t>14.215.177.38</w:t>
      </w:r>
      <w:r>
        <w:rPr>
          <w:lang w:eastAsia="zh-CN"/>
        </w:rPr>
        <w:t>，其</w:t>
      </w:r>
      <w:r>
        <w:rPr>
          <w:color w:val="FA0000"/>
          <w:lang w:eastAsia="zh-CN"/>
        </w:rPr>
        <w:t>域名</w:t>
      </w:r>
      <w:r>
        <w:rPr>
          <w:lang w:eastAsia="zh-CN"/>
        </w:rPr>
        <w:t>为</w:t>
      </w:r>
      <w:r>
        <w:rPr>
          <w:lang w:eastAsia="zh-CN"/>
        </w:rPr>
        <w:t>www.baidu.com</w:t>
      </w:r>
      <w:r>
        <w:rPr>
          <w:lang w:eastAsia="zh-CN"/>
        </w:rPr>
        <w:t>，相比之下，其</w:t>
      </w:r>
      <w:r>
        <w:rPr>
          <w:color w:val="FA0000"/>
          <w:lang w:eastAsia="zh-CN"/>
        </w:rPr>
        <w:t>域名更</w:t>
      </w:r>
      <w:r>
        <w:rPr>
          <w:lang w:eastAsia="zh-CN"/>
        </w:rPr>
        <w:t>容易记忆，</w:t>
      </w:r>
      <w:r>
        <w:rPr>
          <w:color w:val="FA0000"/>
          <w:lang w:eastAsia="zh-CN"/>
        </w:rPr>
        <w:t>方便</w:t>
      </w:r>
      <w:r>
        <w:rPr>
          <w:lang w:eastAsia="zh-CN"/>
        </w:rPr>
        <w:t>用户</w:t>
      </w:r>
      <w:r>
        <w:rPr>
          <w:color w:val="FA0000"/>
          <w:lang w:eastAsia="zh-CN"/>
        </w:rPr>
        <w:t>访问</w:t>
      </w:r>
      <w:r>
        <w:rPr>
          <w:lang w:eastAsia="zh-CN"/>
        </w:rPr>
        <w:t>。</w:t>
      </w:r>
    </w:p>
    <w:p w:rsidR="00C23BE0" w:rsidRDefault="00FE565D">
      <w:pPr>
        <w:pStyle w:val="31"/>
        <w:rPr>
          <w:lang w:eastAsia="zh-CN"/>
        </w:rPr>
      </w:pPr>
      <w:r>
        <w:rPr>
          <w:lang w:eastAsia="zh-CN"/>
        </w:rPr>
        <w:t>3W</w:t>
      </w:r>
      <w:r>
        <w:rPr>
          <w:lang w:eastAsia="zh-CN"/>
        </w:rPr>
        <w:t>服务（</w:t>
      </w:r>
      <w:r>
        <w:rPr>
          <w:lang w:eastAsia="zh-CN"/>
        </w:rPr>
        <w:t>WWW</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3W</w:t>
      </w:r>
      <w:r>
        <w:rPr>
          <w:lang w:eastAsia="zh-CN"/>
        </w:rPr>
        <w:t>服务（</w:t>
      </w:r>
      <w:r>
        <w:rPr>
          <w:lang w:eastAsia="zh-CN"/>
        </w:rPr>
        <w:t>WWW</w:t>
      </w:r>
      <w:r>
        <w:rPr>
          <w:lang w:eastAsia="zh-CN"/>
        </w:rPr>
        <w:t>）</w:t>
      </w:r>
      <w:r>
        <w:rPr>
          <w:lang w:eastAsia="zh-CN"/>
        </w:rPr>
        <w:t>WWW(</w:t>
      </w:r>
      <w:proofErr w:type="spellStart"/>
      <w:r>
        <w:rPr>
          <w:lang w:eastAsia="zh-CN"/>
        </w:rPr>
        <w:t>WorldWideWeb</w:t>
      </w:r>
      <w:proofErr w:type="spellEnd"/>
      <w:r>
        <w:rPr>
          <w:lang w:eastAsia="zh-CN"/>
        </w:rPr>
        <w:t>)</w:t>
      </w:r>
      <w:r>
        <w:rPr>
          <w:lang w:eastAsia="zh-CN"/>
        </w:rPr>
        <w:t>服务是一种建立在超文本基础上浏览、查询因特网信息的方式。它以交互方式查询并访问存放于远程计算机的信息，其核心技术为超文本传输协议和超文本标记语言。由于</w:t>
      </w:r>
      <w:r>
        <w:rPr>
          <w:lang w:eastAsia="zh-CN"/>
        </w:rPr>
        <w:t>www</w:t>
      </w:r>
      <w:r>
        <w:rPr>
          <w:lang w:eastAsia="zh-CN"/>
        </w:rPr>
        <w:t>服务使用的是超文本链接（</w:t>
      </w:r>
      <w:r>
        <w:rPr>
          <w:lang w:eastAsia="zh-CN"/>
        </w:rPr>
        <w:t>HTML</w:t>
      </w:r>
      <w:r>
        <w:rPr>
          <w:lang w:eastAsia="zh-CN"/>
        </w:rPr>
        <w:t>），可以很方便的从一个信息页转换到另一个信息页。它不仅能查看文字，还可以欣赏图片、音乐、动画，为用户获取信息资源提供了便利条件。</w:t>
      </w:r>
    </w:p>
    <w:p w:rsidR="00C23BE0" w:rsidRDefault="00FE565D">
      <w:pPr>
        <w:pStyle w:val="31"/>
        <w:rPr>
          <w:lang w:eastAsia="zh-CN"/>
        </w:rPr>
      </w:pPr>
      <w:r>
        <w:rPr>
          <w:lang w:eastAsia="zh-CN"/>
        </w:rPr>
        <w:t>文件传输（</w:t>
      </w:r>
      <w:r>
        <w:rPr>
          <w:lang w:eastAsia="zh-CN"/>
        </w:rPr>
        <w:t>FTP</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文件传输（</w:t>
      </w:r>
      <w:r>
        <w:rPr>
          <w:lang w:eastAsia="zh-CN"/>
        </w:rPr>
        <w:t>FTP</w:t>
      </w:r>
      <w:r>
        <w:rPr>
          <w:lang w:eastAsia="zh-CN"/>
        </w:rPr>
        <w:t>）文件传输协议（</w:t>
      </w:r>
      <w:proofErr w:type="spellStart"/>
      <w:r>
        <w:rPr>
          <w:lang w:eastAsia="zh-CN"/>
        </w:rPr>
        <w:t>FileTransferProtocol</w:t>
      </w:r>
      <w:proofErr w:type="spellEnd"/>
      <w:r>
        <w:rPr>
          <w:lang w:eastAsia="zh-CN"/>
        </w:rPr>
        <w:t>，缩写：</w:t>
      </w:r>
      <w:r>
        <w:rPr>
          <w:lang w:eastAsia="zh-CN"/>
        </w:rPr>
        <w:t>FTP</w:t>
      </w:r>
      <w:r>
        <w:rPr>
          <w:lang w:eastAsia="zh-CN"/>
        </w:rPr>
        <w:t>）是用于在网络上进行文件传输的一套标准协议。它使用客户端</w:t>
      </w:r>
      <w:r>
        <w:rPr>
          <w:lang w:eastAsia="zh-CN"/>
        </w:rPr>
        <w:t>/</w:t>
      </w:r>
      <w:r>
        <w:rPr>
          <w:lang w:eastAsia="zh-CN"/>
        </w:rPr>
        <w:t>服务器（</w:t>
      </w:r>
      <w:r>
        <w:rPr>
          <w:lang w:eastAsia="zh-CN"/>
        </w:rPr>
        <w:t>C/S</w:t>
      </w:r>
      <w:r>
        <w:rPr>
          <w:lang w:eastAsia="zh-CN"/>
        </w:rPr>
        <w:t>）模式，能操作任何类型的文件而不需要进一步处理。但是，</w:t>
      </w:r>
      <w:r>
        <w:rPr>
          <w:lang w:eastAsia="zh-CN"/>
        </w:rPr>
        <w:t>FTP</w:t>
      </w:r>
      <w:r>
        <w:rPr>
          <w:lang w:eastAsia="zh-CN"/>
        </w:rPr>
        <w:t>的延时很高，也就是说，从开始请求到第一次接收需求数据之间的时间会很长，而且用户需要不时地执行一些冗长的登录过程。</w:t>
      </w:r>
    </w:p>
    <w:p w:rsidR="00C23BE0" w:rsidRDefault="00FE565D">
      <w:pPr>
        <w:pStyle w:val="31"/>
        <w:rPr>
          <w:lang w:eastAsia="zh-CN"/>
        </w:rPr>
      </w:pPr>
      <w:r>
        <w:rPr>
          <w:lang w:eastAsia="zh-CN"/>
        </w:rPr>
        <w:t>TCP/IP</w:t>
      </w:r>
      <w:r>
        <w:rPr>
          <w:lang w:eastAsia="zh-CN"/>
        </w:rPr>
        <w:t>协议</w:t>
      </w:r>
    </w:p>
    <w:p w:rsidR="00C23BE0" w:rsidRDefault="00FE565D">
      <w:pPr>
        <w:rPr>
          <w:lang w:eastAsia="zh-CN"/>
        </w:rPr>
      </w:pPr>
      <w:r>
        <w:rPr>
          <w:lang w:eastAsia="zh-CN"/>
        </w:rPr>
        <w:t>文库内容：</w:t>
      </w:r>
    </w:p>
    <w:p w:rsidR="00C23BE0" w:rsidRDefault="00FE565D">
      <w:pPr>
        <w:rPr>
          <w:lang w:eastAsia="zh-CN"/>
        </w:rPr>
      </w:pPr>
      <w:r>
        <w:rPr>
          <w:lang w:eastAsia="zh-CN"/>
        </w:rPr>
        <w:br/>
      </w:r>
      <w:proofErr w:type="spellStart"/>
      <w:r>
        <w:t>互联网协议（</w:t>
      </w:r>
      <w:r>
        <w:t>Internet</w:t>
      </w:r>
      <w:proofErr w:type="spellEnd"/>
      <w:r>
        <w:t xml:space="preserve"> Protocol Suite</w:t>
      </w:r>
      <w:r>
        <w:t>）是一个网络通信模型，以及一整个网络传输协议家族，为互联网的基础通信架构。它常被通称为</w:t>
      </w:r>
      <w:r>
        <w:t>TCP/IP</w:t>
      </w:r>
      <w:r>
        <w:t>协议族（英语：</w:t>
      </w:r>
      <w:r>
        <w:t>TCP/IP Protocol Suite</w:t>
      </w:r>
      <w:r>
        <w:t>，或</w:t>
      </w:r>
      <w:r>
        <w:t>TCP/IP Protocols</w:t>
      </w:r>
      <w:r>
        <w:t>），简称</w:t>
      </w:r>
      <w:r>
        <w:t>T</w:t>
      </w:r>
      <w:r>
        <w:lastRenderedPageBreak/>
        <w:t>CP/IP</w:t>
      </w:r>
      <w:r>
        <w:t>。</w:t>
      </w:r>
      <w:r>
        <w:rPr>
          <w:lang w:eastAsia="zh-CN"/>
        </w:rPr>
        <w:t>因为该协议家族的两个核心协议：</w:t>
      </w:r>
      <w:r>
        <w:rPr>
          <w:lang w:eastAsia="zh-CN"/>
        </w:rPr>
        <w:t>TCP</w:t>
      </w:r>
      <w:r>
        <w:rPr>
          <w:lang w:eastAsia="zh-CN"/>
        </w:rPr>
        <w:t>（传输控制协议）和</w:t>
      </w:r>
      <w:r>
        <w:rPr>
          <w:lang w:eastAsia="zh-CN"/>
        </w:rPr>
        <w:t>IP</w:t>
      </w:r>
      <w:r>
        <w:rPr>
          <w:lang w:eastAsia="zh-CN"/>
        </w:rPr>
        <w:t>（网际协议），为该家族中最早通过的标准。由于在网络通讯协议普遍采用分层的结构，当多个层次的协议共同工作时，类似计算机科学中的堆栈，因此又被称为</w:t>
      </w:r>
      <w:r>
        <w:rPr>
          <w:lang w:eastAsia="zh-CN"/>
        </w:rPr>
        <w:t>TCP/IP</w:t>
      </w:r>
      <w:r>
        <w:rPr>
          <w:lang w:eastAsia="zh-CN"/>
        </w:rPr>
        <w:t>协议栈（英语：</w:t>
      </w:r>
      <w:r>
        <w:rPr>
          <w:lang w:eastAsia="zh-CN"/>
        </w:rPr>
        <w:t>TCP/IP Protocol Stack</w:t>
      </w:r>
      <w:r>
        <w:rPr>
          <w:lang w:eastAsia="zh-CN"/>
        </w:rPr>
        <w:t>）</w:t>
      </w:r>
      <w:r>
        <w:rPr>
          <w:lang w:eastAsia="zh-CN"/>
        </w:rPr>
        <w:t xml:space="preserve"> </w:t>
      </w:r>
      <w:r>
        <w:rPr>
          <w:lang w:eastAsia="zh-CN"/>
        </w:rPr>
        <w:t>。这些协议最早发源于美国国防部（缩写为</w:t>
      </w:r>
      <w:r>
        <w:rPr>
          <w:lang w:eastAsia="zh-CN"/>
        </w:rPr>
        <w:t>DoD</w:t>
      </w:r>
      <w:r>
        <w:rPr>
          <w:lang w:eastAsia="zh-CN"/>
        </w:rPr>
        <w:t>）的</w:t>
      </w:r>
      <w:r>
        <w:rPr>
          <w:lang w:eastAsia="zh-CN"/>
        </w:rPr>
        <w:t>ARPA</w:t>
      </w:r>
      <w:r>
        <w:rPr>
          <w:lang w:eastAsia="zh-CN"/>
        </w:rPr>
        <w:t>网项目，因此也被称作</w:t>
      </w:r>
      <w:r>
        <w:rPr>
          <w:lang w:eastAsia="zh-CN"/>
        </w:rPr>
        <w:t>DoD</w:t>
      </w:r>
      <w:r>
        <w:rPr>
          <w:lang w:eastAsia="zh-CN"/>
        </w:rPr>
        <w:t>模型（</w:t>
      </w:r>
      <w:r>
        <w:rPr>
          <w:lang w:eastAsia="zh-CN"/>
        </w:rPr>
        <w:t>DoD Model</w:t>
      </w:r>
      <w:r>
        <w:rPr>
          <w:lang w:eastAsia="zh-CN"/>
        </w:rPr>
        <w:t>）。这个协议族由互联网工程任务组负责维护。</w:t>
      </w:r>
      <w:r>
        <w:rPr>
          <w:lang w:eastAsia="zh-CN"/>
        </w:rPr>
        <w:t>TCP/IP</w:t>
      </w:r>
      <w:r>
        <w:rPr>
          <w:lang w:eastAsia="zh-CN"/>
        </w:rPr>
        <w:t>提供点对点的链接机制，将数据应该如何封装、定址、传输、路由以及在目的地如何接收，都加以标准化。它将软件通信过程抽象化为四个抽象层，采取协议堆栈的方式，分别实现出不同通信协议。协议族下的各种协议，依其功能不同，被分别归属到这四个层次结构之中，常被视为是简化的七层</w:t>
      </w:r>
      <w:r>
        <w:rPr>
          <w:lang w:eastAsia="zh-CN"/>
        </w:rPr>
        <w:t>OSI</w:t>
      </w:r>
      <w:r>
        <w:rPr>
          <w:lang w:eastAsia="zh-CN"/>
        </w:rPr>
        <w:t>模型。</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TCP/IP</w:t>
      </w:r>
      <w:r>
        <w:rPr>
          <w:color w:val="FA0000"/>
          <w:lang w:eastAsia="zh-CN"/>
        </w:rPr>
        <w:t>协议</w:t>
      </w:r>
      <w:r>
        <w:rPr>
          <w:lang w:eastAsia="zh-CN"/>
        </w:rPr>
        <w:t>TCP/IP</w:t>
      </w:r>
      <w:r>
        <w:rPr>
          <w:lang w:eastAsia="zh-CN"/>
        </w:rPr>
        <w:t>，</w:t>
      </w:r>
      <w:r>
        <w:rPr>
          <w:color w:val="FA0000"/>
          <w:lang w:eastAsia="zh-CN"/>
        </w:rPr>
        <w:t>也称为</w:t>
      </w:r>
      <w:r>
        <w:rPr>
          <w:lang w:eastAsia="zh-CN"/>
        </w:rPr>
        <w:t>TCP/IP</w:t>
      </w:r>
      <w:r>
        <w:rPr>
          <w:color w:val="FA0000"/>
          <w:lang w:eastAsia="zh-CN"/>
        </w:rPr>
        <w:t>协议族</w:t>
      </w:r>
      <w:r>
        <w:rPr>
          <w:lang w:eastAsia="zh-CN"/>
        </w:rPr>
        <w:t>，</w:t>
      </w:r>
      <w:r>
        <w:rPr>
          <w:color w:val="FA0000"/>
          <w:lang w:eastAsia="zh-CN"/>
        </w:rPr>
        <w:t>是</w:t>
      </w:r>
      <w:r>
        <w:rPr>
          <w:lang w:eastAsia="zh-CN"/>
        </w:rPr>
        <w:t>基于</w:t>
      </w:r>
      <w:r>
        <w:rPr>
          <w:lang w:eastAsia="zh-CN"/>
        </w:rPr>
        <w:t>TCP</w:t>
      </w:r>
      <w:r>
        <w:rPr>
          <w:color w:val="FA0000"/>
          <w:lang w:eastAsia="zh-CN"/>
        </w:rPr>
        <w:t>和</w:t>
      </w:r>
      <w:r>
        <w:rPr>
          <w:lang w:eastAsia="zh-CN"/>
        </w:rPr>
        <w:t>IP</w:t>
      </w:r>
      <w:r>
        <w:rPr>
          <w:color w:val="FA0000"/>
          <w:lang w:eastAsia="zh-CN"/>
        </w:rPr>
        <w:t>这两个</w:t>
      </w:r>
      <w:r>
        <w:rPr>
          <w:lang w:eastAsia="zh-CN"/>
        </w:rPr>
        <w:t>最初</w:t>
      </w:r>
      <w:r>
        <w:rPr>
          <w:color w:val="FA0000"/>
          <w:lang w:eastAsia="zh-CN"/>
        </w:rPr>
        <w:t>的协议</w:t>
      </w:r>
      <w:r>
        <w:rPr>
          <w:lang w:eastAsia="zh-CN"/>
        </w:rPr>
        <w:t>之上</w:t>
      </w:r>
      <w:r>
        <w:rPr>
          <w:color w:val="FA0000"/>
          <w:lang w:eastAsia="zh-CN"/>
        </w:rPr>
        <w:t>的不同的通信协议的</w:t>
      </w:r>
      <w:r>
        <w:rPr>
          <w:lang w:eastAsia="zh-CN"/>
        </w:rPr>
        <w:t>集合，包括</w:t>
      </w:r>
      <w:r>
        <w:rPr>
          <w:color w:val="FA0000"/>
          <w:lang w:eastAsia="zh-CN"/>
        </w:rPr>
        <w:t>传输控制协议</w:t>
      </w:r>
      <w:r>
        <w:rPr>
          <w:lang w:eastAsia="zh-CN"/>
        </w:rPr>
        <w:t>（</w:t>
      </w:r>
      <w:r>
        <w:rPr>
          <w:lang w:eastAsia="zh-CN"/>
        </w:rPr>
        <w:t>TCP</w:t>
      </w:r>
      <w:r>
        <w:rPr>
          <w:color w:val="FA0000"/>
          <w:lang w:eastAsia="zh-CN"/>
        </w:rPr>
        <w:t>协议</w:t>
      </w:r>
      <w:r>
        <w:rPr>
          <w:lang w:eastAsia="zh-CN"/>
        </w:rPr>
        <w:t>）、</w:t>
      </w:r>
      <w:r>
        <w:rPr>
          <w:color w:val="FA0000"/>
          <w:lang w:eastAsia="zh-CN"/>
        </w:rPr>
        <w:t>网际协议</w:t>
      </w:r>
      <w:r>
        <w:rPr>
          <w:lang w:eastAsia="zh-CN"/>
        </w:rPr>
        <w:t>（</w:t>
      </w:r>
      <w:r>
        <w:rPr>
          <w:lang w:eastAsia="zh-CN"/>
        </w:rPr>
        <w:t>IP</w:t>
      </w:r>
      <w:r>
        <w:rPr>
          <w:color w:val="FA0000"/>
          <w:lang w:eastAsia="zh-CN"/>
        </w:rPr>
        <w:t>协议</w:t>
      </w:r>
      <w:r>
        <w:rPr>
          <w:lang w:eastAsia="zh-CN"/>
        </w:rPr>
        <w:t>）、超文本</w:t>
      </w:r>
      <w:r>
        <w:rPr>
          <w:color w:val="FA0000"/>
          <w:lang w:eastAsia="zh-CN"/>
        </w:rPr>
        <w:t>传输协议</w:t>
      </w:r>
      <w:r>
        <w:rPr>
          <w:lang w:eastAsia="zh-CN"/>
        </w:rPr>
        <w:t>（</w:t>
      </w:r>
      <w:r>
        <w:rPr>
          <w:lang w:eastAsia="zh-CN"/>
        </w:rPr>
        <w:t>HTTP</w:t>
      </w:r>
      <w:r>
        <w:rPr>
          <w:color w:val="FA0000"/>
          <w:lang w:eastAsia="zh-CN"/>
        </w:rPr>
        <w:t>协议</w:t>
      </w:r>
      <w:r>
        <w:rPr>
          <w:lang w:eastAsia="zh-CN"/>
        </w:rPr>
        <w:t>）、</w:t>
      </w:r>
      <w:r>
        <w:rPr>
          <w:lang w:eastAsia="zh-CN"/>
        </w:rPr>
        <w:t>FTP</w:t>
      </w:r>
      <w:r>
        <w:rPr>
          <w:lang w:eastAsia="zh-CN"/>
        </w:rPr>
        <w:t>（文件传输</w:t>
      </w:r>
      <w:r>
        <w:rPr>
          <w:color w:val="FA0000"/>
          <w:lang w:eastAsia="zh-CN"/>
        </w:rPr>
        <w:t>协议</w:t>
      </w:r>
      <w:r>
        <w:rPr>
          <w:lang w:eastAsia="zh-CN"/>
        </w:rPr>
        <w:t>）、</w:t>
      </w:r>
      <w:r>
        <w:rPr>
          <w:lang w:eastAsia="zh-CN"/>
        </w:rPr>
        <w:t>DHCP</w:t>
      </w:r>
      <w:r>
        <w:rPr>
          <w:lang w:eastAsia="zh-CN"/>
        </w:rPr>
        <w:t>（动态主机配置</w:t>
      </w:r>
      <w:r>
        <w:rPr>
          <w:color w:val="FA0000"/>
          <w:lang w:eastAsia="zh-CN"/>
        </w:rPr>
        <w:t>协议</w:t>
      </w:r>
      <w:r>
        <w:rPr>
          <w:lang w:eastAsia="zh-CN"/>
        </w:rPr>
        <w:t>）等。</w:t>
      </w:r>
      <w:r>
        <w:rPr>
          <w:lang w:eastAsia="zh-CN"/>
        </w:rPr>
        <w:t>IP</w:t>
      </w:r>
      <w:r>
        <w:rPr>
          <w:color w:val="FA0000"/>
          <w:lang w:eastAsia="zh-CN"/>
        </w:rPr>
        <w:t>协议</w:t>
      </w:r>
      <w:r>
        <w:rPr>
          <w:lang w:eastAsia="zh-CN"/>
        </w:rPr>
        <w:t>用于计算机之间</w:t>
      </w:r>
      <w:r>
        <w:rPr>
          <w:color w:val="FA0000"/>
          <w:lang w:eastAsia="zh-CN"/>
        </w:rPr>
        <w:t>的通信</w:t>
      </w:r>
      <w:r>
        <w:rPr>
          <w:lang w:eastAsia="zh-CN"/>
        </w:rPr>
        <w:t>，</w:t>
      </w:r>
      <w:r>
        <w:rPr>
          <w:color w:val="FA0000"/>
          <w:lang w:eastAsia="zh-CN"/>
        </w:rPr>
        <w:t>负责在</w:t>
      </w:r>
      <w:r>
        <w:rPr>
          <w:lang w:eastAsia="zh-CN"/>
        </w:rPr>
        <w:t>因特网上发送</w:t>
      </w:r>
      <w:r>
        <w:rPr>
          <w:color w:val="FA0000"/>
          <w:lang w:eastAsia="zh-CN"/>
        </w:rPr>
        <w:t>和接收</w:t>
      </w:r>
      <w:r>
        <w:rPr>
          <w:lang w:eastAsia="zh-CN"/>
        </w:rPr>
        <w:t>数据包。</w:t>
      </w:r>
      <w:r>
        <w:rPr>
          <w:lang w:eastAsia="zh-CN"/>
        </w:rPr>
        <w:t>TCP</w:t>
      </w:r>
      <w:r>
        <w:rPr>
          <w:color w:val="FA0000"/>
          <w:lang w:eastAsia="zh-CN"/>
        </w:rPr>
        <w:t>协议</w:t>
      </w:r>
      <w:r>
        <w:rPr>
          <w:lang w:eastAsia="zh-CN"/>
        </w:rPr>
        <w:t>用于从应用程序</w:t>
      </w:r>
      <w:r>
        <w:rPr>
          <w:color w:val="FA0000"/>
          <w:lang w:eastAsia="zh-CN"/>
        </w:rPr>
        <w:t>到网络的</w:t>
      </w:r>
      <w:r>
        <w:rPr>
          <w:lang w:eastAsia="zh-CN"/>
        </w:rPr>
        <w:t>数据传输控制，</w:t>
      </w:r>
      <w:r>
        <w:rPr>
          <w:color w:val="FA0000"/>
          <w:lang w:eastAsia="zh-CN"/>
        </w:rPr>
        <w:t>负责在</w:t>
      </w:r>
      <w:r>
        <w:rPr>
          <w:lang w:eastAsia="zh-CN"/>
        </w:rPr>
        <w:t>传送数据前</w:t>
      </w:r>
      <w:r>
        <w:rPr>
          <w:color w:val="FA0000"/>
          <w:lang w:eastAsia="zh-CN"/>
        </w:rPr>
        <w:t>将</w:t>
      </w:r>
      <w:r>
        <w:rPr>
          <w:lang w:eastAsia="zh-CN"/>
        </w:rPr>
        <w:t>它们分割</w:t>
      </w:r>
      <w:r>
        <w:rPr>
          <w:color w:val="FA0000"/>
          <w:lang w:eastAsia="zh-CN"/>
        </w:rPr>
        <w:t>为</w:t>
      </w:r>
      <w:r>
        <w:rPr>
          <w:lang w:eastAsia="zh-CN"/>
        </w:rPr>
        <w:t>IP</w:t>
      </w:r>
      <w:r>
        <w:rPr>
          <w:lang w:eastAsia="zh-CN"/>
        </w:rPr>
        <w:t>包，然后</w:t>
      </w:r>
      <w:r>
        <w:rPr>
          <w:color w:val="FA0000"/>
          <w:lang w:eastAsia="zh-CN"/>
        </w:rPr>
        <w:t>在</w:t>
      </w:r>
      <w:r>
        <w:rPr>
          <w:lang w:eastAsia="zh-CN"/>
        </w:rPr>
        <w:t>它们到达</w:t>
      </w:r>
      <w:r>
        <w:rPr>
          <w:color w:val="FA0000"/>
          <w:lang w:eastAsia="zh-CN"/>
        </w:rPr>
        <w:t>的</w:t>
      </w:r>
      <w:r>
        <w:rPr>
          <w:lang w:eastAsia="zh-CN"/>
        </w:rPr>
        <w:t>时候</w:t>
      </w:r>
      <w:r>
        <w:rPr>
          <w:color w:val="FA0000"/>
          <w:lang w:eastAsia="zh-CN"/>
        </w:rPr>
        <w:t>将</w:t>
      </w:r>
      <w:r>
        <w:rPr>
          <w:lang w:eastAsia="zh-CN"/>
        </w:rPr>
        <w:t>它们重组成原数据包。</w:t>
      </w:r>
      <w:r>
        <w:rPr>
          <w:lang w:eastAsia="zh-CN"/>
        </w:rPr>
        <w:t>TCP/IP</w:t>
      </w:r>
      <w:r>
        <w:rPr>
          <w:color w:val="FA0000"/>
          <w:lang w:eastAsia="zh-CN"/>
        </w:rPr>
        <w:t>协议提供点对点的链接机制</w:t>
      </w:r>
      <w:r>
        <w:rPr>
          <w:lang w:eastAsia="zh-CN"/>
        </w:rPr>
        <w:t>，</w:t>
      </w:r>
      <w:r>
        <w:rPr>
          <w:color w:val="FA0000"/>
          <w:lang w:eastAsia="zh-CN"/>
        </w:rPr>
        <w:t>将数据</w:t>
      </w:r>
      <w:r>
        <w:rPr>
          <w:lang w:eastAsia="zh-CN"/>
        </w:rPr>
        <w:t>应</w:t>
      </w:r>
      <w:r>
        <w:rPr>
          <w:color w:val="FA0000"/>
          <w:lang w:eastAsia="zh-CN"/>
        </w:rPr>
        <w:t>如何封装</w:t>
      </w:r>
      <w:r>
        <w:rPr>
          <w:lang w:eastAsia="zh-CN"/>
        </w:rPr>
        <w:t>、</w:t>
      </w:r>
      <w:r>
        <w:rPr>
          <w:color w:val="FA0000"/>
          <w:lang w:eastAsia="zh-CN"/>
        </w:rPr>
        <w:t>定址</w:t>
      </w:r>
      <w:r>
        <w:rPr>
          <w:lang w:eastAsia="zh-CN"/>
        </w:rPr>
        <w:t>、</w:t>
      </w:r>
      <w:r>
        <w:rPr>
          <w:color w:val="FA0000"/>
          <w:lang w:eastAsia="zh-CN"/>
        </w:rPr>
        <w:t>传输</w:t>
      </w:r>
      <w:r>
        <w:rPr>
          <w:lang w:eastAsia="zh-CN"/>
        </w:rPr>
        <w:t>、</w:t>
      </w:r>
      <w:r>
        <w:rPr>
          <w:color w:val="FA0000"/>
          <w:lang w:eastAsia="zh-CN"/>
        </w:rPr>
        <w:t>路由以及在目的地如何接收都加以标准化</w:t>
      </w:r>
      <w:r>
        <w:rPr>
          <w:lang w:eastAsia="zh-CN"/>
        </w:rPr>
        <w:t>。</w:t>
      </w:r>
    </w:p>
    <w:p w:rsidR="00C23BE0" w:rsidRDefault="00FE565D">
      <w:pPr>
        <w:pStyle w:val="31"/>
        <w:rPr>
          <w:lang w:eastAsia="zh-CN"/>
        </w:rPr>
      </w:pPr>
      <w:r>
        <w:rPr>
          <w:lang w:eastAsia="zh-CN"/>
        </w:rPr>
        <w:t>DNS</w:t>
      </w:r>
      <w:r>
        <w:rPr>
          <w:lang w:eastAsia="zh-CN"/>
        </w:rPr>
        <w:t>协议</w:t>
      </w:r>
    </w:p>
    <w:p w:rsidR="00C23BE0" w:rsidRDefault="00FE565D">
      <w:pPr>
        <w:rPr>
          <w:lang w:eastAsia="zh-CN"/>
        </w:rPr>
      </w:pPr>
      <w:r>
        <w:rPr>
          <w:lang w:eastAsia="zh-CN"/>
        </w:rPr>
        <w:t>文库内容：</w:t>
      </w:r>
    </w:p>
    <w:p w:rsidR="00C23BE0" w:rsidRDefault="00FE565D">
      <w:pPr>
        <w:rPr>
          <w:lang w:eastAsia="zh-CN"/>
        </w:rPr>
      </w:pPr>
      <w:r>
        <w:rPr>
          <w:lang w:eastAsia="zh-CN"/>
        </w:rPr>
        <w:br/>
        <w:t>DNS</w:t>
      </w:r>
      <w:r>
        <w:rPr>
          <w:lang w:eastAsia="zh-CN"/>
        </w:rPr>
        <w:t>是域名系统</w:t>
      </w:r>
      <w:r>
        <w:rPr>
          <w:lang w:eastAsia="zh-CN"/>
        </w:rPr>
        <w:t>(</w:t>
      </w:r>
      <w:proofErr w:type="spellStart"/>
      <w:r>
        <w:rPr>
          <w:lang w:eastAsia="zh-CN"/>
        </w:rPr>
        <w:t>DomainNameSystem</w:t>
      </w:r>
      <w:proofErr w:type="spellEnd"/>
      <w:r>
        <w:rPr>
          <w:lang w:eastAsia="zh-CN"/>
        </w:rPr>
        <w:t>)</w:t>
      </w:r>
      <w:r>
        <w:rPr>
          <w:lang w:eastAsia="zh-CN"/>
        </w:rPr>
        <w:t>的缩写，该系统用于命名组织到域层次结构中的计算机和网络服务。域名是由圆点分开一串单词或缩写组成的，每一个域名都对应一个惟一</w:t>
      </w:r>
      <w:r>
        <w:rPr>
          <w:lang w:eastAsia="zh-CN"/>
        </w:rPr>
        <w:lastRenderedPageBreak/>
        <w:t>的</w:t>
      </w:r>
      <w:r>
        <w:rPr>
          <w:lang w:eastAsia="zh-CN"/>
        </w:rPr>
        <w:t>IP</w:t>
      </w:r>
      <w:r>
        <w:rPr>
          <w:lang w:eastAsia="zh-CN"/>
        </w:rPr>
        <w:t>地址，在</w:t>
      </w:r>
      <w:r>
        <w:rPr>
          <w:lang w:eastAsia="zh-CN"/>
        </w:rPr>
        <w:t>Internet</w:t>
      </w:r>
      <w:r>
        <w:rPr>
          <w:lang w:eastAsia="zh-CN"/>
        </w:rPr>
        <w:t>上域名与</w:t>
      </w:r>
      <w:r>
        <w:rPr>
          <w:lang w:eastAsia="zh-CN"/>
        </w:rPr>
        <w:t>IP</w:t>
      </w:r>
      <w:r>
        <w:rPr>
          <w:lang w:eastAsia="zh-CN"/>
        </w:rPr>
        <w:t>地址之间是一一对应的，</w:t>
      </w:r>
      <w:r>
        <w:rPr>
          <w:lang w:eastAsia="zh-CN"/>
        </w:rPr>
        <w:t>DNS</w:t>
      </w:r>
      <w:r>
        <w:rPr>
          <w:lang w:eastAsia="zh-CN"/>
        </w:rPr>
        <w:t>就是进行域名解析的服务器。</w:t>
      </w:r>
      <w:r>
        <w:rPr>
          <w:lang w:eastAsia="zh-CN"/>
        </w:rPr>
        <w:t>DNS</w:t>
      </w:r>
      <w:r>
        <w:rPr>
          <w:lang w:eastAsia="zh-CN"/>
        </w:rPr>
        <w:t>命名用于</w:t>
      </w:r>
      <w:r>
        <w:rPr>
          <w:lang w:eastAsia="zh-CN"/>
        </w:rPr>
        <w:t>Internet</w:t>
      </w:r>
      <w:r>
        <w:rPr>
          <w:lang w:eastAsia="zh-CN"/>
        </w:rPr>
        <w:t>等</w:t>
      </w:r>
      <w:r>
        <w:rPr>
          <w:lang w:eastAsia="zh-CN"/>
        </w:rPr>
        <w:t>TCP/IP</w:t>
      </w:r>
      <w:r>
        <w:rPr>
          <w:lang w:eastAsia="zh-CN"/>
        </w:rPr>
        <w:t>网络中，通过用户友好的名称查找计算机和服务。</w:t>
      </w:r>
      <w:r>
        <w:rPr>
          <w:lang w:eastAsia="zh-CN"/>
        </w:rPr>
        <w:t>DNS</w:t>
      </w:r>
      <w:r>
        <w:rPr>
          <w:lang w:eastAsia="zh-CN"/>
        </w:rPr>
        <w:t>是因特网的一项核心服务</w:t>
      </w:r>
      <w:r>
        <w:rPr>
          <w:lang w:eastAsia="zh-CN"/>
        </w:rPr>
        <w:t>,</w:t>
      </w:r>
      <w:r>
        <w:rPr>
          <w:lang w:eastAsia="zh-CN"/>
        </w:rPr>
        <w:t>它作为可以将域名和</w:t>
      </w:r>
      <w:r>
        <w:rPr>
          <w:lang w:eastAsia="zh-CN"/>
        </w:rPr>
        <w:t>IP</w:t>
      </w:r>
      <w:r>
        <w:rPr>
          <w:lang w:eastAsia="zh-CN"/>
        </w:rPr>
        <w:t>地址相互映射的一个分布式数据库。</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DNS</w:t>
      </w:r>
      <w:r>
        <w:rPr>
          <w:lang w:eastAsia="zh-CN"/>
        </w:rPr>
        <w:t>协议</w:t>
      </w:r>
      <w:r>
        <w:rPr>
          <w:lang w:eastAsia="zh-CN"/>
        </w:rPr>
        <w:t>DNS</w:t>
      </w:r>
      <w:r>
        <w:rPr>
          <w:color w:val="FA0000"/>
          <w:lang w:eastAsia="zh-CN"/>
        </w:rPr>
        <w:t>是域名系统</w:t>
      </w:r>
      <w:r>
        <w:rPr>
          <w:lang w:eastAsia="zh-CN"/>
        </w:rPr>
        <w:t>(</w:t>
      </w:r>
      <w:proofErr w:type="spellStart"/>
      <w:r>
        <w:rPr>
          <w:lang w:eastAsia="zh-CN"/>
        </w:rPr>
        <w:t>DomainNameSystem</w:t>
      </w:r>
      <w:proofErr w:type="spellEnd"/>
      <w:r>
        <w:rPr>
          <w:lang w:eastAsia="zh-CN"/>
        </w:rPr>
        <w:t>)</w:t>
      </w:r>
      <w:r>
        <w:rPr>
          <w:color w:val="FA0000"/>
          <w:lang w:eastAsia="zh-CN"/>
        </w:rPr>
        <w:t>的缩写</w:t>
      </w:r>
      <w:r>
        <w:rPr>
          <w:lang w:eastAsia="zh-CN"/>
        </w:rPr>
        <w:t>，</w:t>
      </w:r>
      <w:r>
        <w:rPr>
          <w:color w:val="FA0000"/>
          <w:lang w:eastAsia="zh-CN"/>
        </w:rPr>
        <w:t>该系统用于命名组织到域层次结构中的计算机和网络服务</w:t>
      </w:r>
      <w:r>
        <w:rPr>
          <w:lang w:eastAsia="zh-CN"/>
        </w:rPr>
        <w:t>。</w:t>
      </w:r>
      <w:r>
        <w:rPr>
          <w:color w:val="FA0000"/>
          <w:lang w:eastAsia="zh-CN"/>
        </w:rPr>
        <w:t>域名是由圆点分开一串单词或缩写组成的</w:t>
      </w:r>
      <w:r>
        <w:rPr>
          <w:lang w:eastAsia="zh-CN"/>
        </w:rPr>
        <w:t>，</w:t>
      </w:r>
      <w:r>
        <w:rPr>
          <w:color w:val="FA0000"/>
          <w:lang w:eastAsia="zh-CN"/>
        </w:rPr>
        <w:t>在</w:t>
      </w:r>
      <w:r>
        <w:rPr>
          <w:lang w:eastAsia="zh-CN"/>
        </w:rPr>
        <w:t>互联网</w:t>
      </w:r>
      <w:r>
        <w:rPr>
          <w:color w:val="FA0000"/>
          <w:lang w:eastAsia="zh-CN"/>
        </w:rPr>
        <w:t>上域名与</w:t>
      </w:r>
      <w:r>
        <w:rPr>
          <w:lang w:eastAsia="zh-CN"/>
        </w:rPr>
        <w:t>IP</w:t>
      </w:r>
      <w:r>
        <w:rPr>
          <w:lang w:eastAsia="zh-CN"/>
        </w:rPr>
        <w:t>地址</w:t>
      </w:r>
      <w:r>
        <w:rPr>
          <w:color w:val="FA0000"/>
          <w:lang w:eastAsia="zh-CN"/>
        </w:rPr>
        <w:t>之间</w:t>
      </w:r>
      <w:r>
        <w:rPr>
          <w:lang w:eastAsia="zh-CN"/>
        </w:rPr>
        <w:t>具有</w:t>
      </w:r>
      <w:r>
        <w:rPr>
          <w:color w:val="FA0000"/>
          <w:lang w:eastAsia="zh-CN"/>
        </w:rPr>
        <w:t>一一对应</w:t>
      </w:r>
      <w:r>
        <w:rPr>
          <w:lang w:eastAsia="zh-CN"/>
        </w:rPr>
        <w:t>关系，例如，百度</w:t>
      </w:r>
      <w:r>
        <w:rPr>
          <w:color w:val="FA0000"/>
          <w:lang w:eastAsia="zh-CN"/>
        </w:rPr>
        <w:t>的</w:t>
      </w:r>
      <w:r>
        <w:rPr>
          <w:lang w:eastAsia="zh-CN"/>
        </w:rPr>
        <w:t>IP</w:t>
      </w:r>
      <w:r>
        <w:rPr>
          <w:lang w:eastAsia="zh-CN"/>
        </w:rPr>
        <w:t>地址为</w:t>
      </w:r>
      <w:r>
        <w:rPr>
          <w:lang w:eastAsia="zh-CN"/>
        </w:rPr>
        <w:t>14.215.177.38</w:t>
      </w:r>
      <w:r>
        <w:rPr>
          <w:lang w:eastAsia="zh-CN"/>
        </w:rPr>
        <w:t>，其</w:t>
      </w:r>
      <w:r>
        <w:rPr>
          <w:color w:val="FA0000"/>
          <w:lang w:eastAsia="zh-CN"/>
        </w:rPr>
        <w:t>域名</w:t>
      </w:r>
      <w:r>
        <w:rPr>
          <w:lang w:eastAsia="zh-CN"/>
        </w:rPr>
        <w:t>为</w:t>
      </w:r>
      <w:r>
        <w:rPr>
          <w:lang w:eastAsia="zh-CN"/>
        </w:rPr>
        <w:t>www.baidu.com</w:t>
      </w:r>
      <w:r>
        <w:rPr>
          <w:lang w:eastAsia="zh-CN"/>
        </w:rPr>
        <w:t>，</w:t>
      </w:r>
      <w:r>
        <w:rPr>
          <w:lang w:eastAsia="zh-CN"/>
        </w:rPr>
        <w:t>DNS</w:t>
      </w:r>
      <w:r>
        <w:rPr>
          <w:color w:val="FA0000"/>
          <w:lang w:eastAsia="zh-CN"/>
        </w:rPr>
        <w:t>就是进行域名解析的服务器</w:t>
      </w:r>
      <w:r>
        <w:rPr>
          <w:lang w:eastAsia="zh-CN"/>
        </w:rPr>
        <w:t>。</w:t>
      </w:r>
      <w:r>
        <w:rPr>
          <w:lang w:eastAsia="zh-CN"/>
        </w:rPr>
        <w:t>DNS</w:t>
      </w:r>
      <w:r>
        <w:rPr>
          <w:color w:val="FA0000"/>
          <w:lang w:eastAsia="zh-CN"/>
        </w:rPr>
        <w:t>是</w:t>
      </w:r>
      <w:r>
        <w:rPr>
          <w:lang w:eastAsia="zh-CN"/>
        </w:rPr>
        <w:t>互联网</w:t>
      </w:r>
      <w:r>
        <w:rPr>
          <w:color w:val="FA0000"/>
          <w:lang w:eastAsia="zh-CN"/>
        </w:rPr>
        <w:t>的一项核心服务</w:t>
      </w:r>
      <w:r>
        <w:rPr>
          <w:lang w:eastAsia="zh-CN"/>
        </w:rPr>
        <w:t>，</w:t>
      </w:r>
      <w:r>
        <w:rPr>
          <w:color w:val="FA0000"/>
          <w:lang w:eastAsia="zh-CN"/>
        </w:rPr>
        <w:t>它可以将域名和</w:t>
      </w:r>
      <w:r>
        <w:rPr>
          <w:lang w:eastAsia="zh-CN"/>
        </w:rPr>
        <w:t>IP</w:t>
      </w:r>
      <w:r>
        <w:rPr>
          <w:lang w:eastAsia="zh-CN"/>
        </w:rPr>
        <w:t>地址</w:t>
      </w:r>
      <w:r>
        <w:rPr>
          <w:color w:val="FA0000"/>
          <w:lang w:eastAsia="zh-CN"/>
        </w:rPr>
        <w:t>之间进行相互映射</w:t>
      </w:r>
      <w:r>
        <w:rPr>
          <w:lang w:eastAsia="zh-CN"/>
        </w:rPr>
        <w:t>。</w:t>
      </w:r>
    </w:p>
    <w:p w:rsidR="00C23BE0" w:rsidRDefault="00FE565D">
      <w:pPr>
        <w:pStyle w:val="31"/>
        <w:rPr>
          <w:lang w:eastAsia="zh-CN"/>
        </w:rPr>
      </w:pPr>
      <w:r>
        <w:rPr>
          <w:lang w:eastAsia="zh-CN"/>
        </w:rPr>
        <w:t>DHCP</w:t>
      </w:r>
      <w:r>
        <w:rPr>
          <w:lang w:eastAsia="zh-CN"/>
        </w:rPr>
        <w:t>协议</w:t>
      </w:r>
    </w:p>
    <w:p w:rsidR="00C23BE0" w:rsidRDefault="00FE565D">
      <w:pPr>
        <w:rPr>
          <w:lang w:eastAsia="zh-CN"/>
        </w:rPr>
      </w:pPr>
      <w:r>
        <w:rPr>
          <w:lang w:eastAsia="zh-CN"/>
        </w:rPr>
        <w:t>文库内容：</w:t>
      </w:r>
    </w:p>
    <w:p w:rsidR="00C23BE0" w:rsidRDefault="00FE565D">
      <w:r>
        <w:rPr>
          <w:lang w:eastAsia="zh-CN"/>
        </w:rPr>
        <w:br/>
      </w:r>
      <w:proofErr w:type="spellStart"/>
      <w:r>
        <w:t>动态主机设置协议（英语：</w:t>
      </w:r>
      <w:r>
        <w:t>Dynamic</w:t>
      </w:r>
      <w:proofErr w:type="spellEnd"/>
      <w:r>
        <w:t xml:space="preserve"> Host Configuration Protocol</w:t>
      </w:r>
      <w:r>
        <w:t>，</w:t>
      </w:r>
      <w:r>
        <w:t>DHCP</w:t>
      </w:r>
      <w:r>
        <w:t>）是一个局域网的网络协议，使用</w:t>
      </w:r>
      <w:r>
        <w:t>UDP</w:t>
      </w:r>
      <w:r>
        <w:t>协议工作，主要有两个用途：用于内部网或网络服务供应商自动分配</w:t>
      </w:r>
      <w:r>
        <w:t>IP</w:t>
      </w:r>
      <w:r>
        <w:t>地址；给用户用于内部网管理员作为对所有计算机作中央管理的手段。</w:t>
      </w:r>
      <w:r>
        <w:br/>
      </w:r>
    </w:p>
    <w:p w:rsidR="00C23BE0" w:rsidRDefault="00FE565D">
      <w:pPr>
        <w:rPr>
          <w:lang w:eastAsia="zh-CN"/>
        </w:rPr>
      </w:pPr>
      <w:r>
        <w:rPr>
          <w:lang w:eastAsia="zh-CN"/>
        </w:rPr>
        <w:t>文档内容：</w:t>
      </w:r>
    </w:p>
    <w:p w:rsidR="00C23BE0" w:rsidRDefault="00FE565D">
      <w:pPr>
        <w:rPr>
          <w:lang w:eastAsia="zh-CN"/>
        </w:rPr>
      </w:pPr>
      <w:r>
        <w:rPr>
          <w:lang w:eastAsia="zh-CN"/>
        </w:rPr>
        <w:t>DHCP</w:t>
      </w:r>
      <w:r>
        <w:rPr>
          <w:color w:val="FA0000"/>
          <w:lang w:eastAsia="zh-CN"/>
        </w:rPr>
        <w:t>协议动态主机设置协议</w:t>
      </w:r>
      <w:r>
        <w:rPr>
          <w:lang w:eastAsia="zh-CN"/>
        </w:rPr>
        <w:t>（</w:t>
      </w:r>
      <w:proofErr w:type="spellStart"/>
      <w:r>
        <w:rPr>
          <w:lang w:eastAsia="zh-CN"/>
        </w:rPr>
        <w:t>DynamicHostConfigurationProtocol</w:t>
      </w:r>
      <w:proofErr w:type="spellEnd"/>
      <w:r>
        <w:rPr>
          <w:lang w:eastAsia="zh-CN"/>
        </w:rPr>
        <w:t>，缩写</w:t>
      </w:r>
      <w:r>
        <w:rPr>
          <w:color w:val="FA0000"/>
          <w:lang w:eastAsia="zh-CN"/>
        </w:rPr>
        <w:t>：</w:t>
      </w:r>
      <w:r>
        <w:rPr>
          <w:lang w:eastAsia="zh-CN"/>
        </w:rPr>
        <w:t>DHCP</w:t>
      </w:r>
      <w:r>
        <w:rPr>
          <w:lang w:eastAsia="zh-CN"/>
        </w:rPr>
        <w:t>）</w:t>
      </w:r>
      <w:r>
        <w:rPr>
          <w:color w:val="FA0000"/>
          <w:lang w:eastAsia="zh-CN"/>
        </w:rPr>
        <w:t>是一个局域网的网络协议</w:t>
      </w:r>
      <w:r>
        <w:rPr>
          <w:lang w:eastAsia="zh-CN"/>
        </w:rPr>
        <w:t>，</w:t>
      </w:r>
      <w:r>
        <w:rPr>
          <w:color w:val="FA0000"/>
          <w:lang w:eastAsia="zh-CN"/>
        </w:rPr>
        <w:t>使用</w:t>
      </w:r>
      <w:r>
        <w:rPr>
          <w:lang w:eastAsia="zh-CN"/>
        </w:rPr>
        <w:t>UDP</w:t>
      </w:r>
      <w:r>
        <w:rPr>
          <w:color w:val="FA0000"/>
          <w:lang w:eastAsia="zh-CN"/>
        </w:rPr>
        <w:t>协议工作</w:t>
      </w:r>
      <w:r>
        <w:rPr>
          <w:lang w:eastAsia="zh-CN"/>
        </w:rPr>
        <w:t>。该</w:t>
      </w:r>
      <w:r>
        <w:rPr>
          <w:color w:val="FA0000"/>
          <w:lang w:eastAsia="zh-CN"/>
        </w:rPr>
        <w:t>协议用于内部网或网络服务供应商自动分配</w:t>
      </w:r>
      <w:r>
        <w:rPr>
          <w:lang w:eastAsia="zh-CN"/>
        </w:rPr>
        <w:t>IP</w:t>
      </w:r>
      <w:r>
        <w:rPr>
          <w:lang w:eastAsia="zh-CN"/>
        </w:rPr>
        <w:t>地址以及</w:t>
      </w:r>
      <w:r>
        <w:rPr>
          <w:color w:val="FA0000"/>
          <w:lang w:eastAsia="zh-CN"/>
        </w:rPr>
        <w:t>给用户或</w:t>
      </w:r>
      <w:r>
        <w:rPr>
          <w:lang w:eastAsia="zh-CN"/>
        </w:rPr>
        <w:t>内部网络管理员</w:t>
      </w:r>
      <w:r>
        <w:rPr>
          <w:color w:val="FA0000"/>
          <w:lang w:eastAsia="zh-CN"/>
        </w:rPr>
        <w:t>作为对所有计算机</w:t>
      </w:r>
      <w:r>
        <w:rPr>
          <w:lang w:eastAsia="zh-CN"/>
        </w:rPr>
        <w:t>进行</w:t>
      </w:r>
      <w:r>
        <w:rPr>
          <w:color w:val="FA0000"/>
          <w:lang w:eastAsia="zh-CN"/>
        </w:rPr>
        <w:t>中央管理</w:t>
      </w:r>
      <w:r>
        <w:rPr>
          <w:lang w:eastAsia="zh-CN"/>
        </w:rPr>
        <w:t>。</w:t>
      </w:r>
      <w:r>
        <w:rPr>
          <w:lang w:eastAsia="zh-CN"/>
        </w:rPr>
        <w:t>DHCP</w:t>
      </w:r>
      <w:r>
        <w:rPr>
          <w:color w:val="FA0000"/>
          <w:lang w:eastAsia="zh-CN"/>
        </w:rPr>
        <w:t>协议</w:t>
      </w:r>
      <w:r>
        <w:rPr>
          <w:lang w:eastAsia="zh-CN"/>
        </w:rPr>
        <w:t>通常被应用在大型</w:t>
      </w:r>
      <w:r>
        <w:rPr>
          <w:color w:val="FA0000"/>
          <w:lang w:eastAsia="zh-CN"/>
        </w:rPr>
        <w:t>的</w:t>
      </w:r>
      <w:r>
        <w:rPr>
          <w:lang w:eastAsia="zh-CN"/>
        </w:rPr>
        <w:t>局域网络环境中，</w:t>
      </w:r>
      <w:r>
        <w:rPr>
          <w:color w:val="FA0000"/>
          <w:lang w:eastAsia="zh-CN"/>
        </w:rPr>
        <w:t>主要用于</w:t>
      </w:r>
      <w:r>
        <w:rPr>
          <w:lang w:eastAsia="zh-CN"/>
        </w:rPr>
        <w:t>集中管理、</w:t>
      </w:r>
      <w:r>
        <w:rPr>
          <w:color w:val="FA0000"/>
          <w:lang w:eastAsia="zh-CN"/>
        </w:rPr>
        <w:t>分配</w:t>
      </w:r>
      <w:r>
        <w:rPr>
          <w:lang w:eastAsia="zh-CN"/>
        </w:rPr>
        <w:t>IP</w:t>
      </w:r>
      <w:r>
        <w:rPr>
          <w:lang w:eastAsia="zh-CN"/>
        </w:rPr>
        <w:t>地址，使</w:t>
      </w:r>
      <w:r>
        <w:rPr>
          <w:color w:val="FA0000"/>
          <w:lang w:eastAsia="zh-CN"/>
        </w:rPr>
        <w:t>网络</w:t>
      </w:r>
      <w:r>
        <w:rPr>
          <w:lang w:eastAsia="zh-CN"/>
        </w:rPr>
        <w:t>环境中</w:t>
      </w:r>
      <w:r>
        <w:rPr>
          <w:color w:val="FA0000"/>
          <w:lang w:eastAsia="zh-CN"/>
        </w:rPr>
        <w:t>的主机</w:t>
      </w:r>
      <w:r>
        <w:rPr>
          <w:lang w:eastAsia="zh-CN"/>
        </w:rPr>
        <w:t>可以</w:t>
      </w:r>
      <w:r>
        <w:rPr>
          <w:color w:val="FA0000"/>
          <w:lang w:eastAsia="zh-CN"/>
        </w:rPr>
        <w:t>动态</w:t>
      </w:r>
      <w:r>
        <w:rPr>
          <w:lang w:eastAsia="zh-CN"/>
        </w:rPr>
        <w:t>地获得</w:t>
      </w:r>
      <w:r>
        <w:rPr>
          <w:lang w:eastAsia="zh-CN"/>
        </w:rPr>
        <w:t>IP</w:t>
      </w:r>
      <w:r>
        <w:rPr>
          <w:lang w:eastAsia="zh-CN"/>
        </w:rPr>
        <w:t>地址、网关</w:t>
      </w:r>
      <w:r>
        <w:rPr>
          <w:color w:val="FA0000"/>
          <w:lang w:eastAsia="zh-CN"/>
        </w:rPr>
        <w:t>地址</w:t>
      </w:r>
      <w:r>
        <w:rPr>
          <w:lang w:eastAsia="zh-CN"/>
        </w:rPr>
        <w:t>、</w:t>
      </w:r>
      <w:r>
        <w:rPr>
          <w:lang w:eastAsia="zh-CN"/>
        </w:rPr>
        <w:t>DNS</w:t>
      </w:r>
      <w:r>
        <w:rPr>
          <w:lang w:eastAsia="zh-CN"/>
        </w:rPr>
        <w:t>服务器</w:t>
      </w:r>
      <w:r>
        <w:rPr>
          <w:color w:val="FA0000"/>
          <w:lang w:eastAsia="zh-CN"/>
        </w:rPr>
        <w:t>地址</w:t>
      </w:r>
      <w:r>
        <w:rPr>
          <w:lang w:eastAsia="zh-CN"/>
        </w:rPr>
        <w:t>等信息，能够提升</w:t>
      </w:r>
      <w:r>
        <w:rPr>
          <w:color w:val="FA0000"/>
          <w:lang w:eastAsia="zh-CN"/>
        </w:rPr>
        <w:t>地址的</w:t>
      </w:r>
      <w:r>
        <w:rPr>
          <w:lang w:eastAsia="zh-CN"/>
        </w:rPr>
        <w:t>使用率。</w:t>
      </w:r>
    </w:p>
    <w:p w:rsidR="00C23BE0" w:rsidRDefault="00FE565D">
      <w:pPr>
        <w:pStyle w:val="31"/>
        <w:rPr>
          <w:lang w:eastAsia="zh-CN"/>
        </w:rPr>
      </w:pPr>
      <w:r>
        <w:rPr>
          <w:lang w:eastAsia="zh-CN"/>
        </w:rPr>
        <w:t>《国家信息化发展战略纲要》</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《国家信息化发展战略纲要》是为了以信息化驱动现代化，建设网络强国而制定的法规，</w:t>
      </w:r>
      <w:r>
        <w:rPr>
          <w:lang w:eastAsia="zh-CN"/>
        </w:rPr>
        <w:t>2016</w:t>
      </w:r>
      <w:r>
        <w:rPr>
          <w:lang w:eastAsia="zh-CN"/>
        </w:rPr>
        <w:t>年</w:t>
      </w:r>
      <w:r>
        <w:rPr>
          <w:lang w:eastAsia="zh-CN"/>
        </w:rPr>
        <w:t>7</w:t>
      </w:r>
      <w:r>
        <w:rPr>
          <w:lang w:eastAsia="zh-CN"/>
        </w:rPr>
        <w:t>月，《国家信息化发展战略纲要》由中共中央办公厅、国务院办公厅印发，自</w:t>
      </w:r>
      <w:r>
        <w:rPr>
          <w:lang w:eastAsia="zh-CN"/>
        </w:rPr>
        <w:t>2016</w:t>
      </w:r>
      <w:r>
        <w:rPr>
          <w:lang w:eastAsia="zh-CN"/>
        </w:rPr>
        <w:t>年</w:t>
      </w:r>
      <w:r>
        <w:rPr>
          <w:lang w:eastAsia="zh-CN"/>
        </w:rPr>
        <w:t>7</w:t>
      </w:r>
      <w:r>
        <w:rPr>
          <w:lang w:eastAsia="zh-CN"/>
        </w:rPr>
        <w:t>月起实施。</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国家信息化发展战略</w:t>
      </w:r>
      <w:r>
        <w:rPr>
          <w:lang w:eastAsia="zh-CN"/>
        </w:rPr>
        <w:t>纲要》</w:t>
      </w:r>
      <w:r>
        <w:rPr>
          <w:lang w:eastAsia="zh-CN"/>
        </w:rPr>
        <w:t>2016</w:t>
      </w:r>
      <w:r>
        <w:rPr>
          <w:color w:val="FA0000"/>
          <w:lang w:eastAsia="zh-CN"/>
        </w:rPr>
        <w:t>年</w:t>
      </w:r>
      <w:r>
        <w:rPr>
          <w:lang w:eastAsia="zh-CN"/>
        </w:rPr>
        <w:t>7</w:t>
      </w:r>
      <w:r>
        <w:rPr>
          <w:lang w:eastAsia="zh-CN"/>
        </w:rPr>
        <w:t>月</w:t>
      </w:r>
      <w:r>
        <w:rPr>
          <w:lang w:eastAsia="zh-CN"/>
        </w:rPr>
        <w:t>27</w:t>
      </w:r>
      <w:r>
        <w:rPr>
          <w:lang w:eastAsia="zh-CN"/>
        </w:rPr>
        <w:t>日</w:t>
      </w:r>
      <w:r>
        <w:rPr>
          <w:color w:val="FA0000"/>
          <w:lang w:eastAsia="zh-CN"/>
        </w:rPr>
        <w:t>由中共中央办公厅</w:t>
      </w:r>
      <w:r>
        <w:rPr>
          <w:lang w:eastAsia="zh-CN"/>
        </w:rPr>
        <w:t>、</w:t>
      </w:r>
      <w:r>
        <w:rPr>
          <w:color w:val="FA0000"/>
          <w:lang w:eastAsia="zh-CN"/>
        </w:rPr>
        <w:t>国务院办公厅印发</w:t>
      </w:r>
      <w:r>
        <w:rPr>
          <w:lang w:eastAsia="zh-CN"/>
        </w:rPr>
        <w:t>，本</w:t>
      </w:r>
      <w:r>
        <w:rPr>
          <w:color w:val="FA0000"/>
          <w:lang w:eastAsia="zh-CN"/>
        </w:rPr>
        <w:t>战略</w:t>
      </w:r>
      <w:r>
        <w:rPr>
          <w:lang w:eastAsia="zh-CN"/>
        </w:rPr>
        <w:t>纲主要</w:t>
      </w:r>
      <w:r>
        <w:rPr>
          <w:color w:val="FA0000"/>
          <w:lang w:eastAsia="zh-CN"/>
        </w:rPr>
        <w:t>是</w:t>
      </w:r>
      <w:r>
        <w:rPr>
          <w:lang w:eastAsia="zh-CN"/>
        </w:rPr>
        <w:t>根据新形势对《</w:t>
      </w:r>
      <w:r>
        <w:rPr>
          <w:lang w:eastAsia="zh-CN"/>
        </w:rPr>
        <w:t>2006</w:t>
      </w:r>
      <w:r>
        <w:rPr>
          <w:lang w:eastAsia="zh-CN"/>
        </w:rPr>
        <w:t>－</w:t>
      </w:r>
      <w:r>
        <w:rPr>
          <w:lang w:eastAsia="zh-CN"/>
        </w:rPr>
        <w:t>2020</w:t>
      </w:r>
      <w:r>
        <w:rPr>
          <w:color w:val="FA0000"/>
          <w:lang w:eastAsia="zh-CN"/>
        </w:rPr>
        <w:t>年国家信息化发展战略</w:t>
      </w:r>
      <w:r>
        <w:rPr>
          <w:lang w:eastAsia="zh-CN"/>
        </w:rPr>
        <w:t>》</w:t>
      </w:r>
      <w:r>
        <w:rPr>
          <w:color w:val="FA0000"/>
          <w:lang w:eastAsia="zh-CN"/>
        </w:rPr>
        <w:t>的</w:t>
      </w:r>
      <w:r>
        <w:rPr>
          <w:lang w:eastAsia="zh-CN"/>
        </w:rPr>
        <w:t>调整和</w:t>
      </w:r>
      <w:r>
        <w:rPr>
          <w:color w:val="FA0000"/>
          <w:lang w:eastAsia="zh-CN"/>
        </w:rPr>
        <w:t>发展</w:t>
      </w:r>
      <w:r>
        <w:rPr>
          <w:lang w:eastAsia="zh-CN"/>
        </w:rPr>
        <w:t>，</w:t>
      </w:r>
      <w:r>
        <w:rPr>
          <w:color w:val="FA0000"/>
          <w:lang w:eastAsia="zh-CN"/>
        </w:rPr>
        <w:t>是</w:t>
      </w:r>
      <w:r>
        <w:rPr>
          <w:lang w:eastAsia="zh-CN"/>
        </w:rPr>
        <w:t>规范和指导未来</w:t>
      </w:r>
      <w:r>
        <w:rPr>
          <w:lang w:eastAsia="zh-CN"/>
        </w:rPr>
        <w:t>10</w:t>
      </w:r>
      <w:r>
        <w:rPr>
          <w:color w:val="FA0000"/>
          <w:lang w:eastAsia="zh-CN"/>
        </w:rPr>
        <w:t>年国家信息化发展的</w:t>
      </w:r>
      <w:r>
        <w:rPr>
          <w:lang w:eastAsia="zh-CN"/>
        </w:rPr>
        <w:t>纲领性文件，</w:t>
      </w:r>
      <w:r>
        <w:rPr>
          <w:color w:val="FA0000"/>
          <w:lang w:eastAsia="zh-CN"/>
        </w:rPr>
        <w:t>是国家战略</w:t>
      </w:r>
      <w:r>
        <w:rPr>
          <w:lang w:eastAsia="zh-CN"/>
        </w:rPr>
        <w:t>体系</w:t>
      </w:r>
      <w:r>
        <w:rPr>
          <w:color w:val="FA0000"/>
          <w:lang w:eastAsia="zh-CN"/>
        </w:rPr>
        <w:t>的</w:t>
      </w:r>
      <w:r>
        <w:rPr>
          <w:lang w:eastAsia="zh-CN"/>
        </w:rPr>
        <w:t>重要组成部分，</w:t>
      </w:r>
      <w:r>
        <w:rPr>
          <w:color w:val="FA0000"/>
          <w:lang w:eastAsia="zh-CN"/>
        </w:rPr>
        <w:t>是信息化</w:t>
      </w:r>
      <w:r>
        <w:rPr>
          <w:lang w:eastAsia="zh-CN"/>
        </w:rPr>
        <w:t>领域规划、政策</w:t>
      </w:r>
      <w:r>
        <w:rPr>
          <w:color w:val="FA0000"/>
          <w:lang w:eastAsia="zh-CN"/>
        </w:rPr>
        <w:t>制定的</w:t>
      </w:r>
      <w:r>
        <w:rPr>
          <w:lang w:eastAsia="zh-CN"/>
        </w:rPr>
        <w:t>重要依据。</w:t>
      </w:r>
    </w:p>
    <w:p w:rsidR="00C23BE0" w:rsidRDefault="00FE565D">
      <w:pPr>
        <w:pStyle w:val="31"/>
        <w:rPr>
          <w:lang w:eastAsia="zh-CN"/>
        </w:rPr>
      </w:pPr>
      <w:r>
        <w:rPr>
          <w:lang w:eastAsia="zh-CN"/>
        </w:rPr>
        <w:t>《</w:t>
      </w:r>
      <w:r>
        <w:rPr>
          <w:lang w:eastAsia="zh-CN"/>
        </w:rPr>
        <w:t>“</w:t>
      </w:r>
      <w:r>
        <w:rPr>
          <w:lang w:eastAsia="zh-CN"/>
        </w:rPr>
        <w:t>十三五</w:t>
      </w:r>
      <w:r>
        <w:rPr>
          <w:lang w:eastAsia="zh-CN"/>
        </w:rPr>
        <w:t>”</w:t>
      </w:r>
      <w:r>
        <w:rPr>
          <w:lang w:eastAsia="zh-CN"/>
        </w:rPr>
        <w:t>国家信息化规划》</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w:t>
      </w:r>
      <w:r>
        <w:rPr>
          <w:lang w:eastAsia="zh-CN"/>
        </w:rPr>
        <w:t>“</w:t>
      </w:r>
      <w:r>
        <w:rPr>
          <w:lang w:eastAsia="zh-CN"/>
        </w:rPr>
        <w:t>十三五</w:t>
      </w:r>
      <w:r>
        <w:rPr>
          <w:lang w:eastAsia="zh-CN"/>
        </w:rPr>
        <w:t>”</w:t>
      </w:r>
      <w:r>
        <w:rPr>
          <w:lang w:eastAsia="zh-CN"/>
        </w:rPr>
        <w:t>国家信息化规划》是旨在贯彻落实</w:t>
      </w:r>
      <w:r>
        <w:rPr>
          <w:lang w:eastAsia="zh-CN"/>
        </w:rPr>
        <w:t>“</w:t>
      </w:r>
      <w:r>
        <w:rPr>
          <w:lang w:eastAsia="zh-CN"/>
        </w:rPr>
        <w:t>十三五</w:t>
      </w:r>
      <w:r>
        <w:rPr>
          <w:lang w:eastAsia="zh-CN"/>
        </w:rPr>
        <w:t>”</w:t>
      </w:r>
      <w:r>
        <w:rPr>
          <w:lang w:eastAsia="zh-CN"/>
        </w:rPr>
        <w:t>规划纲要和《国家信息化发展战略纲要》，</w:t>
      </w:r>
      <w:r>
        <w:rPr>
          <w:lang w:eastAsia="zh-CN"/>
        </w:rPr>
        <w:lastRenderedPageBreak/>
        <w:t>是</w:t>
      </w:r>
      <w:r>
        <w:rPr>
          <w:lang w:eastAsia="zh-CN"/>
        </w:rPr>
        <w:t>“</w:t>
      </w:r>
      <w:r>
        <w:rPr>
          <w:lang w:eastAsia="zh-CN"/>
        </w:rPr>
        <w:t>十三五</w:t>
      </w:r>
      <w:r>
        <w:rPr>
          <w:lang w:eastAsia="zh-CN"/>
        </w:rPr>
        <w:t>”</w:t>
      </w:r>
      <w:r>
        <w:rPr>
          <w:lang w:eastAsia="zh-CN"/>
        </w:rPr>
        <w:t>国家规划体系的重要组成部分，是指导</w:t>
      </w:r>
      <w:r>
        <w:rPr>
          <w:lang w:eastAsia="zh-CN"/>
        </w:rPr>
        <w:t>“</w:t>
      </w:r>
      <w:r>
        <w:rPr>
          <w:lang w:eastAsia="zh-CN"/>
        </w:rPr>
        <w:t>十三五</w:t>
      </w:r>
      <w:r>
        <w:rPr>
          <w:lang w:eastAsia="zh-CN"/>
        </w:rPr>
        <w:t>”</w:t>
      </w:r>
      <w:r>
        <w:rPr>
          <w:lang w:eastAsia="zh-CN"/>
        </w:rPr>
        <w:t>期间各地区、各部门信息化工作的行动指南。由国务院</w:t>
      </w:r>
      <w:r>
        <w:rPr>
          <w:lang w:eastAsia="zh-CN"/>
        </w:rPr>
        <w:t>2016</w:t>
      </w:r>
      <w:r>
        <w:rPr>
          <w:lang w:eastAsia="zh-CN"/>
        </w:rPr>
        <w:t>年</w:t>
      </w:r>
      <w:r>
        <w:rPr>
          <w:lang w:eastAsia="zh-CN"/>
        </w:rPr>
        <w:t>12</w:t>
      </w:r>
      <w:r>
        <w:rPr>
          <w:lang w:eastAsia="zh-CN"/>
        </w:rPr>
        <w:t>月</w:t>
      </w:r>
      <w:r>
        <w:rPr>
          <w:lang w:eastAsia="zh-CN"/>
        </w:rPr>
        <w:t>15</w:t>
      </w:r>
      <w:r>
        <w:rPr>
          <w:lang w:eastAsia="zh-CN"/>
        </w:rPr>
        <w:t>日印发并实施。</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lang w:eastAsia="zh-CN"/>
        </w:rPr>
        <w:t>“</w:t>
      </w:r>
      <w:r>
        <w:rPr>
          <w:color w:val="FA0000"/>
          <w:lang w:eastAsia="zh-CN"/>
        </w:rPr>
        <w:t>十三五</w:t>
      </w:r>
      <w:r>
        <w:rPr>
          <w:lang w:eastAsia="zh-CN"/>
        </w:rPr>
        <w:t>”</w:t>
      </w:r>
      <w:r>
        <w:rPr>
          <w:color w:val="FA0000"/>
          <w:lang w:eastAsia="zh-CN"/>
        </w:rPr>
        <w:t>国家信息化规划</w:t>
      </w:r>
      <w:r>
        <w:rPr>
          <w:lang w:eastAsia="zh-CN"/>
        </w:rPr>
        <w:t>》</w:t>
      </w:r>
      <w:r>
        <w:rPr>
          <w:lang w:eastAsia="zh-CN"/>
        </w:rPr>
        <w:t>2016</w:t>
      </w:r>
      <w:r>
        <w:rPr>
          <w:lang w:eastAsia="zh-CN"/>
        </w:rPr>
        <w:t>年</w:t>
      </w:r>
      <w:r>
        <w:rPr>
          <w:lang w:eastAsia="zh-CN"/>
        </w:rPr>
        <w:t>12</w:t>
      </w:r>
      <w:r>
        <w:rPr>
          <w:lang w:eastAsia="zh-CN"/>
        </w:rPr>
        <w:t>月</w:t>
      </w:r>
      <w:r>
        <w:rPr>
          <w:lang w:eastAsia="zh-CN"/>
        </w:rPr>
        <w:t>15</w:t>
      </w:r>
      <w:r>
        <w:rPr>
          <w:lang w:eastAsia="zh-CN"/>
        </w:rPr>
        <w:t>日</w:t>
      </w:r>
      <w:r>
        <w:rPr>
          <w:color w:val="FA0000"/>
          <w:lang w:eastAsia="zh-CN"/>
        </w:rPr>
        <w:t>由国务院印发</w:t>
      </w:r>
      <w:r>
        <w:rPr>
          <w:lang w:eastAsia="zh-CN"/>
        </w:rPr>
        <w:t>，本</w:t>
      </w:r>
      <w:r>
        <w:rPr>
          <w:color w:val="FA0000"/>
          <w:lang w:eastAsia="zh-CN"/>
        </w:rPr>
        <w:t>规划旨在贯彻落实</w:t>
      </w:r>
      <w:r>
        <w:rPr>
          <w:lang w:eastAsia="zh-CN"/>
        </w:rPr>
        <w:t>“</w:t>
      </w:r>
      <w:r>
        <w:rPr>
          <w:color w:val="FA0000"/>
          <w:lang w:eastAsia="zh-CN"/>
        </w:rPr>
        <w:t>十三五</w:t>
      </w:r>
      <w:r>
        <w:rPr>
          <w:lang w:eastAsia="zh-CN"/>
        </w:rPr>
        <w:t>”</w:t>
      </w:r>
      <w:r>
        <w:rPr>
          <w:color w:val="FA0000"/>
          <w:lang w:eastAsia="zh-CN"/>
        </w:rPr>
        <w:t>规划纲要和</w:t>
      </w:r>
      <w:r>
        <w:rPr>
          <w:lang w:eastAsia="zh-CN"/>
        </w:rPr>
        <w:t>《</w:t>
      </w:r>
      <w:r>
        <w:rPr>
          <w:color w:val="FA0000"/>
          <w:lang w:eastAsia="zh-CN"/>
        </w:rPr>
        <w:t>国家信息化发展战略纲要</w:t>
      </w:r>
      <w:r>
        <w:rPr>
          <w:lang w:eastAsia="zh-CN"/>
        </w:rPr>
        <w:t>》，</w:t>
      </w:r>
      <w:r>
        <w:rPr>
          <w:color w:val="FA0000"/>
          <w:lang w:eastAsia="zh-CN"/>
        </w:rPr>
        <w:t>是</w:t>
      </w:r>
      <w:r>
        <w:rPr>
          <w:lang w:eastAsia="zh-CN"/>
        </w:rPr>
        <w:t>“</w:t>
      </w:r>
      <w:r>
        <w:rPr>
          <w:color w:val="FA0000"/>
          <w:lang w:eastAsia="zh-CN"/>
        </w:rPr>
        <w:t>十三五</w:t>
      </w:r>
      <w:r>
        <w:rPr>
          <w:lang w:eastAsia="zh-CN"/>
        </w:rPr>
        <w:t>”</w:t>
      </w:r>
      <w:r>
        <w:rPr>
          <w:color w:val="FA0000"/>
          <w:lang w:eastAsia="zh-CN"/>
        </w:rPr>
        <w:t>国家规划体系的重要组成部分</w:t>
      </w:r>
      <w:r>
        <w:rPr>
          <w:lang w:eastAsia="zh-CN"/>
        </w:rPr>
        <w:t>，</w:t>
      </w:r>
      <w:r>
        <w:rPr>
          <w:color w:val="FA0000"/>
          <w:lang w:eastAsia="zh-CN"/>
        </w:rPr>
        <w:t>是指导</w:t>
      </w:r>
      <w:r>
        <w:rPr>
          <w:lang w:eastAsia="zh-CN"/>
        </w:rPr>
        <w:t>“</w:t>
      </w:r>
      <w:r>
        <w:rPr>
          <w:color w:val="FA0000"/>
          <w:lang w:eastAsia="zh-CN"/>
        </w:rPr>
        <w:t>十三五</w:t>
      </w:r>
      <w:r>
        <w:rPr>
          <w:lang w:eastAsia="zh-CN"/>
        </w:rPr>
        <w:t>”</w:t>
      </w:r>
      <w:r>
        <w:rPr>
          <w:color w:val="FA0000"/>
          <w:lang w:eastAsia="zh-CN"/>
        </w:rPr>
        <w:t>期间各地区</w:t>
      </w:r>
      <w:r>
        <w:rPr>
          <w:lang w:eastAsia="zh-CN"/>
        </w:rPr>
        <w:t>、</w:t>
      </w:r>
      <w:r>
        <w:rPr>
          <w:color w:val="FA0000"/>
          <w:lang w:eastAsia="zh-CN"/>
        </w:rPr>
        <w:t>各部门信息化工作的行动指南</w:t>
      </w:r>
      <w:r>
        <w:rPr>
          <w:lang w:eastAsia="zh-CN"/>
        </w:rPr>
        <w:t>。</w:t>
      </w:r>
    </w:p>
    <w:p w:rsidR="00C23BE0" w:rsidRDefault="00FE565D">
      <w:pPr>
        <w:pStyle w:val="31"/>
        <w:rPr>
          <w:lang w:eastAsia="zh-CN"/>
        </w:rPr>
      </w:pPr>
      <w:r>
        <w:rPr>
          <w:lang w:eastAsia="zh-CN"/>
        </w:rPr>
        <w:t>《</w:t>
      </w:r>
      <w:r>
        <w:rPr>
          <w:lang w:eastAsia="zh-CN"/>
        </w:rPr>
        <w:t>“</w:t>
      </w:r>
      <w:r>
        <w:rPr>
          <w:lang w:eastAsia="zh-CN"/>
        </w:rPr>
        <w:t>十三五</w:t>
      </w:r>
      <w:r>
        <w:rPr>
          <w:lang w:eastAsia="zh-CN"/>
        </w:rPr>
        <w:t>”</w:t>
      </w:r>
      <w:r>
        <w:rPr>
          <w:lang w:eastAsia="zh-CN"/>
        </w:rPr>
        <w:t>信息领域科技创新专项规划》</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w:t>
      </w:r>
      <w:r>
        <w:rPr>
          <w:lang w:eastAsia="zh-CN"/>
        </w:rPr>
        <w:t>“</w:t>
      </w:r>
      <w:r>
        <w:rPr>
          <w:lang w:eastAsia="zh-CN"/>
        </w:rPr>
        <w:t>十三五</w:t>
      </w:r>
      <w:r>
        <w:rPr>
          <w:lang w:eastAsia="zh-CN"/>
        </w:rPr>
        <w:t>”</w:t>
      </w:r>
      <w:r>
        <w:rPr>
          <w:lang w:eastAsia="zh-CN"/>
        </w:rPr>
        <w:t>信息领域科技创新专项规划》由中华人民共和国科学技术部印发，主要制定</w:t>
      </w:r>
      <w:r>
        <w:rPr>
          <w:lang w:eastAsia="zh-CN"/>
        </w:rPr>
        <w:t>“</w:t>
      </w:r>
      <w:r>
        <w:rPr>
          <w:lang w:eastAsia="zh-CN"/>
        </w:rPr>
        <w:t>科技创新</w:t>
      </w:r>
      <w:r>
        <w:rPr>
          <w:lang w:eastAsia="zh-CN"/>
        </w:rPr>
        <w:t>2030-</w:t>
      </w:r>
      <w:r>
        <w:rPr>
          <w:lang w:eastAsia="zh-CN"/>
        </w:rPr>
        <w:t>重大项目</w:t>
      </w:r>
      <w:r>
        <w:rPr>
          <w:lang w:eastAsia="zh-CN"/>
        </w:rPr>
        <w:t>”</w:t>
      </w:r>
      <w:r>
        <w:rPr>
          <w:lang w:eastAsia="zh-CN"/>
        </w:rPr>
        <w:t>实施方案，新一代人工智能重大项目启动实施，天地一体化信息网络、大数据等重大项目稳步推进，启动物联网与智慧城市、宽带通信和新型网络等重点专项。</w:t>
      </w:r>
    </w:p>
    <w:p w:rsidR="00C23BE0" w:rsidRDefault="00FE565D">
      <w:pPr>
        <w:pStyle w:val="31"/>
        <w:rPr>
          <w:lang w:eastAsia="zh-CN"/>
        </w:rPr>
      </w:pPr>
      <w:r>
        <w:rPr>
          <w:lang w:eastAsia="zh-CN"/>
        </w:rPr>
        <w:t>《国家集成电路产业发展推进纲要》</w:t>
      </w:r>
    </w:p>
    <w:p w:rsidR="00C23BE0" w:rsidRDefault="00FE565D">
      <w:pPr>
        <w:rPr>
          <w:lang w:eastAsia="zh-CN"/>
        </w:rPr>
      </w:pPr>
      <w:r>
        <w:rPr>
          <w:lang w:eastAsia="zh-CN"/>
        </w:rPr>
        <w:t>文库内容：</w:t>
      </w:r>
    </w:p>
    <w:p w:rsidR="00C23BE0" w:rsidRDefault="00FE565D">
      <w:pPr>
        <w:rPr>
          <w:lang w:eastAsia="zh-CN"/>
        </w:rPr>
      </w:pPr>
      <w:r>
        <w:rPr>
          <w:lang w:eastAsia="zh-CN"/>
        </w:rPr>
        <w:br/>
        <w:t>2014</w:t>
      </w:r>
      <w:r>
        <w:rPr>
          <w:lang w:eastAsia="zh-CN"/>
        </w:rPr>
        <w:t>年</w:t>
      </w:r>
      <w:r>
        <w:rPr>
          <w:lang w:eastAsia="zh-CN"/>
        </w:rPr>
        <w:t>6</w:t>
      </w:r>
      <w:r>
        <w:rPr>
          <w:lang w:eastAsia="zh-CN"/>
        </w:rPr>
        <w:t>月，国务院印发《国家集成电路产业发展推进纲要》，部署充分发挥国内市场优势，营造良好发展环境，激发企业活力和创造力，带动产业链协同可持续发展，加快追赶和超越的步伐，努力实现集成电路产业跨越式发展。</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国家集成电路产业发展推进纲要</w:t>
      </w:r>
      <w:r>
        <w:rPr>
          <w:lang w:eastAsia="zh-CN"/>
        </w:rPr>
        <w:t>》</w:t>
      </w:r>
      <w:r>
        <w:rPr>
          <w:lang w:eastAsia="zh-CN"/>
        </w:rPr>
        <w:t>2014</w:t>
      </w:r>
      <w:r>
        <w:rPr>
          <w:color w:val="FA0000"/>
          <w:lang w:eastAsia="zh-CN"/>
        </w:rPr>
        <w:t>年</w:t>
      </w:r>
      <w:r>
        <w:rPr>
          <w:lang w:eastAsia="zh-CN"/>
        </w:rPr>
        <w:t>由</w:t>
      </w:r>
      <w:r>
        <w:rPr>
          <w:color w:val="FA0000"/>
          <w:lang w:eastAsia="zh-CN"/>
        </w:rPr>
        <w:t>国务院印发</w:t>
      </w:r>
      <w:r>
        <w:rPr>
          <w:lang w:eastAsia="zh-CN"/>
        </w:rPr>
        <w:t>，</w:t>
      </w:r>
      <w:r>
        <w:rPr>
          <w:color w:val="FA0000"/>
          <w:lang w:eastAsia="zh-CN"/>
        </w:rPr>
        <w:t>集成电路产业</w:t>
      </w:r>
      <w:r>
        <w:rPr>
          <w:lang w:eastAsia="zh-CN"/>
        </w:rPr>
        <w:t>是信息技术</w:t>
      </w:r>
      <w:r>
        <w:rPr>
          <w:color w:val="FA0000"/>
          <w:lang w:eastAsia="zh-CN"/>
        </w:rPr>
        <w:t>产业的</w:t>
      </w:r>
      <w:r>
        <w:rPr>
          <w:lang w:eastAsia="zh-CN"/>
        </w:rPr>
        <w:t>核心，是支撑经济社会</w:t>
      </w:r>
      <w:r>
        <w:rPr>
          <w:color w:val="FA0000"/>
          <w:lang w:eastAsia="zh-CN"/>
        </w:rPr>
        <w:t>发展和</w:t>
      </w:r>
      <w:r>
        <w:rPr>
          <w:lang w:eastAsia="zh-CN"/>
        </w:rPr>
        <w:t>保障</w:t>
      </w:r>
      <w:r>
        <w:rPr>
          <w:color w:val="FA0000"/>
          <w:lang w:eastAsia="zh-CN"/>
        </w:rPr>
        <w:t>国家</w:t>
      </w:r>
      <w:r>
        <w:rPr>
          <w:lang w:eastAsia="zh-CN"/>
        </w:rPr>
        <w:t>安全</w:t>
      </w:r>
      <w:r>
        <w:rPr>
          <w:color w:val="FA0000"/>
          <w:lang w:eastAsia="zh-CN"/>
        </w:rPr>
        <w:t>的</w:t>
      </w:r>
      <w:r>
        <w:rPr>
          <w:lang w:eastAsia="zh-CN"/>
        </w:rPr>
        <w:t>战略性、基础性</w:t>
      </w:r>
      <w:r>
        <w:rPr>
          <w:color w:val="FA0000"/>
          <w:lang w:eastAsia="zh-CN"/>
        </w:rPr>
        <w:t>和</w:t>
      </w:r>
      <w:r>
        <w:rPr>
          <w:lang w:eastAsia="zh-CN"/>
        </w:rPr>
        <w:t>先导性</w:t>
      </w:r>
      <w:r>
        <w:rPr>
          <w:color w:val="FA0000"/>
          <w:lang w:eastAsia="zh-CN"/>
        </w:rPr>
        <w:t>产业</w:t>
      </w:r>
      <w:r>
        <w:rPr>
          <w:lang w:eastAsia="zh-CN"/>
        </w:rPr>
        <w:t>，当前</w:t>
      </w:r>
      <w:r>
        <w:rPr>
          <w:color w:val="FA0000"/>
          <w:lang w:eastAsia="zh-CN"/>
        </w:rPr>
        <w:t>和</w:t>
      </w:r>
      <w:r>
        <w:rPr>
          <w:lang w:eastAsia="zh-CN"/>
        </w:rPr>
        <w:t>今后一段时期是我国</w:t>
      </w:r>
      <w:r>
        <w:rPr>
          <w:color w:val="FA0000"/>
          <w:lang w:eastAsia="zh-CN"/>
        </w:rPr>
        <w:t>集成电路产业发展的</w:t>
      </w:r>
      <w:r>
        <w:rPr>
          <w:lang w:eastAsia="zh-CN"/>
        </w:rPr>
        <w:t>重要战略机遇期</w:t>
      </w:r>
      <w:r>
        <w:rPr>
          <w:color w:val="FA0000"/>
          <w:lang w:eastAsia="zh-CN"/>
        </w:rPr>
        <w:t>和</w:t>
      </w:r>
      <w:r>
        <w:rPr>
          <w:lang w:eastAsia="zh-CN"/>
        </w:rPr>
        <w:t>攻坚期，为</w:t>
      </w:r>
      <w:r>
        <w:rPr>
          <w:color w:val="FA0000"/>
          <w:lang w:eastAsia="zh-CN"/>
        </w:rPr>
        <w:t>加快推进</w:t>
      </w:r>
      <w:r>
        <w:rPr>
          <w:lang w:eastAsia="zh-CN"/>
        </w:rPr>
        <w:t>我国</w:t>
      </w:r>
      <w:r>
        <w:rPr>
          <w:color w:val="FA0000"/>
          <w:lang w:eastAsia="zh-CN"/>
        </w:rPr>
        <w:t>集成电路产业发展</w:t>
      </w:r>
      <w:r>
        <w:rPr>
          <w:lang w:eastAsia="zh-CN"/>
        </w:rPr>
        <w:t>，特制定本</w:t>
      </w:r>
      <w:r>
        <w:rPr>
          <w:color w:val="FA0000"/>
          <w:lang w:eastAsia="zh-CN"/>
        </w:rPr>
        <w:t>纲要</w:t>
      </w:r>
      <w:r>
        <w:rPr>
          <w:lang w:eastAsia="zh-CN"/>
        </w:rPr>
        <w:t>。</w:t>
      </w:r>
    </w:p>
    <w:p w:rsidR="00C23BE0" w:rsidRDefault="00FE565D">
      <w:pPr>
        <w:pStyle w:val="31"/>
        <w:rPr>
          <w:lang w:eastAsia="zh-CN"/>
        </w:rPr>
      </w:pPr>
      <w:r>
        <w:rPr>
          <w:lang w:eastAsia="zh-CN"/>
        </w:rPr>
        <w:t>《促进大</w:t>
      </w:r>
      <w:r>
        <w:rPr>
          <w:lang w:eastAsia="zh-CN"/>
        </w:rPr>
        <w:lastRenderedPageBreak/>
        <w:t>数据发展行动纲要》</w:t>
      </w:r>
    </w:p>
    <w:p w:rsidR="00C23BE0" w:rsidRDefault="00FE565D">
      <w:pPr>
        <w:rPr>
          <w:lang w:eastAsia="zh-CN"/>
        </w:rPr>
      </w:pPr>
      <w:r>
        <w:rPr>
          <w:lang w:eastAsia="zh-CN"/>
        </w:rPr>
        <w:t>文库内容：</w:t>
      </w:r>
    </w:p>
    <w:p w:rsidR="00C23BE0" w:rsidRDefault="00FE565D">
      <w:pPr>
        <w:rPr>
          <w:lang w:eastAsia="zh-CN"/>
        </w:rPr>
      </w:pPr>
      <w:r>
        <w:rPr>
          <w:lang w:eastAsia="zh-CN"/>
        </w:rPr>
        <w:br/>
        <w:t>2015</w:t>
      </w:r>
      <w:r>
        <w:rPr>
          <w:lang w:eastAsia="zh-CN"/>
        </w:rPr>
        <w:t>年</w:t>
      </w:r>
      <w:r>
        <w:rPr>
          <w:lang w:eastAsia="zh-CN"/>
        </w:rPr>
        <w:t>8</w:t>
      </w:r>
      <w:r>
        <w:rPr>
          <w:lang w:eastAsia="zh-CN"/>
        </w:rPr>
        <w:t>月</w:t>
      </w:r>
      <w:r>
        <w:rPr>
          <w:lang w:eastAsia="zh-CN"/>
        </w:rPr>
        <w:t>31</w:t>
      </w:r>
      <w:r>
        <w:rPr>
          <w:lang w:eastAsia="zh-CN"/>
        </w:rPr>
        <w:t>日，国务院以国发〔</w:t>
      </w:r>
      <w:r>
        <w:rPr>
          <w:lang w:eastAsia="zh-CN"/>
        </w:rPr>
        <w:t>2015</w:t>
      </w:r>
      <w:r>
        <w:rPr>
          <w:lang w:eastAsia="zh-CN"/>
        </w:rPr>
        <w:t>〕</w:t>
      </w:r>
      <w:r>
        <w:rPr>
          <w:lang w:eastAsia="zh-CN"/>
        </w:rPr>
        <w:t xml:space="preserve">50 </w:t>
      </w:r>
      <w:r>
        <w:rPr>
          <w:lang w:eastAsia="zh-CN"/>
        </w:rPr>
        <w:t>号印发《促进大数据发展行动纲要》。该《纲要》分发展形势和重要意义、指导思想和总体目标、主要任务、政策机制</w:t>
      </w:r>
      <w:r>
        <w:rPr>
          <w:lang w:eastAsia="zh-CN"/>
        </w:rPr>
        <w:t>4</w:t>
      </w:r>
      <w:r>
        <w:rPr>
          <w:lang w:eastAsia="zh-CN"/>
        </w:rPr>
        <w:t>部分。主要任务是：加快政府数据开放共享，推动资源整合，提升治理能力；推动产业创新发展，培育新兴业态，助力经济转型；强化安全保障，提高管理水平，促进健康发展。政策机制是：完善组织实施机制；加快法规制度建设；健全市场发展机制；建立标准规范体系；加大财政金融支持；加强专业人才培养；促进国际交流合作。</w:t>
      </w:r>
      <w:r>
        <w:rPr>
          <w:lang w:eastAsia="zh-CN"/>
        </w:rPr>
        <w:br/>
        <w:t>[1]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促进</w:t>
      </w:r>
      <w:r>
        <w:rPr>
          <w:lang w:eastAsia="zh-CN"/>
        </w:rPr>
        <w:t>大</w:t>
      </w:r>
      <w:r>
        <w:rPr>
          <w:color w:val="FA0000"/>
          <w:lang w:eastAsia="zh-CN"/>
        </w:rPr>
        <w:t>数据发展</w:t>
      </w:r>
      <w:r>
        <w:rPr>
          <w:lang w:eastAsia="zh-CN"/>
        </w:rPr>
        <w:t>行动纲要》</w:t>
      </w:r>
      <w:r>
        <w:rPr>
          <w:lang w:eastAsia="zh-CN"/>
        </w:rPr>
        <w:t>2015</w:t>
      </w:r>
      <w:r>
        <w:rPr>
          <w:lang w:eastAsia="zh-CN"/>
        </w:rPr>
        <w:t>年</w:t>
      </w:r>
      <w:r>
        <w:rPr>
          <w:lang w:eastAsia="zh-CN"/>
        </w:rPr>
        <w:t>8</w:t>
      </w:r>
      <w:r>
        <w:rPr>
          <w:lang w:eastAsia="zh-CN"/>
        </w:rPr>
        <w:t>月</w:t>
      </w:r>
      <w:r>
        <w:rPr>
          <w:lang w:eastAsia="zh-CN"/>
        </w:rPr>
        <w:t>31</w:t>
      </w:r>
      <w:r>
        <w:rPr>
          <w:lang w:eastAsia="zh-CN"/>
        </w:rPr>
        <w:t>日由</w:t>
      </w:r>
      <w:r>
        <w:rPr>
          <w:color w:val="FA0000"/>
          <w:lang w:eastAsia="zh-CN"/>
        </w:rPr>
        <w:t>国务院印发</w:t>
      </w:r>
      <w:r>
        <w:rPr>
          <w:lang w:eastAsia="zh-CN"/>
        </w:rPr>
        <w:t>，重点</w:t>
      </w:r>
      <w:r>
        <w:rPr>
          <w:color w:val="FA0000"/>
          <w:lang w:eastAsia="zh-CN"/>
        </w:rPr>
        <w:t>加快政府数据开放共享</w:t>
      </w:r>
      <w:r>
        <w:rPr>
          <w:lang w:eastAsia="zh-CN"/>
        </w:rPr>
        <w:t>，</w:t>
      </w:r>
      <w:r>
        <w:rPr>
          <w:color w:val="FA0000"/>
          <w:lang w:eastAsia="zh-CN"/>
        </w:rPr>
        <w:t>推动资源整合</w:t>
      </w:r>
      <w:r>
        <w:rPr>
          <w:lang w:eastAsia="zh-CN"/>
        </w:rPr>
        <w:t>，</w:t>
      </w:r>
      <w:r>
        <w:rPr>
          <w:color w:val="FA0000"/>
          <w:lang w:eastAsia="zh-CN"/>
        </w:rPr>
        <w:t>提升治理能力</w:t>
      </w:r>
      <w:r>
        <w:rPr>
          <w:lang w:eastAsia="zh-CN"/>
        </w:rPr>
        <w:t>；</w:t>
      </w:r>
      <w:r>
        <w:rPr>
          <w:color w:val="FA0000"/>
          <w:lang w:eastAsia="zh-CN"/>
        </w:rPr>
        <w:t>推动产业创新发展</w:t>
      </w:r>
      <w:r>
        <w:rPr>
          <w:lang w:eastAsia="zh-CN"/>
        </w:rPr>
        <w:t>，</w:t>
      </w:r>
      <w:r>
        <w:rPr>
          <w:color w:val="FA0000"/>
          <w:lang w:eastAsia="zh-CN"/>
        </w:rPr>
        <w:t>培育新兴业态</w:t>
      </w:r>
      <w:r>
        <w:rPr>
          <w:lang w:eastAsia="zh-CN"/>
        </w:rPr>
        <w:t>，</w:t>
      </w:r>
      <w:r>
        <w:rPr>
          <w:color w:val="FA0000"/>
          <w:lang w:eastAsia="zh-CN"/>
        </w:rPr>
        <w:t>助力经济转型</w:t>
      </w:r>
      <w:r>
        <w:rPr>
          <w:lang w:eastAsia="zh-CN"/>
        </w:rPr>
        <w:t>；</w:t>
      </w:r>
      <w:r>
        <w:rPr>
          <w:color w:val="FA0000"/>
          <w:lang w:eastAsia="zh-CN"/>
        </w:rPr>
        <w:t>强化安全保障</w:t>
      </w:r>
      <w:r>
        <w:rPr>
          <w:lang w:eastAsia="zh-CN"/>
        </w:rPr>
        <w:t>，</w:t>
      </w:r>
      <w:r>
        <w:rPr>
          <w:color w:val="FA0000"/>
          <w:lang w:eastAsia="zh-CN"/>
        </w:rPr>
        <w:t>提高管理水平</w:t>
      </w:r>
      <w:r>
        <w:rPr>
          <w:lang w:eastAsia="zh-CN"/>
        </w:rPr>
        <w:t>，</w:t>
      </w:r>
      <w:r>
        <w:rPr>
          <w:color w:val="FA0000"/>
          <w:lang w:eastAsia="zh-CN"/>
        </w:rPr>
        <w:t>促进健康发展</w:t>
      </w:r>
      <w:r>
        <w:rPr>
          <w:lang w:eastAsia="zh-CN"/>
        </w:rPr>
        <w:t>。</w:t>
      </w:r>
    </w:p>
    <w:p w:rsidR="00C23BE0" w:rsidRDefault="00FE565D">
      <w:pPr>
        <w:pStyle w:val="31"/>
        <w:rPr>
          <w:lang w:eastAsia="zh-CN"/>
        </w:rPr>
      </w:pPr>
      <w:r>
        <w:rPr>
          <w:lang w:eastAsia="zh-CN"/>
        </w:rPr>
        <w:t>《大数据产业发展规划（</w:t>
      </w:r>
      <w:r>
        <w:rPr>
          <w:lang w:eastAsia="zh-CN"/>
        </w:rPr>
        <w:t>2016-2020</w:t>
      </w:r>
      <w:r>
        <w:rPr>
          <w:lang w:eastAsia="zh-CN"/>
        </w:rPr>
        <w:t>年）》</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《大数据产业发展规划（</w:t>
      </w:r>
      <w:r>
        <w:rPr>
          <w:lang w:eastAsia="zh-CN"/>
        </w:rPr>
        <w:t>2016-2020</w:t>
      </w:r>
      <w:r>
        <w:rPr>
          <w:lang w:eastAsia="zh-CN"/>
        </w:rPr>
        <w:t>年）》</w:t>
      </w:r>
      <w:r>
        <w:rPr>
          <w:lang w:eastAsia="zh-CN"/>
        </w:rPr>
        <w:t>2016</w:t>
      </w:r>
      <w:r>
        <w:rPr>
          <w:lang w:eastAsia="zh-CN"/>
        </w:rPr>
        <w:t>年</w:t>
      </w:r>
      <w:r>
        <w:rPr>
          <w:lang w:eastAsia="zh-CN"/>
        </w:rPr>
        <w:t>12</w:t>
      </w:r>
      <w:r>
        <w:rPr>
          <w:lang w:eastAsia="zh-CN"/>
        </w:rPr>
        <w:t>月</w:t>
      </w:r>
      <w:r>
        <w:rPr>
          <w:lang w:eastAsia="zh-CN"/>
        </w:rPr>
        <w:t>18</w:t>
      </w:r>
      <w:r>
        <w:rPr>
          <w:lang w:eastAsia="zh-CN"/>
        </w:rPr>
        <w:t>日由工业和信息化部印发，主要是为了贯彻落实《中华人民共和国国民经济和社会发展第十三个五年规划纲要》和《促进大数据发展行动纲要》，加快实施国家大数据战略，推动大数据产业健康快速发展。</w:t>
      </w:r>
    </w:p>
    <w:p w:rsidR="00C23BE0" w:rsidRDefault="00FE565D">
      <w:pPr>
        <w:pStyle w:val="31"/>
        <w:rPr>
          <w:lang w:eastAsia="zh-CN"/>
        </w:rPr>
      </w:pPr>
      <w:r>
        <w:rPr>
          <w:lang w:eastAsia="zh-CN"/>
        </w:rPr>
        <w:t>《关于积极推进</w:t>
      </w:r>
      <w:r>
        <w:rPr>
          <w:lang w:eastAsia="zh-CN"/>
        </w:rPr>
        <w:t>“</w:t>
      </w:r>
      <w:r>
        <w:rPr>
          <w:lang w:eastAsia="zh-CN"/>
        </w:rPr>
        <w:t>互联网</w:t>
      </w:r>
      <w:r>
        <w:rPr>
          <w:lang w:eastAsia="zh-CN"/>
        </w:rPr>
        <w:t>+”</w:t>
      </w:r>
      <w:r>
        <w:rPr>
          <w:lang w:eastAsia="zh-CN"/>
        </w:rPr>
        <w:t>行动的指导意见》</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《关于积极推进</w:t>
      </w:r>
      <w:r>
        <w:rPr>
          <w:lang w:eastAsia="zh-CN"/>
        </w:rPr>
        <w:t>“</w:t>
      </w:r>
      <w:r>
        <w:rPr>
          <w:lang w:eastAsia="zh-CN"/>
        </w:rPr>
        <w:t>互联网</w:t>
      </w:r>
      <w:r>
        <w:rPr>
          <w:lang w:eastAsia="zh-CN"/>
        </w:rPr>
        <w:t>+”</w:t>
      </w:r>
      <w:r>
        <w:rPr>
          <w:lang w:eastAsia="zh-CN"/>
        </w:rPr>
        <w:t>行动的指导意见》</w:t>
      </w:r>
      <w:r>
        <w:rPr>
          <w:lang w:eastAsia="zh-CN"/>
        </w:rPr>
        <w:t>2015</w:t>
      </w:r>
      <w:r>
        <w:rPr>
          <w:lang w:eastAsia="zh-CN"/>
        </w:rPr>
        <w:t>年</w:t>
      </w:r>
      <w:r>
        <w:rPr>
          <w:lang w:eastAsia="zh-CN"/>
        </w:rPr>
        <w:t>07</w:t>
      </w:r>
      <w:r>
        <w:rPr>
          <w:lang w:eastAsia="zh-CN"/>
        </w:rPr>
        <w:t>月</w:t>
      </w:r>
      <w:r>
        <w:rPr>
          <w:lang w:eastAsia="zh-CN"/>
        </w:rPr>
        <w:t>04</w:t>
      </w:r>
      <w:r>
        <w:rPr>
          <w:lang w:eastAsia="zh-CN"/>
        </w:rPr>
        <w:t>日由国务院印发，主要围绕</w:t>
      </w:r>
      <w:r>
        <w:rPr>
          <w:lang w:eastAsia="zh-CN"/>
        </w:rPr>
        <w:t>“</w:t>
      </w:r>
      <w:r>
        <w:rPr>
          <w:lang w:eastAsia="zh-CN"/>
        </w:rPr>
        <w:t>互联网</w:t>
      </w:r>
      <w:r>
        <w:rPr>
          <w:lang w:eastAsia="zh-CN"/>
        </w:rPr>
        <w:t>+</w:t>
      </w:r>
      <w:r>
        <w:rPr>
          <w:lang w:eastAsia="zh-CN"/>
        </w:rPr>
        <w:lastRenderedPageBreak/>
        <w:t>”</w:t>
      </w:r>
      <w:r>
        <w:rPr>
          <w:lang w:eastAsia="zh-CN"/>
        </w:rPr>
        <w:t>进行讲述如何把互联网的创新成果与经济社会各领域深度融合，进一步促进社会发展。</w:t>
      </w:r>
    </w:p>
    <w:p w:rsidR="00C23BE0" w:rsidRDefault="00FE565D">
      <w:pPr>
        <w:pStyle w:val="31"/>
        <w:rPr>
          <w:lang w:eastAsia="zh-CN"/>
        </w:rPr>
      </w:pPr>
      <w:r>
        <w:rPr>
          <w:lang w:eastAsia="zh-CN"/>
        </w:rPr>
        <w:t>《中国制造</w:t>
      </w:r>
      <w:r>
        <w:rPr>
          <w:lang w:eastAsia="zh-CN"/>
        </w:rPr>
        <w:t>2025</w:t>
      </w:r>
      <w:r>
        <w:rPr>
          <w:lang w:eastAsia="zh-CN"/>
        </w:rPr>
        <w:t>》</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中国制造</w:t>
      </w:r>
      <w:r>
        <w:rPr>
          <w:lang w:eastAsia="zh-CN"/>
        </w:rPr>
        <w:t>2025</w:t>
      </w:r>
      <w:r>
        <w:rPr>
          <w:lang w:eastAsia="zh-CN"/>
        </w:rPr>
        <w:t>，是中国政府实施制造强国战略的第一个十年行动纲领。《中国制造</w:t>
      </w:r>
      <w:r>
        <w:rPr>
          <w:lang w:eastAsia="zh-CN"/>
        </w:rPr>
        <w:t>2025</w:t>
      </w:r>
      <w:r>
        <w:rPr>
          <w:lang w:eastAsia="zh-CN"/>
        </w:rPr>
        <w:t>》提出，坚持</w:t>
      </w:r>
      <w:r>
        <w:rPr>
          <w:lang w:eastAsia="zh-CN"/>
        </w:rPr>
        <w:t>“</w:t>
      </w:r>
      <w:r>
        <w:rPr>
          <w:lang w:eastAsia="zh-CN"/>
        </w:rPr>
        <w:t>创新驱动、质量为先、绿色发展、结构优化、人才为本</w:t>
      </w:r>
      <w:r>
        <w:rPr>
          <w:lang w:eastAsia="zh-CN"/>
        </w:rPr>
        <w:t>”</w:t>
      </w:r>
      <w:r>
        <w:rPr>
          <w:lang w:eastAsia="zh-CN"/>
        </w:rPr>
        <w:t>的基本方针，坚持</w:t>
      </w:r>
      <w:r>
        <w:rPr>
          <w:lang w:eastAsia="zh-CN"/>
        </w:rPr>
        <w:t>“</w:t>
      </w:r>
      <w:r>
        <w:rPr>
          <w:lang w:eastAsia="zh-CN"/>
        </w:rPr>
        <w:t>市场主导、政府引导，立足当前、着眼长远，整体推进、重点突破，自主发展、开放合作</w:t>
      </w:r>
      <w:r>
        <w:rPr>
          <w:lang w:eastAsia="zh-CN"/>
        </w:rPr>
        <w:t>”</w:t>
      </w:r>
      <w:r>
        <w:rPr>
          <w:lang w:eastAsia="zh-CN"/>
        </w:rPr>
        <w:t>的基本原则，通过</w:t>
      </w:r>
      <w:r>
        <w:rPr>
          <w:lang w:eastAsia="zh-CN"/>
        </w:rPr>
        <w:t>“</w:t>
      </w:r>
      <w:r>
        <w:rPr>
          <w:lang w:eastAsia="zh-CN"/>
        </w:rPr>
        <w:t>三步走</w:t>
      </w:r>
      <w:r>
        <w:rPr>
          <w:lang w:eastAsia="zh-CN"/>
        </w:rPr>
        <w:t>”</w:t>
      </w:r>
      <w:r>
        <w:rPr>
          <w:lang w:eastAsia="zh-CN"/>
        </w:rPr>
        <w:t>实现制造强国的战略目标：第一步，到</w:t>
      </w:r>
      <w:r>
        <w:rPr>
          <w:lang w:eastAsia="zh-CN"/>
        </w:rPr>
        <w:t>2025</w:t>
      </w:r>
      <w:r>
        <w:rPr>
          <w:lang w:eastAsia="zh-CN"/>
        </w:rPr>
        <w:t>年迈入制造强国行列；第二步，到</w:t>
      </w:r>
      <w:r>
        <w:rPr>
          <w:lang w:eastAsia="zh-CN"/>
        </w:rPr>
        <w:t>2035</w:t>
      </w:r>
      <w:r>
        <w:rPr>
          <w:lang w:eastAsia="zh-CN"/>
        </w:rPr>
        <w:t>年中国制造业整体达到世界制造强国阵营中等水平；第三步，到新中国成立一百年时，综合实力进入世界制造强国前列。围绕实现制造强国的战略目标，《中国制造</w:t>
      </w:r>
      <w:r>
        <w:rPr>
          <w:lang w:eastAsia="zh-CN"/>
        </w:rPr>
        <w:t>2025</w:t>
      </w:r>
      <w:r>
        <w:rPr>
          <w:lang w:eastAsia="zh-CN"/>
        </w:rPr>
        <w:t>》明确了</w:t>
      </w:r>
      <w:r>
        <w:rPr>
          <w:lang w:eastAsia="zh-CN"/>
        </w:rPr>
        <w:t>9</w:t>
      </w:r>
      <w:r>
        <w:rPr>
          <w:lang w:eastAsia="zh-CN"/>
        </w:rPr>
        <w:t>项战略任务和重点，提出了</w:t>
      </w:r>
      <w:r>
        <w:rPr>
          <w:lang w:eastAsia="zh-CN"/>
        </w:rPr>
        <w:t>8</w:t>
      </w:r>
      <w:r>
        <w:rPr>
          <w:lang w:eastAsia="zh-CN"/>
        </w:rPr>
        <w:t>个方面的战略支撑和保障。</w:t>
      </w:r>
      <w:r>
        <w:rPr>
          <w:lang w:eastAsia="zh-CN"/>
        </w:rPr>
        <w:br/>
        <w:t>[1] </w:t>
      </w:r>
      <w:r>
        <w:rPr>
          <w:lang w:eastAsia="zh-CN"/>
        </w:rPr>
        <w:br/>
        <w:t>2016</w:t>
      </w:r>
      <w:r>
        <w:rPr>
          <w:lang w:eastAsia="zh-CN"/>
        </w:rPr>
        <w:t>年</w:t>
      </w:r>
      <w:r>
        <w:rPr>
          <w:lang w:eastAsia="zh-CN"/>
        </w:rPr>
        <w:t>4</w:t>
      </w:r>
      <w:r>
        <w:rPr>
          <w:lang w:eastAsia="zh-CN"/>
        </w:rPr>
        <w:t>月</w:t>
      </w:r>
      <w:r>
        <w:rPr>
          <w:lang w:eastAsia="zh-CN"/>
        </w:rPr>
        <w:t>6</w:t>
      </w:r>
      <w:r>
        <w:rPr>
          <w:lang w:eastAsia="zh-CN"/>
        </w:rPr>
        <w:t>日国务院总理李克强主持召开国务院常务会议，会议通过了《装备制造业标准化和质量提升规划》，要求对接《中国制造</w:t>
      </w:r>
      <w:r>
        <w:rPr>
          <w:lang w:eastAsia="zh-CN"/>
        </w:rPr>
        <w:t>2025</w:t>
      </w:r>
      <w:r>
        <w:rPr>
          <w:lang w:eastAsia="zh-CN"/>
        </w:rPr>
        <w:t>》。</w:t>
      </w:r>
      <w:r>
        <w:rPr>
          <w:lang w:eastAsia="zh-CN"/>
        </w:rPr>
        <w:br/>
        <w:t>[2] </w:t>
      </w:r>
      <w:r>
        <w:rPr>
          <w:lang w:eastAsia="zh-CN"/>
        </w:rPr>
        <w:br/>
        <w:t>7</w:t>
      </w:r>
      <w:r>
        <w:rPr>
          <w:lang w:eastAsia="zh-CN"/>
        </w:rPr>
        <w:t>月</w:t>
      </w:r>
      <w:r>
        <w:rPr>
          <w:lang w:eastAsia="zh-CN"/>
        </w:rPr>
        <w:t>19</w:t>
      </w:r>
      <w:r>
        <w:rPr>
          <w:lang w:eastAsia="zh-CN"/>
        </w:rPr>
        <w:t>日国务院常务会议部署创建</w:t>
      </w:r>
      <w:r>
        <w:rPr>
          <w:lang w:eastAsia="zh-CN"/>
        </w:rPr>
        <w:t>“</w:t>
      </w:r>
      <w:r>
        <w:rPr>
          <w:lang w:eastAsia="zh-CN"/>
        </w:rPr>
        <w:t>中国制造</w:t>
      </w:r>
      <w:r>
        <w:rPr>
          <w:lang w:eastAsia="zh-CN"/>
        </w:rPr>
        <w:t>2025”</w:t>
      </w:r>
      <w:r>
        <w:rPr>
          <w:lang w:eastAsia="zh-CN"/>
        </w:rPr>
        <w:t>国家级示范区，专家指出，</w:t>
      </w:r>
      <w:r>
        <w:rPr>
          <w:lang w:eastAsia="zh-CN"/>
        </w:rPr>
        <w:t>“</w:t>
      </w:r>
      <w:r>
        <w:rPr>
          <w:lang w:eastAsia="zh-CN"/>
        </w:rPr>
        <w:t>中国制造</w:t>
      </w:r>
      <w:r>
        <w:rPr>
          <w:lang w:eastAsia="zh-CN"/>
        </w:rPr>
        <w:t>2025”</w:t>
      </w:r>
      <w:r>
        <w:rPr>
          <w:lang w:eastAsia="zh-CN"/>
        </w:rPr>
        <w:t>提至国家级，较以前城市试点有所升级。</w:t>
      </w:r>
      <w:r>
        <w:rPr>
          <w:lang w:eastAsia="zh-CN"/>
        </w:rPr>
        <w:br/>
        <w:t>[3] </w:t>
      </w:r>
      <w:r>
        <w:rPr>
          <w:lang w:eastAsia="zh-CN"/>
        </w:rPr>
        <w:br/>
        <w:t>“7</w:t>
      </w:r>
      <w:r>
        <w:rPr>
          <w:lang w:eastAsia="zh-CN"/>
        </w:rPr>
        <w:t>月</w:t>
      </w:r>
      <w:r>
        <w:rPr>
          <w:lang w:eastAsia="zh-CN"/>
        </w:rPr>
        <w:t>19</w:t>
      </w:r>
      <w:r>
        <w:rPr>
          <w:lang w:eastAsia="zh-CN"/>
        </w:rPr>
        <w:t>日部署的</w:t>
      </w:r>
      <w:r>
        <w:rPr>
          <w:lang w:eastAsia="zh-CN"/>
        </w:rPr>
        <w:t>‘</w:t>
      </w:r>
      <w:r>
        <w:rPr>
          <w:lang w:eastAsia="zh-CN"/>
        </w:rPr>
        <w:t>中国制造</w:t>
      </w:r>
      <w:r>
        <w:rPr>
          <w:lang w:eastAsia="zh-CN"/>
        </w:rPr>
        <w:t>2025’</w:t>
      </w:r>
      <w:r>
        <w:rPr>
          <w:lang w:eastAsia="zh-CN"/>
        </w:rPr>
        <w:t>国家级示范区相当于此前</w:t>
      </w:r>
      <w:r>
        <w:rPr>
          <w:lang w:eastAsia="zh-CN"/>
        </w:rPr>
        <w:t>‘</w:t>
      </w:r>
      <w:r>
        <w:rPr>
          <w:lang w:eastAsia="zh-CN"/>
        </w:rPr>
        <w:t>中国制造</w:t>
      </w:r>
      <w:r>
        <w:rPr>
          <w:lang w:eastAsia="zh-CN"/>
        </w:rPr>
        <w:t>2025’</w:t>
      </w:r>
      <w:r>
        <w:rPr>
          <w:lang w:eastAsia="zh-CN"/>
        </w:rPr>
        <w:t>城市试点示范的升级版，</w:t>
      </w:r>
      <w:r>
        <w:rPr>
          <w:lang w:eastAsia="zh-CN"/>
        </w:rPr>
        <w:t>”</w:t>
      </w:r>
      <w:r>
        <w:rPr>
          <w:lang w:eastAsia="zh-CN"/>
        </w:rPr>
        <w:t>工信部赛迪研究院规划所副所长张洪国对《</w:t>
      </w:r>
      <w:r>
        <w:rPr>
          <w:lang w:eastAsia="zh-CN"/>
        </w:rPr>
        <w:t>21</w:t>
      </w:r>
      <w:r>
        <w:rPr>
          <w:lang w:eastAsia="zh-CN"/>
        </w:rPr>
        <w:t>世纪经济报道》表示，此前是以工信部为主来批复</w:t>
      </w:r>
      <w:r>
        <w:rPr>
          <w:lang w:eastAsia="zh-CN"/>
        </w:rPr>
        <w:t>“</w:t>
      </w:r>
      <w:r>
        <w:rPr>
          <w:lang w:eastAsia="zh-CN"/>
        </w:rPr>
        <w:t>中国制造</w:t>
      </w:r>
      <w:r>
        <w:rPr>
          <w:lang w:eastAsia="zh-CN"/>
        </w:rPr>
        <w:t>2025”</w:t>
      </w:r>
      <w:r>
        <w:rPr>
          <w:lang w:eastAsia="zh-CN"/>
        </w:rPr>
        <w:t>试点示范城市，在国家制造强国建设领导小组指导下开展相关工作的；今后将由国务院来审核、批复国家级的示范区，相关文件也将由国务院来统一制定。</w:t>
      </w:r>
      <w:r>
        <w:rPr>
          <w:lang w:eastAsia="zh-CN"/>
        </w:rPr>
        <w:br/>
        <w:t>[3]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中国制造</w:t>
      </w:r>
      <w:r>
        <w:rPr>
          <w:lang w:eastAsia="zh-CN"/>
        </w:rPr>
        <w:t>2025</w:t>
      </w:r>
      <w:r>
        <w:rPr>
          <w:lang w:eastAsia="zh-CN"/>
        </w:rPr>
        <w:t>》</w:t>
      </w:r>
      <w:r>
        <w:rPr>
          <w:lang w:eastAsia="zh-CN"/>
        </w:rPr>
        <w:t>2015</w:t>
      </w:r>
      <w:r>
        <w:rPr>
          <w:color w:val="FA0000"/>
          <w:lang w:eastAsia="zh-CN"/>
        </w:rPr>
        <w:t>年</w:t>
      </w:r>
      <w:r>
        <w:rPr>
          <w:lang w:eastAsia="zh-CN"/>
        </w:rPr>
        <w:t>5</w:t>
      </w:r>
      <w:r>
        <w:rPr>
          <w:lang w:eastAsia="zh-CN"/>
        </w:rPr>
        <w:t>月</w:t>
      </w:r>
      <w:r>
        <w:rPr>
          <w:lang w:eastAsia="zh-CN"/>
        </w:rPr>
        <w:t>19</w:t>
      </w:r>
      <w:r>
        <w:rPr>
          <w:lang w:eastAsia="zh-CN"/>
        </w:rPr>
        <w:t>日</w:t>
      </w:r>
      <w:r>
        <w:rPr>
          <w:color w:val="FA0000"/>
          <w:lang w:eastAsia="zh-CN"/>
        </w:rPr>
        <w:t>由国务院</w:t>
      </w:r>
      <w:r>
        <w:rPr>
          <w:lang w:eastAsia="zh-CN"/>
        </w:rPr>
        <w:t>正式印发，</w:t>
      </w:r>
      <w:r>
        <w:rPr>
          <w:color w:val="FA0000"/>
          <w:lang w:eastAsia="zh-CN"/>
        </w:rPr>
        <w:t>坚持</w:t>
      </w:r>
      <w:r>
        <w:rPr>
          <w:lang w:eastAsia="zh-CN"/>
        </w:rPr>
        <w:t>“</w:t>
      </w:r>
      <w:r>
        <w:rPr>
          <w:color w:val="FA0000"/>
          <w:lang w:eastAsia="zh-CN"/>
        </w:rPr>
        <w:t>创新驱动</w:t>
      </w:r>
      <w:r>
        <w:rPr>
          <w:lang w:eastAsia="zh-CN"/>
        </w:rPr>
        <w:t>、</w:t>
      </w:r>
      <w:r>
        <w:rPr>
          <w:color w:val="FA0000"/>
          <w:lang w:eastAsia="zh-CN"/>
        </w:rPr>
        <w:t>质量为先</w:t>
      </w:r>
      <w:r>
        <w:rPr>
          <w:lang w:eastAsia="zh-CN"/>
        </w:rPr>
        <w:t>、</w:t>
      </w:r>
      <w:r>
        <w:rPr>
          <w:color w:val="FA0000"/>
          <w:lang w:eastAsia="zh-CN"/>
        </w:rPr>
        <w:t>绿色发展</w:t>
      </w:r>
      <w:r>
        <w:rPr>
          <w:lang w:eastAsia="zh-CN"/>
        </w:rPr>
        <w:t>、</w:t>
      </w:r>
      <w:r>
        <w:rPr>
          <w:color w:val="FA0000"/>
          <w:lang w:eastAsia="zh-CN"/>
        </w:rPr>
        <w:t>结构优化</w:t>
      </w:r>
      <w:r>
        <w:rPr>
          <w:lang w:eastAsia="zh-CN"/>
        </w:rPr>
        <w:t>、</w:t>
      </w:r>
      <w:r>
        <w:rPr>
          <w:color w:val="FA0000"/>
          <w:lang w:eastAsia="zh-CN"/>
        </w:rPr>
        <w:t>人才为本</w:t>
      </w:r>
      <w:r>
        <w:rPr>
          <w:lang w:eastAsia="zh-CN"/>
        </w:rPr>
        <w:t>”</w:t>
      </w:r>
      <w:r>
        <w:rPr>
          <w:color w:val="FA0000"/>
          <w:lang w:eastAsia="zh-CN"/>
        </w:rPr>
        <w:t>的基本方针</w:t>
      </w:r>
      <w:r>
        <w:rPr>
          <w:lang w:eastAsia="zh-CN"/>
        </w:rPr>
        <w:t>，</w:t>
      </w:r>
      <w:r>
        <w:rPr>
          <w:color w:val="FA0000"/>
          <w:lang w:eastAsia="zh-CN"/>
        </w:rPr>
        <w:t>坚持</w:t>
      </w:r>
      <w:r>
        <w:rPr>
          <w:lang w:eastAsia="zh-CN"/>
        </w:rPr>
        <w:t>“</w:t>
      </w:r>
      <w:r>
        <w:rPr>
          <w:color w:val="FA0000"/>
          <w:lang w:eastAsia="zh-CN"/>
        </w:rPr>
        <w:t>市场主导</w:t>
      </w:r>
      <w:r>
        <w:rPr>
          <w:lang w:eastAsia="zh-CN"/>
        </w:rPr>
        <w:t>、</w:t>
      </w:r>
      <w:r>
        <w:rPr>
          <w:color w:val="FA0000"/>
          <w:lang w:eastAsia="zh-CN"/>
        </w:rPr>
        <w:t>政府引导</w:t>
      </w:r>
      <w:r>
        <w:rPr>
          <w:lang w:eastAsia="zh-CN"/>
        </w:rPr>
        <w:t>，</w:t>
      </w:r>
      <w:r>
        <w:rPr>
          <w:color w:val="FA0000"/>
          <w:lang w:eastAsia="zh-CN"/>
        </w:rPr>
        <w:t>立足当前</w:t>
      </w:r>
      <w:r>
        <w:rPr>
          <w:lang w:eastAsia="zh-CN"/>
        </w:rPr>
        <w:t>、</w:t>
      </w:r>
      <w:r>
        <w:rPr>
          <w:color w:val="FA0000"/>
          <w:lang w:eastAsia="zh-CN"/>
        </w:rPr>
        <w:t>着眼长远</w:t>
      </w:r>
      <w:r>
        <w:rPr>
          <w:lang w:eastAsia="zh-CN"/>
        </w:rPr>
        <w:t>，</w:t>
      </w:r>
      <w:r>
        <w:rPr>
          <w:color w:val="FA0000"/>
          <w:lang w:eastAsia="zh-CN"/>
        </w:rPr>
        <w:t>整体推进</w:t>
      </w:r>
      <w:r>
        <w:rPr>
          <w:lang w:eastAsia="zh-CN"/>
        </w:rPr>
        <w:t>、</w:t>
      </w:r>
      <w:r>
        <w:rPr>
          <w:color w:val="FA0000"/>
          <w:lang w:eastAsia="zh-CN"/>
        </w:rPr>
        <w:t>重点突破</w:t>
      </w:r>
      <w:r>
        <w:rPr>
          <w:lang w:eastAsia="zh-CN"/>
        </w:rPr>
        <w:t>，</w:t>
      </w:r>
      <w:r>
        <w:rPr>
          <w:color w:val="FA0000"/>
          <w:lang w:eastAsia="zh-CN"/>
        </w:rPr>
        <w:t>自主发展</w:t>
      </w:r>
      <w:r>
        <w:rPr>
          <w:lang w:eastAsia="zh-CN"/>
        </w:rPr>
        <w:t>、</w:t>
      </w:r>
      <w:r>
        <w:rPr>
          <w:color w:val="FA0000"/>
          <w:lang w:eastAsia="zh-CN"/>
        </w:rPr>
        <w:t>开放合作</w:t>
      </w:r>
      <w:r>
        <w:rPr>
          <w:lang w:eastAsia="zh-CN"/>
        </w:rPr>
        <w:t>”</w:t>
      </w:r>
      <w:r>
        <w:rPr>
          <w:color w:val="FA0000"/>
          <w:lang w:eastAsia="zh-CN"/>
        </w:rPr>
        <w:t>的基本原则</w:t>
      </w:r>
      <w:r>
        <w:rPr>
          <w:lang w:eastAsia="zh-CN"/>
        </w:rPr>
        <w:t>，</w:t>
      </w:r>
      <w:r>
        <w:rPr>
          <w:color w:val="FA0000"/>
          <w:lang w:eastAsia="zh-CN"/>
        </w:rPr>
        <w:lastRenderedPageBreak/>
        <w:t>通过</w:t>
      </w:r>
      <w:r>
        <w:rPr>
          <w:lang w:eastAsia="zh-CN"/>
        </w:rPr>
        <w:t>“</w:t>
      </w:r>
      <w:r>
        <w:rPr>
          <w:color w:val="FA0000"/>
          <w:lang w:eastAsia="zh-CN"/>
        </w:rPr>
        <w:t>三步走</w:t>
      </w:r>
      <w:r>
        <w:rPr>
          <w:lang w:eastAsia="zh-CN"/>
        </w:rPr>
        <w:t>”</w:t>
      </w:r>
      <w:r>
        <w:rPr>
          <w:color w:val="FA0000"/>
          <w:lang w:eastAsia="zh-CN"/>
        </w:rPr>
        <w:t>实现制造强国的战略目标：第一步</w:t>
      </w:r>
      <w:r>
        <w:rPr>
          <w:lang w:eastAsia="zh-CN"/>
        </w:rPr>
        <w:t>，</w:t>
      </w:r>
      <w:r>
        <w:rPr>
          <w:color w:val="FA0000"/>
          <w:lang w:eastAsia="zh-CN"/>
        </w:rPr>
        <w:t>到</w:t>
      </w:r>
      <w:r>
        <w:rPr>
          <w:lang w:eastAsia="zh-CN"/>
        </w:rPr>
        <w:t>2025</w:t>
      </w:r>
      <w:r>
        <w:rPr>
          <w:color w:val="FA0000"/>
          <w:lang w:eastAsia="zh-CN"/>
        </w:rPr>
        <w:t>年迈入制造强国行列</w:t>
      </w:r>
      <w:r>
        <w:rPr>
          <w:lang w:eastAsia="zh-CN"/>
        </w:rPr>
        <w:t>；</w:t>
      </w:r>
      <w:r>
        <w:rPr>
          <w:color w:val="FA0000"/>
          <w:lang w:eastAsia="zh-CN"/>
        </w:rPr>
        <w:t>第二步</w:t>
      </w:r>
      <w:r>
        <w:rPr>
          <w:lang w:eastAsia="zh-CN"/>
        </w:rPr>
        <w:t>，</w:t>
      </w:r>
      <w:r>
        <w:rPr>
          <w:color w:val="FA0000"/>
          <w:lang w:eastAsia="zh-CN"/>
        </w:rPr>
        <w:t>到</w:t>
      </w:r>
      <w:r>
        <w:rPr>
          <w:lang w:eastAsia="zh-CN"/>
        </w:rPr>
        <w:t>2035</w:t>
      </w:r>
      <w:r>
        <w:rPr>
          <w:color w:val="FA0000"/>
          <w:lang w:eastAsia="zh-CN"/>
        </w:rPr>
        <w:t>年中国制造业整体达到世界制造强国阵营中等水平</w:t>
      </w:r>
      <w:r>
        <w:rPr>
          <w:lang w:eastAsia="zh-CN"/>
        </w:rPr>
        <w:t>；</w:t>
      </w:r>
      <w:r>
        <w:rPr>
          <w:color w:val="FA0000"/>
          <w:lang w:eastAsia="zh-CN"/>
        </w:rPr>
        <w:t>第三步</w:t>
      </w:r>
      <w:r>
        <w:rPr>
          <w:lang w:eastAsia="zh-CN"/>
        </w:rPr>
        <w:t>，</w:t>
      </w:r>
      <w:r>
        <w:rPr>
          <w:color w:val="FA0000"/>
          <w:lang w:eastAsia="zh-CN"/>
        </w:rPr>
        <w:t>到新中国成立一百年时</w:t>
      </w:r>
      <w:r>
        <w:rPr>
          <w:lang w:eastAsia="zh-CN"/>
        </w:rPr>
        <w:t>，</w:t>
      </w:r>
      <w:r>
        <w:rPr>
          <w:color w:val="FA0000"/>
          <w:lang w:eastAsia="zh-CN"/>
        </w:rPr>
        <w:t>综合实力进入世界制造强国前列</w:t>
      </w:r>
      <w:r>
        <w:rPr>
          <w:lang w:eastAsia="zh-CN"/>
        </w:rPr>
        <w:t>。</w:t>
      </w:r>
    </w:p>
    <w:p w:rsidR="00C23BE0" w:rsidRDefault="00FE565D">
      <w:pPr>
        <w:pStyle w:val="31"/>
        <w:rPr>
          <w:lang w:eastAsia="zh-CN"/>
        </w:rPr>
      </w:pPr>
      <w:r>
        <w:rPr>
          <w:lang w:eastAsia="zh-CN"/>
        </w:rPr>
        <w:t xml:space="preserve"> </w:t>
      </w:r>
      <w:r>
        <w:rPr>
          <w:lang w:eastAsia="zh-CN"/>
        </w:rPr>
        <w:t>我国信息安全法律法规简介</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我国信息安全法律法规简介信息安全法是指维护信息安全，狭义上是指预防信息犯罪的刑事法律规范的总称。广义上的</w:t>
      </w:r>
      <w:r>
        <w:rPr>
          <w:lang w:eastAsia="zh-CN"/>
        </w:rPr>
        <w:t>“</w:t>
      </w:r>
      <w:r>
        <w:rPr>
          <w:lang w:eastAsia="zh-CN"/>
        </w:rPr>
        <w:t>信息安全法的调整范围应当包括网络信息安全应急保障关系、信息共享分析和预警关系、政府机构信息安全管理、通信运营机构的安全监管、</w:t>
      </w:r>
      <w:r>
        <w:rPr>
          <w:lang w:eastAsia="zh-CN"/>
        </w:rPr>
        <w:t>ISP</w:t>
      </w:r>
      <w:r>
        <w:rPr>
          <w:lang w:eastAsia="zh-CN"/>
        </w:rPr>
        <w:t>的安全监管、</w:t>
      </w:r>
      <w:r>
        <w:rPr>
          <w:lang w:eastAsia="zh-CN"/>
        </w:rPr>
        <w:t>ICP(</w:t>
      </w:r>
      <w:r>
        <w:rPr>
          <w:lang w:eastAsia="zh-CN"/>
        </w:rPr>
        <w:t>含大型商业机构</w:t>
      </w:r>
      <w:r>
        <w:rPr>
          <w:lang w:eastAsia="zh-CN"/>
        </w:rPr>
        <w:t>)</w:t>
      </w:r>
      <w:r>
        <w:rPr>
          <w:lang w:eastAsia="zh-CN"/>
        </w:rPr>
        <w:t>的安全监管、家庭用户及商业企业用户的安全责任、网络与信息安全技术进出口监管、网络与信息安全标准和指南以及评估监管、网络与信息安全研究规划、网络与信息安全培训管理、网络与信息安全监控等十二个方面</w:t>
      </w:r>
      <w:r>
        <w:rPr>
          <w:lang w:eastAsia="zh-CN"/>
        </w:rPr>
        <w:t>”</w:t>
      </w:r>
      <w:r>
        <w:rPr>
          <w:lang w:eastAsia="zh-CN"/>
        </w:rPr>
        <w:t>。</w:t>
      </w:r>
    </w:p>
    <w:p w:rsidR="00C23BE0" w:rsidRDefault="00FE565D">
      <w:pPr>
        <w:pStyle w:val="31"/>
        <w:rPr>
          <w:lang w:eastAsia="zh-CN"/>
        </w:rPr>
      </w:pPr>
      <w:r>
        <w:rPr>
          <w:lang w:eastAsia="zh-CN"/>
        </w:rPr>
        <w:t>《工业控制系统信息安全防护指南》</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《工业控制系统信息安全防护指南》是国家网络和信息安全的重要组成部分，是推动中国制造</w:t>
      </w:r>
      <w:r>
        <w:rPr>
          <w:lang w:eastAsia="zh-CN"/>
        </w:rPr>
        <w:t>2025</w:t>
      </w:r>
      <w:r>
        <w:rPr>
          <w:lang w:eastAsia="zh-CN"/>
        </w:rPr>
        <w:t>、制造业与互联网融合发展的基础保障。</w:t>
      </w:r>
      <w:r>
        <w:rPr>
          <w:lang w:eastAsia="zh-CN"/>
        </w:rPr>
        <w:t>2016</w:t>
      </w:r>
      <w:r>
        <w:rPr>
          <w:lang w:eastAsia="zh-CN"/>
        </w:rPr>
        <w:t>年</w:t>
      </w:r>
      <w:r>
        <w:rPr>
          <w:lang w:eastAsia="zh-CN"/>
        </w:rPr>
        <w:t>10</w:t>
      </w:r>
      <w:r>
        <w:rPr>
          <w:lang w:eastAsia="zh-CN"/>
        </w:rPr>
        <w:t>月，工业和信息化部印发《工业控制系统信息安全防护指南》（以下简称《指南》），指导工业企业开展工控安全防护工作。</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工业控制系统信息安全防护指南</w:t>
      </w:r>
      <w:r>
        <w:rPr>
          <w:lang w:eastAsia="zh-CN"/>
        </w:rPr>
        <w:t>》</w:t>
      </w:r>
      <w:r>
        <w:rPr>
          <w:lang w:eastAsia="zh-CN"/>
        </w:rPr>
        <w:t>2016</w:t>
      </w:r>
      <w:r>
        <w:rPr>
          <w:color w:val="FA0000"/>
          <w:lang w:eastAsia="zh-CN"/>
        </w:rPr>
        <w:t>年</w:t>
      </w:r>
      <w:r>
        <w:rPr>
          <w:lang w:eastAsia="zh-CN"/>
        </w:rPr>
        <w:t>10</w:t>
      </w:r>
      <w:r>
        <w:rPr>
          <w:color w:val="FA0000"/>
          <w:lang w:eastAsia="zh-CN"/>
        </w:rPr>
        <w:t>月</w:t>
      </w:r>
      <w:r>
        <w:rPr>
          <w:lang w:eastAsia="zh-CN"/>
        </w:rPr>
        <w:t>由</w:t>
      </w:r>
      <w:r>
        <w:rPr>
          <w:color w:val="FA0000"/>
          <w:lang w:eastAsia="zh-CN"/>
        </w:rPr>
        <w:t>工业和信息化部印发</w:t>
      </w:r>
      <w:r>
        <w:rPr>
          <w:lang w:eastAsia="zh-CN"/>
        </w:rPr>
        <w:t>，《</w:t>
      </w:r>
      <w:r>
        <w:rPr>
          <w:color w:val="FA0000"/>
          <w:lang w:eastAsia="zh-CN"/>
        </w:rPr>
        <w:t>工业控制系统信息安全防护指南</w:t>
      </w:r>
      <w:r>
        <w:rPr>
          <w:lang w:eastAsia="zh-CN"/>
        </w:rPr>
        <w:t>》</w:t>
      </w:r>
      <w:r>
        <w:rPr>
          <w:color w:val="FA0000"/>
          <w:lang w:eastAsia="zh-CN"/>
        </w:rPr>
        <w:t>是国家网络和信息安全的重要组成部分</w:t>
      </w:r>
      <w:r>
        <w:rPr>
          <w:lang w:eastAsia="zh-CN"/>
        </w:rPr>
        <w:t>，主要</w:t>
      </w:r>
      <w:r>
        <w:rPr>
          <w:color w:val="FA0000"/>
          <w:lang w:eastAsia="zh-CN"/>
        </w:rPr>
        <w:t>是</w:t>
      </w:r>
      <w:r>
        <w:rPr>
          <w:lang w:eastAsia="zh-CN"/>
        </w:rPr>
        <w:t>为了</w:t>
      </w:r>
      <w:r>
        <w:rPr>
          <w:color w:val="FA0000"/>
          <w:lang w:eastAsia="zh-CN"/>
        </w:rPr>
        <w:t>推动中国制造</w:t>
      </w:r>
      <w:r>
        <w:rPr>
          <w:lang w:eastAsia="zh-CN"/>
        </w:rPr>
        <w:t>2025</w:t>
      </w:r>
      <w:r>
        <w:rPr>
          <w:lang w:eastAsia="zh-CN"/>
        </w:rPr>
        <w:t>、</w:t>
      </w:r>
      <w:r>
        <w:rPr>
          <w:color w:val="FA0000"/>
          <w:lang w:eastAsia="zh-CN"/>
        </w:rPr>
        <w:t>制造业与互联网融合发展的基础保障</w:t>
      </w:r>
      <w:r>
        <w:rPr>
          <w:lang w:eastAsia="zh-CN"/>
        </w:rPr>
        <w:t>，</w:t>
      </w:r>
      <w:r>
        <w:rPr>
          <w:color w:val="FA0000"/>
          <w:lang w:eastAsia="zh-CN"/>
        </w:rPr>
        <w:t>指导工业企业开展工控安全防护工作</w:t>
      </w:r>
      <w:r>
        <w:rPr>
          <w:lang w:eastAsia="zh-CN"/>
        </w:rPr>
        <w:t>。</w:t>
      </w:r>
    </w:p>
    <w:p w:rsidR="00C23BE0" w:rsidRDefault="00FE565D">
      <w:pPr>
        <w:pStyle w:val="31"/>
        <w:rPr>
          <w:lang w:eastAsia="zh-CN"/>
        </w:rPr>
      </w:pPr>
      <w:r>
        <w:rPr>
          <w:lang w:eastAsia="zh-CN"/>
        </w:rPr>
        <w:t>我国网络安全立法体系架构</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我国网络安全立法体系架构我国网络安全法规大体可以分为三个层面：国家法律、地方法规、行业管理办法。网络安全法需确立</w:t>
      </w:r>
      <w:r>
        <w:rPr>
          <w:lang w:eastAsia="zh-CN"/>
        </w:rPr>
        <w:t>“</w:t>
      </w:r>
      <w:r>
        <w:rPr>
          <w:lang w:eastAsia="zh-CN"/>
        </w:rPr>
        <w:t>防御、控制与惩治</w:t>
      </w:r>
      <w:r>
        <w:rPr>
          <w:lang w:eastAsia="zh-CN"/>
        </w:rPr>
        <w:t>”</w:t>
      </w:r>
      <w:r>
        <w:rPr>
          <w:lang w:eastAsia="zh-CN"/>
        </w:rPr>
        <w:t>三位一体的立法架构，以</w:t>
      </w:r>
      <w:r>
        <w:rPr>
          <w:lang w:eastAsia="zh-CN"/>
        </w:rPr>
        <w:t>“</w:t>
      </w:r>
      <w:r>
        <w:rPr>
          <w:lang w:eastAsia="zh-CN"/>
        </w:rPr>
        <w:t>防御和控制</w:t>
      </w:r>
      <w:r>
        <w:rPr>
          <w:lang w:eastAsia="zh-CN"/>
        </w:rPr>
        <w:t>”</w:t>
      </w:r>
      <w:r>
        <w:rPr>
          <w:lang w:eastAsia="zh-CN"/>
        </w:rPr>
        <w:t>性的法律规范替代传统单纯</w:t>
      </w:r>
      <w:r>
        <w:rPr>
          <w:lang w:eastAsia="zh-CN"/>
        </w:rPr>
        <w:t>“</w:t>
      </w:r>
      <w:r>
        <w:rPr>
          <w:lang w:eastAsia="zh-CN"/>
        </w:rPr>
        <w:t>惩治</w:t>
      </w:r>
      <w:r>
        <w:rPr>
          <w:lang w:eastAsia="zh-CN"/>
        </w:rPr>
        <w:t>”</w:t>
      </w:r>
      <w:r>
        <w:rPr>
          <w:lang w:eastAsia="zh-CN"/>
        </w:rPr>
        <w:t>性的刑事法律规范，从多方主体参与综合治理的层面，明确各方主体在预警与监测、网络安全事件的应急与响应、控制与恢复等环节中的过程控制要求，防御、控制、合理分配安全风险，惩治网络空间违法犯罪和恐怖活动。法律界定了国家、企业、行业组织和个人等主体</w:t>
      </w:r>
      <w:r>
        <w:rPr>
          <w:lang w:eastAsia="zh-CN"/>
        </w:rPr>
        <w:lastRenderedPageBreak/>
        <w:t>在网络安全保护方面的责任，设专章规定了国家网络安全监测预警、信息通报和应急制度，明确规定</w:t>
      </w:r>
      <w:r>
        <w:rPr>
          <w:lang w:eastAsia="zh-CN"/>
        </w:rPr>
        <w:t>“</w:t>
      </w:r>
      <w:r>
        <w:rPr>
          <w:lang w:eastAsia="zh-CN"/>
        </w:rPr>
        <w:t>国家采取措施，监测、防御、处置来源于中华人民共和国境内外的网络安全风险和威胁，保护关键信息基础设施免受攻击、入侵、干扰和破坏，依法惩治网络违法犯罪活动，维护网络空间安全和秩序</w:t>
      </w:r>
      <w:r>
        <w:rPr>
          <w:lang w:eastAsia="zh-CN"/>
        </w:rPr>
        <w:t>”</w:t>
      </w:r>
      <w:r>
        <w:rPr>
          <w:lang w:eastAsia="zh-CN"/>
        </w:rPr>
        <w:t>，已开始摆脱传统上将风险预防寄托于事后惩治的立法理念，构建兼具防御、控制与惩治功能的立法架构。</w:t>
      </w:r>
    </w:p>
    <w:p w:rsidR="00C23BE0" w:rsidRDefault="00FE565D">
      <w:pPr>
        <w:pStyle w:val="31"/>
        <w:rPr>
          <w:lang w:eastAsia="zh-CN"/>
        </w:rPr>
      </w:pPr>
      <w:r>
        <w:rPr>
          <w:lang w:eastAsia="zh-CN"/>
        </w:rPr>
        <w:t>《刑法》</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刑法是规定犯罪、刑事责任和刑罚的法律</w:t>
      </w:r>
      <w:r>
        <w:rPr>
          <w:lang w:eastAsia="zh-CN"/>
        </w:rPr>
        <w:br/>
        <w:t>[1] </w:t>
      </w:r>
      <w:r>
        <w:rPr>
          <w:lang w:eastAsia="zh-CN"/>
        </w:rPr>
        <w:br/>
      </w:r>
      <w:r>
        <w:rPr>
          <w:lang w:eastAsia="zh-CN"/>
        </w:rPr>
        <w:t>，是掌握政权的统治阶级为了维护本阶级政治上的统治和各阶级经济上的利益，根据自己的意志，规定哪些行为是犯罪并且应当负何种刑事责任</w:t>
      </w:r>
      <w:r>
        <w:rPr>
          <w:lang w:eastAsia="zh-CN"/>
        </w:rPr>
        <w:t xml:space="preserve"> </w:t>
      </w:r>
      <w:r>
        <w:rPr>
          <w:lang w:eastAsia="zh-CN"/>
        </w:rPr>
        <w:t>，并给予犯罪嫌疑人何种刑事处罚的法律规范的总称。刑法有广义与狭义之分。广义刑法是一切刑事法律规范的总称，狭义刑法仅指刑法典，在我国即《中华人民共和国刑法》。</w:t>
      </w:r>
      <w:r>
        <w:rPr>
          <w:lang w:eastAsia="zh-CN"/>
        </w:rPr>
        <w:br/>
        <w:t>[1] </w:t>
      </w:r>
      <w:r>
        <w:rPr>
          <w:lang w:eastAsia="zh-CN"/>
        </w:rPr>
        <w:br/>
      </w:r>
      <w:r>
        <w:rPr>
          <w:lang w:eastAsia="zh-CN"/>
        </w:rPr>
        <w:t>与广义刑法、狭义刑法相联系的，刑法还可区分为普通刑法和特别刑法。普通刑法指具有普遍使用效力的刑法，实际上即指刑法典。特别刑法指仅使用于特定的人、时、地、事（犯罪）的刑法。在我国，也叫单行刑法和附属刑法。</w:t>
      </w:r>
      <w:r>
        <w:rPr>
          <w:lang w:eastAsia="zh-CN"/>
        </w:rPr>
        <w:t>2015</w:t>
      </w:r>
      <w:r>
        <w:rPr>
          <w:lang w:eastAsia="zh-CN"/>
        </w:rPr>
        <w:t>年</w:t>
      </w:r>
      <w:r>
        <w:rPr>
          <w:lang w:eastAsia="zh-CN"/>
        </w:rPr>
        <w:t>8</w:t>
      </w:r>
      <w:r>
        <w:rPr>
          <w:lang w:eastAsia="zh-CN"/>
        </w:rPr>
        <w:t>月</w:t>
      </w:r>
      <w:r>
        <w:rPr>
          <w:lang w:eastAsia="zh-CN"/>
        </w:rPr>
        <w:t>29</w:t>
      </w:r>
      <w:r>
        <w:rPr>
          <w:lang w:eastAsia="zh-CN"/>
        </w:rPr>
        <w:t>日，十二届全国人大常委会十六次会议表决通过刑法修正案（九）。</w:t>
      </w:r>
      <w:r>
        <w:rPr>
          <w:lang w:eastAsia="zh-CN"/>
        </w:rPr>
        <w:br/>
        <w:t>[2] </w:t>
      </w:r>
      <w:r>
        <w:rPr>
          <w:lang w:eastAsia="zh-CN"/>
        </w:rPr>
        <w:br/>
      </w:r>
      <w:r>
        <w:rPr>
          <w:lang w:eastAsia="zh-CN"/>
        </w:rPr>
        <w:t>修改后的刑法自</w:t>
      </w:r>
      <w:r>
        <w:rPr>
          <w:lang w:eastAsia="zh-CN"/>
        </w:rPr>
        <w:t>2015</w:t>
      </w:r>
      <w:r>
        <w:rPr>
          <w:lang w:eastAsia="zh-CN"/>
        </w:rPr>
        <w:t>年</w:t>
      </w:r>
      <w:r>
        <w:rPr>
          <w:lang w:eastAsia="zh-CN"/>
        </w:rPr>
        <w:t>11</w:t>
      </w:r>
      <w:r>
        <w:rPr>
          <w:lang w:eastAsia="zh-CN"/>
        </w:rPr>
        <w:t>月</w:t>
      </w:r>
      <w:r>
        <w:rPr>
          <w:lang w:eastAsia="zh-CN"/>
        </w:rPr>
        <w:t>1</w:t>
      </w:r>
      <w:r>
        <w:rPr>
          <w:lang w:eastAsia="zh-CN"/>
        </w:rPr>
        <w:t>日开始施行。这也是继</w:t>
      </w:r>
      <w:r>
        <w:rPr>
          <w:lang w:eastAsia="zh-CN"/>
        </w:rPr>
        <w:t>1997</w:t>
      </w:r>
      <w:r>
        <w:rPr>
          <w:lang w:eastAsia="zh-CN"/>
        </w:rPr>
        <w:t>年全面修订刑法后通过的第九个刑法修正案。</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刑法</w:t>
      </w:r>
      <w:r>
        <w:rPr>
          <w:lang w:eastAsia="zh-CN"/>
        </w:rPr>
        <w:t>》</w:t>
      </w:r>
      <w:r>
        <w:rPr>
          <w:lang w:eastAsia="zh-CN"/>
        </w:rPr>
        <w:t>2015</w:t>
      </w:r>
      <w:r>
        <w:rPr>
          <w:lang w:eastAsia="zh-CN"/>
        </w:rPr>
        <w:lastRenderedPageBreak/>
        <w:t>年</w:t>
      </w:r>
      <w:r>
        <w:rPr>
          <w:lang w:eastAsia="zh-CN"/>
        </w:rPr>
        <w:t>8</w:t>
      </w:r>
      <w:r>
        <w:rPr>
          <w:lang w:eastAsia="zh-CN"/>
        </w:rPr>
        <w:t>月</w:t>
      </w:r>
      <w:r>
        <w:rPr>
          <w:lang w:eastAsia="zh-CN"/>
        </w:rPr>
        <w:t>29</w:t>
      </w:r>
      <w:r>
        <w:rPr>
          <w:lang w:eastAsia="zh-CN"/>
        </w:rPr>
        <w:t>日，</w:t>
      </w:r>
      <w:r>
        <w:rPr>
          <w:color w:val="FA0000"/>
          <w:lang w:eastAsia="zh-CN"/>
        </w:rPr>
        <w:t>十二届全国人大常委会十六次会议表决通过刑法修正案</w:t>
      </w:r>
      <w:r>
        <w:rPr>
          <w:lang w:eastAsia="zh-CN"/>
        </w:rPr>
        <w:t>（</w:t>
      </w:r>
      <w:r>
        <w:rPr>
          <w:color w:val="FA0000"/>
          <w:lang w:eastAsia="zh-CN"/>
        </w:rPr>
        <w:t>九</w:t>
      </w:r>
      <w:r>
        <w:rPr>
          <w:lang w:eastAsia="zh-CN"/>
        </w:rPr>
        <w:t>）。</w:t>
      </w:r>
      <w:r>
        <w:rPr>
          <w:color w:val="FA0000"/>
          <w:lang w:eastAsia="zh-CN"/>
        </w:rPr>
        <w:t>修改后的刑法自</w:t>
      </w:r>
      <w:r>
        <w:rPr>
          <w:lang w:eastAsia="zh-CN"/>
        </w:rPr>
        <w:t>2015</w:t>
      </w:r>
      <w:r>
        <w:rPr>
          <w:lang w:eastAsia="zh-CN"/>
        </w:rPr>
        <w:t>年</w:t>
      </w:r>
      <w:r>
        <w:rPr>
          <w:lang w:eastAsia="zh-CN"/>
        </w:rPr>
        <w:t>11</w:t>
      </w:r>
      <w:r>
        <w:rPr>
          <w:lang w:eastAsia="zh-CN"/>
        </w:rPr>
        <w:t>月</w:t>
      </w:r>
      <w:r>
        <w:rPr>
          <w:lang w:eastAsia="zh-CN"/>
        </w:rPr>
        <w:t>1</w:t>
      </w:r>
      <w:r>
        <w:rPr>
          <w:lang w:eastAsia="zh-CN"/>
        </w:rPr>
        <w:t>日</w:t>
      </w:r>
      <w:r>
        <w:rPr>
          <w:color w:val="FA0000"/>
          <w:lang w:eastAsia="zh-CN"/>
        </w:rPr>
        <w:t>开始施行</w:t>
      </w:r>
      <w:r>
        <w:rPr>
          <w:lang w:eastAsia="zh-CN"/>
        </w:rPr>
        <w:t>。</w:t>
      </w:r>
      <w:r>
        <w:rPr>
          <w:color w:val="FA0000"/>
          <w:lang w:eastAsia="zh-CN"/>
        </w:rPr>
        <w:t>这也是</w:t>
      </w:r>
      <w:r>
        <w:rPr>
          <w:lang w:eastAsia="zh-CN"/>
        </w:rPr>
        <w:t>继</w:t>
      </w:r>
      <w:r>
        <w:rPr>
          <w:lang w:eastAsia="zh-CN"/>
        </w:rPr>
        <w:t>1997</w:t>
      </w:r>
      <w:r>
        <w:rPr>
          <w:lang w:eastAsia="zh-CN"/>
        </w:rPr>
        <w:t>年</w:t>
      </w:r>
      <w:r>
        <w:rPr>
          <w:color w:val="FA0000"/>
          <w:lang w:eastAsia="zh-CN"/>
        </w:rPr>
        <w:t>全面修订刑法后通过的第九个刑法修正案</w:t>
      </w:r>
      <w:r>
        <w:rPr>
          <w:lang w:eastAsia="zh-CN"/>
        </w:rPr>
        <w:t>。</w:t>
      </w:r>
      <w:r>
        <w:rPr>
          <w:color w:val="FA0000"/>
          <w:lang w:eastAsia="zh-CN"/>
        </w:rPr>
        <w:t>刑法是规定犯罪</w:t>
      </w:r>
      <w:r>
        <w:rPr>
          <w:lang w:eastAsia="zh-CN"/>
        </w:rPr>
        <w:t>、</w:t>
      </w:r>
      <w:r>
        <w:rPr>
          <w:color w:val="FA0000"/>
          <w:lang w:eastAsia="zh-CN"/>
        </w:rPr>
        <w:t>刑事责任和刑罚的法律</w:t>
      </w:r>
      <w:r>
        <w:rPr>
          <w:lang w:eastAsia="zh-CN"/>
        </w:rPr>
        <w:t>，</w:t>
      </w:r>
      <w:r>
        <w:rPr>
          <w:color w:val="FA0000"/>
          <w:lang w:eastAsia="zh-CN"/>
        </w:rPr>
        <w:t>有广义与狭义之分</w:t>
      </w:r>
      <w:r>
        <w:rPr>
          <w:lang w:eastAsia="zh-CN"/>
        </w:rPr>
        <w:t>。</w:t>
      </w:r>
      <w:r>
        <w:rPr>
          <w:color w:val="FA0000"/>
          <w:lang w:eastAsia="zh-CN"/>
        </w:rPr>
        <w:t>广义刑法是一切刑事法律规范的总称</w:t>
      </w:r>
      <w:r>
        <w:rPr>
          <w:lang w:eastAsia="zh-CN"/>
        </w:rPr>
        <w:t>，</w:t>
      </w:r>
      <w:r>
        <w:rPr>
          <w:color w:val="FA0000"/>
          <w:lang w:eastAsia="zh-CN"/>
        </w:rPr>
        <w:t>狭义刑法仅指刑法典</w:t>
      </w:r>
      <w:r>
        <w:rPr>
          <w:lang w:eastAsia="zh-CN"/>
        </w:rPr>
        <w:t>，</w:t>
      </w:r>
      <w:r>
        <w:rPr>
          <w:color w:val="FA0000"/>
          <w:lang w:eastAsia="zh-CN"/>
        </w:rPr>
        <w:t>在我国即</w:t>
      </w:r>
      <w:r>
        <w:rPr>
          <w:lang w:eastAsia="zh-CN"/>
        </w:rPr>
        <w:t>《</w:t>
      </w:r>
      <w:r>
        <w:rPr>
          <w:color w:val="FA0000"/>
          <w:lang w:eastAsia="zh-CN"/>
        </w:rPr>
        <w:t>中华人民共和国刑法</w:t>
      </w:r>
      <w:r>
        <w:rPr>
          <w:lang w:eastAsia="zh-CN"/>
        </w:rPr>
        <w:t>》。</w:t>
      </w:r>
      <w:r>
        <w:rPr>
          <w:color w:val="FA0000"/>
          <w:lang w:eastAsia="zh-CN"/>
        </w:rPr>
        <w:t>与广义刑法</w:t>
      </w:r>
      <w:r>
        <w:rPr>
          <w:lang w:eastAsia="zh-CN"/>
        </w:rPr>
        <w:t>、</w:t>
      </w:r>
      <w:r>
        <w:rPr>
          <w:color w:val="FA0000"/>
          <w:lang w:eastAsia="zh-CN"/>
        </w:rPr>
        <w:t>狭义刑法相联系的</w:t>
      </w:r>
      <w:r>
        <w:rPr>
          <w:lang w:eastAsia="zh-CN"/>
        </w:rPr>
        <w:t>，</w:t>
      </w:r>
      <w:r>
        <w:rPr>
          <w:color w:val="FA0000"/>
          <w:lang w:eastAsia="zh-CN"/>
        </w:rPr>
        <w:t>刑法还可区分为普通刑法和特别刑法</w:t>
      </w:r>
      <w:r>
        <w:rPr>
          <w:lang w:eastAsia="zh-CN"/>
        </w:rPr>
        <w:t>。</w:t>
      </w:r>
      <w:r>
        <w:rPr>
          <w:color w:val="FA0000"/>
          <w:lang w:eastAsia="zh-CN"/>
        </w:rPr>
        <w:t>普通刑法指具有普遍使用效力的刑法</w:t>
      </w:r>
      <w:r>
        <w:rPr>
          <w:lang w:eastAsia="zh-CN"/>
        </w:rPr>
        <w:t>，</w:t>
      </w:r>
      <w:r>
        <w:rPr>
          <w:color w:val="FA0000"/>
          <w:lang w:eastAsia="zh-CN"/>
        </w:rPr>
        <w:t>实际上即指刑法典</w:t>
      </w:r>
      <w:r>
        <w:rPr>
          <w:lang w:eastAsia="zh-CN"/>
        </w:rPr>
        <w:t>。</w:t>
      </w:r>
      <w:r>
        <w:rPr>
          <w:color w:val="FA0000"/>
          <w:lang w:eastAsia="zh-CN"/>
        </w:rPr>
        <w:t>特别刑法指仅使用于特定的</w:t>
      </w:r>
      <w:r>
        <w:rPr>
          <w:lang w:eastAsia="zh-CN"/>
        </w:rPr>
        <w:t>人、时、地、事（</w:t>
      </w:r>
      <w:r>
        <w:rPr>
          <w:color w:val="FA0000"/>
          <w:lang w:eastAsia="zh-CN"/>
        </w:rPr>
        <w:t>犯罪</w:t>
      </w:r>
      <w:r>
        <w:rPr>
          <w:lang w:eastAsia="zh-CN"/>
        </w:rPr>
        <w:t>）</w:t>
      </w:r>
      <w:r>
        <w:rPr>
          <w:color w:val="FA0000"/>
          <w:lang w:eastAsia="zh-CN"/>
        </w:rPr>
        <w:t>的刑法</w:t>
      </w:r>
      <w:r>
        <w:rPr>
          <w:lang w:eastAsia="zh-CN"/>
        </w:rPr>
        <w:t>。</w:t>
      </w:r>
      <w:r>
        <w:rPr>
          <w:color w:val="FA0000"/>
          <w:lang w:eastAsia="zh-CN"/>
        </w:rPr>
        <w:t>在我国</w:t>
      </w:r>
      <w:r>
        <w:rPr>
          <w:lang w:eastAsia="zh-CN"/>
        </w:rPr>
        <w:t>，</w:t>
      </w:r>
      <w:r>
        <w:rPr>
          <w:color w:val="FA0000"/>
          <w:lang w:eastAsia="zh-CN"/>
        </w:rPr>
        <w:t>也叫单行刑法和附属刑法</w:t>
      </w:r>
      <w:r>
        <w:rPr>
          <w:lang w:eastAsia="zh-CN"/>
        </w:rPr>
        <w:t>。</w:t>
      </w:r>
    </w:p>
    <w:p w:rsidR="00C23BE0" w:rsidRDefault="00FE565D">
      <w:pPr>
        <w:pStyle w:val="31"/>
        <w:rPr>
          <w:lang w:eastAsia="zh-CN"/>
        </w:rPr>
      </w:pPr>
      <w:r>
        <w:rPr>
          <w:lang w:eastAsia="zh-CN"/>
        </w:rPr>
        <w:t>《保护国家秘密法》</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《保护国家秘密法》于</w:t>
      </w:r>
      <w:r>
        <w:rPr>
          <w:lang w:eastAsia="zh-CN"/>
        </w:rPr>
        <w:t>1988</w:t>
      </w:r>
      <w:r>
        <w:rPr>
          <w:lang w:eastAsia="zh-CN"/>
        </w:rPr>
        <w:t>年</w:t>
      </w:r>
      <w:r>
        <w:rPr>
          <w:lang w:eastAsia="zh-CN"/>
        </w:rPr>
        <w:t>9</w:t>
      </w:r>
      <w:r>
        <w:rPr>
          <w:lang w:eastAsia="zh-CN"/>
        </w:rPr>
        <w:t>月</w:t>
      </w:r>
      <w:r>
        <w:rPr>
          <w:lang w:eastAsia="zh-CN"/>
        </w:rPr>
        <w:t>5</w:t>
      </w:r>
      <w:r>
        <w:rPr>
          <w:lang w:eastAsia="zh-CN"/>
        </w:rPr>
        <w:t>日第七届全国人民代表大会常务委员会第三次会议通过《中华人民共和国保守国家秘密法》，</w:t>
      </w:r>
      <w:r>
        <w:rPr>
          <w:lang w:eastAsia="zh-CN"/>
        </w:rPr>
        <w:t>2010</w:t>
      </w:r>
      <w:r>
        <w:rPr>
          <w:lang w:eastAsia="zh-CN"/>
        </w:rPr>
        <w:t>年</w:t>
      </w:r>
      <w:r>
        <w:rPr>
          <w:lang w:eastAsia="zh-CN"/>
        </w:rPr>
        <w:t>4</w:t>
      </w:r>
      <w:r>
        <w:rPr>
          <w:lang w:eastAsia="zh-CN"/>
        </w:rPr>
        <w:t>月</w:t>
      </w:r>
      <w:r>
        <w:rPr>
          <w:lang w:eastAsia="zh-CN"/>
        </w:rPr>
        <w:t>29</w:t>
      </w:r>
      <w:r>
        <w:rPr>
          <w:lang w:eastAsia="zh-CN"/>
        </w:rPr>
        <w:t>日第十一届全国人民代表大会常务委员会第十四次会议修订通过，现将修订后的《中华人民共和国保守国家秘密法》公布，自</w:t>
      </w:r>
      <w:r>
        <w:rPr>
          <w:lang w:eastAsia="zh-CN"/>
        </w:rPr>
        <w:t>2010</w:t>
      </w:r>
      <w:r>
        <w:rPr>
          <w:lang w:eastAsia="zh-CN"/>
        </w:rPr>
        <w:t>年</w:t>
      </w:r>
      <w:r>
        <w:rPr>
          <w:lang w:eastAsia="zh-CN"/>
        </w:rPr>
        <w:t>10</w:t>
      </w:r>
      <w:r>
        <w:rPr>
          <w:lang w:eastAsia="zh-CN"/>
        </w:rPr>
        <w:t>月</w:t>
      </w:r>
      <w:r>
        <w:rPr>
          <w:lang w:eastAsia="zh-CN"/>
        </w:rPr>
        <w:t>1</w:t>
      </w:r>
      <w:r>
        <w:rPr>
          <w:lang w:eastAsia="zh-CN"/>
        </w:rPr>
        <w:t>日起施行。其作用是为了保守国家秘密，维护国家安全和利益，保障改革开放和社会主义建设事业的顺利进行。</w:t>
      </w:r>
    </w:p>
    <w:p w:rsidR="00C23BE0" w:rsidRDefault="00FE565D">
      <w:pPr>
        <w:pStyle w:val="31"/>
        <w:rPr>
          <w:lang w:eastAsia="zh-CN"/>
        </w:rPr>
      </w:pPr>
      <w:r>
        <w:rPr>
          <w:lang w:eastAsia="zh-CN"/>
        </w:rPr>
        <w:t>《国家安全法》</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中华人民共和国国家安全法，是为了维护国家安全，保卫人民民主专政的政权</w:t>
      </w:r>
      <w:r>
        <w:rPr>
          <w:lang w:eastAsia="zh-CN"/>
        </w:rPr>
        <w:lastRenderedPageBreak/>
        <w:t>和中国特色社会主义制度，保护人民的根本利益，保障改革开放和社会主义现代化建设的顺利进行，实现中华民族伟大复兴，根据《中华人民共和国宪法》，制定的法规。</w:t>
      </w:r>
      <w:r>
        <w:rPr>
          <w:lang w:eastAsia="zh-CN"/>
        </w:rPr>
        <w:t>2015</w:t>
      </w:r>
      <w:r>
        <w:rPr>
          <w:lang w:eastAsia="zh-CN"/>
        </w:rPr>
        <w:t>年</w:t>
      </w:r>
      <w:r>
        <w:rPr>
          <w:lang w:eastAsia="zh-CN"/>
        </w:rPr>
        <w:t>7</w:t>
      </w:r>
      <w:r>
        <w:rPr>
          <w:lang w:eastAsia="zh-CN"/>
        </w:rPr>
        <w:t>月</w:t>
      </w:r>
      <w:r>
        <w:rPr>
          <w:lang w:eastAsia="zh-CN"/>
        </w:rPr>
        <w:t>1</w:t>
      </w:r>
      <w:r>
        <w:rPr>
          <w:lang w:eastAsia="zh-CN"/>
        </w:rPr>
        <w:t>日，第十二届全国人民代表大会常务委员会第十五次会议通过新的国家安全法。国家主席习近平签署第</w:t>
      </w:r>
      <w:r>
        <w:rPr>
          <w:lang w:eastAsia="zh-CN"/>
        </w:rPr>
        <w:t>29</w:t>
      </w:r>
      <w:r>
        <w:rPr>
          <w:lang w:eastAsia="zh-CN"/>
        </w:rPr>
        <w:t>号主席令予以公布。法律对政治安全、国土安全、军事安全、文化安全、科技安全等</w:t>
      </w:r>
      <w:r>
        <w:rPr>
          <w:lang w:eastAsia="zh-CN"/>
        </w:rPr>
        <w:t>11</w:t>
      </w:r>
      <w:r>
        <w:rPr>
          <w:lang w:eastAsia="zh-CN"/>
        </w:rPr>
        <w:t>个领域的国家安全任务进行了明确，共</w:t>
      </w:r>
      <w:r>
        <w:rPr>
          <w:lang w:eastAsia="zh-CN"/>
        </w:rPr>
        <w:t>7</w:t>
      </w:r>
      <w:r>
        <w:rPr>
          <w:lang w:eastAsia="zh-CN"/>
        </w:rPr>
        <w:t>章</w:t>
      </w:r>
      <w:r>
        <w:rPr>
          <w:lang w:eastAsia="zh-CN"/>
        </w:rPr>
        <w:t>84</w:t>
      </w:r>
      <w:r>
        <w:rPr>
          <w:lang w:eastAsia="zh-CN"/>
        </w:rPr>
        <w:t>条，自</w:t>
      </w:r>
      <w:r>
        <w:rPr>
          <w:lang w:eastAsia="zh-CN"/>
        </w:rPr>
        <w:t>2015</w:t>
      </w:r>
      <w:r>
        <w:rPr>
          <w:lang w:eastAsia="zh-CN"/>
        </w:rPr>
        <w:t>年</w:t>
      </w:r>
      <w:r>
        <w:rPr>
          <w:lang w:eastAsia="zh-CN"/>
        </w:rPr>
        <w:t>7</w:t>
      </w:r>
      <w:r>
        <w:rPr>
          <w:lang w:eastAsia="zh-CN"/>
        </w:rPr>
        <w:t>月</w:t>
      </w:r>
      <w:r>
        <w:rPr>
          <w:lang w:eastAsia="zh-CN"/>
        </w:rPr>
        <w:t>1</w:t>
      </w:r>
      <w:r>
        <w:rPr>
          <w:lang w:eastAsia="zh-CN"/>
        </w:rPr>
        <w:t>日起施行。</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国家安全法</w:t>
      </w:r>
      <w:r>
        <w:rPr>
          <w:lang w:eastAsia="zh-CN"/>
        </w:rPr>
        <w:t>》</w:t>
      </w:r>
      <w:r>
        <w:rPr>
          <w:color w:val="FA0000"/>
          <w:lang w:eastAsia="zh-CN"/>
        </w:rPr>
        <w:t>中华人民共和国国家安全法的</w:t>
      </w:r>
      <w:r>
        <w:rPr>
          <w:lang w:eastAsia="zh-CN"/>
        </w:rPr>
        <w:t>实施细则，于</w:t>
      </w:r>
      <w:r>
        <w:rPr>
          <w:lang w:eastAsia="zh-CN"/>
        </w:rPr>
        <w:t>1994</w:t>
      </w:r>
      <w:r>
        <w:rPr>
          <w:lang w:eastAsia="zh-CN"/>
        </w:rPr>
        <w:t>年</w:t>
      </w:r>
      <w:r>
        <w:rPr>
          <w:lang w:eastAsia="zh-CN"/>
        </w:rPr>
        <w:t>5</w:t>
      </w:r>
      <w:r>
        <w:rPr>
          <w:lang w:eastAsia="zh-CN"/>
        </w:rPr>
        <w:t>月</w:t>
      </w:r>
      <w:r>
        <w:rPr>
          <w:lang w:eastAsia="zh-CN"/>
        </w:rPr>
        <w:t>10</w:t>
      </w:r>
      <w:r>
        <w:rPr>
          <w:lang w:eastAsia="zh-CN"/>
        </w:rPr>
        <w:t>日国务院第十九次常务会议</w:t>
      </w:r>
      <w:r>
        <w:rPr>
          <w:color w:val="FA0000"/>
          <w:lang w:eastAsia="zh-CN"/>
        </w:rPr>
        <w:t>通过</w:t>
      </w:r>
      <w:r>
        <w:rPr>
          <w:lang w:eastAsia="zh-CN"/>
        </w:rPr>
        <w:t>，</w:t>
      </w:r>
      <w:r>
        <w:rPr>
          <w:lang w:eastAsia="zh-CN"/>
        </w:rPr>
        <w:t>1994</w:t>
      </w:r>
      <w:r>
        <w:rPr>
          <w:lang w:eastAsia="zh-CN"/>
        </w:rPr>
        <w:t>年</w:t>
      </w:r>
      <w:r>
        <w:rPr>
          <w:lang w:eastAsia="zh-CN"/>
        </w:rPr>
        <w:t>6</w:t>
      </w:r>
      <w:r>
        <w:rPr>
          <w:lang w:eastAsia="zh-CN"/>
        </w:rPr>
        <w:t>月</w:t>
      </w:r>
      <w:r>
        <w:rPr>
          <w:lang w:eastAsia="zh-CN"/>
        </w:rPr>
        <w:t>4</w:t>
      </w:r>
      <w:r>
        <w:rPr>
          <w:lang w:eastAsia="zh-CN"/>
        </w:rPr>
        <w:t>日中华人民共和国国务院令第</w:t>
      </w:r>
      <w:r>
        <w:rPr>
          <w:lang w:eastAsia="zh-CN"/>
        </w:rPr>
        <w:t>157</w:t>
      </w:r>
      <w:r>
        <w:rPr>
          <w:lang w:eastAsia="zh-CN"/>
        </w:rPr>
        <w:t>号发布，自发布之日起</w:t>
      </w:r>
      <w:r>
        <w:rPr>
          <w:color w:val="FA0000"/>
          <w:lang w:eastAsia="zh-CN"/>
        </w:rPr>
        <w:t>施行</w:t>
      </w:r>
      <w:r>
        <w:rPr>
          <w:lang w:eastAsia="zh-CN"/>
        </w:rPr>
        <w:t>。</w:t>
      </w:r>
      <w:r>
        <w:rPr>
          <w:lang w:eastAsia="zh-CN"/>
        </w:rPr>
        <w:t>2017</w:t>
      </w:r>
      <w:r>
        <w:rPr>
          <w:lang w:eastAsia="zh-CN"/>
        </w:rPr>
        <w:t>年</w:t>
      </w:r>
      <w:r>
        <w:rPr>
          <w:lang w:eastAsia="zh-CN"/>
        </w:rPr>
        <w:t>11</w:t>
      </w:r>
      <w:r>
        <w:rPr>
          <w:lang w:eastAsia="zh-CN"/>
        </w:rPr>
        <w:t>月</w:t>
      </w:r>
      <w:r>
        <w:rPr>
          <w:lang w:eastAsia="zh-CN"/>
        </w:rPr>
        <w:t>22</w:t>
      </w:r>
      <w:r>
        <w:rPr>
          <w:lang w:eastAsia="zh-CN"/>
        </w:rPr>
        <w:t>日，《</w:t>
      </w:r>
      <w:r>
        <w:rPr>
          <w:color w:val="FA0000"/>
          <w:lang w:eastAsia="zh-CN"/>
        </w:rPr>
        <w:t>中华人民共和国</w:t>
      </w:r>
      <w:r>
        <w:rPr>
          <w:lang w:eastAsia="zh-CN"/>
        </w:rPr>
        <w:t>反间谍法实施细则》自</w:t>
      </w:r>
      <w:r>
        <w:rPr>
          <w:color w:val="FA0000"/>
          <w:lang w:eastAsia="zh-CN"/>
        </w:rPr>
        <w:t>公布</w:t>
      </w:r>
      <w:r>
        <w:rPr>
          <w:lang w:eastAsia="zh-CN"/>
        </w:rPr>
        <w:t>之日起</w:t>
      </w:r>
      <w:r>
        <w:rPr>
          <w:color w:val="FA0000"/>
          <w:lang w:eastAsia="zh-CN"/>
        </w:rPr>
        <w:t>施行</w:t>
      </w:r>
      <w:r>
        <w:rPr>
          <w:lang w:eastAsia="zh-CN"/>
        </w:rPr>
        <w:t>。</w:t>
      </w:r>
      <w:r>
        <w:rPr>
          <w:lang w:eastAsia="zh-CN"/>
        </w:rPr>
        <w:t>1994</w:t>
      </w:r>
      <w:r>
        <w:rPr>
          <w:lang w:eastAsia="zh-CN"/>
        </w:rPr>
        <w:t>年</w:t>
      </w:r>
      <w:r>
        <w:rPr>
          <w:lang w:eastAsia="zh-CN"/>
        </w:rPr>
        <w:t>6</w:t>
      </w:r>
      <w:r>
        <w:rPr>
          <w:lang w:eastAsia="zh-CN"/>
        </w:rPr>
        <w:t>月</w:t>
      </w:r>
      <w:r>
        <w:rPr>
          <w:lang w:eastAsia="zh-CN"/>
        </w:rPr>
        <w:t>4</w:t>
      </w:r>
      <w:r>
        <w:rPr>
          <w:lang w:eastAsia="zh-CN"/>
        </w:rPr>
        <w:t>日国务院发布</w:t>
      </w:r>
      <w:r>
        <w:rPr>
          <w:color w:val="FA0000"/>
          <w:lang w:eastAsia="zh-CN"/>
        </w:rPr>
        <w:t>的</w:t>
      </w:r>
      <w:r>
        <w:rPr>
          <w:lang w:eastAsia="zh-CN"/>
        </w:rPr>
        <w:t>《</w:t>
      </w:r>
      <w:r>
        <w:rPr>
          <w:color w:val="FA0000"/>
          <w:lang w:eastAsia="zh-CN"/>
        </w:rPr>
        <w:t>中华人民共和国国家安全法</w:t>
      </w:r>
      <w:r>
        <w:rPr>
          <w:lang w:eastAsia="zh-CN"/>
        </w:rPr>
        <w:t>实施细则》同时废止。</w:t>
      </w:r>
    </w:p>
    <w:p w:rsidR="00C23BE0" w:rsidRDefault="00FE565D">
      <w:pPr>
        <w:pStyle w:val="31"/>
        <w:rPr>
          <w:lang w:eastAsia="zh-CN"/>
        </w:rPr>
      </w:pPr>
      <w:r>
        <w:rPr>
          <w:lang w:eastAsia="zh-CN"/>
        </w:rPr>
        <w:t>《全国人大常委会关于维护互联网安全的决定》</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《全国人民代表大会常务委员会关于维护互联网安全的决定》是</w:t>
      </w:r>
      <w:r>
        <w:rPr>
          <w:lang w:eastAsia="zh-CN"/>
        </w:rPr>
        <w:t>2000</w:t>
      </w:r>
      <w:r>
        <w:rPr>
          <w:lang w:eastAsia="zh-CN"/>
        </w:rPr>
        <w:t>年</w:t>
      </w:r>
      <w:r>
        <w:rPr>
          <w:lang w:eastAsia="zh-CN"/>
        </w:rPr>
        <w:t>12</w:t>
      </w:r>
      <w:r>
        <w:rPr>
          <w:lang w:eastAsia="zh-CN"/>
        </w:rPr>
        <w:t>月</w:t>
      </w:r>
      <w:r>
        <w:rPr>
          <w:lang w:eastAsia="zh-CN"/>
        </w:rPr>
        <w:t>28</w:t>
      </w:r>
      <w:r>
        <w:rPr>
          <w:lang w:eastAsia="zh-CN"/>
        </w:rPr>
        <w:t>日在第九届全国人民代表大会常务委员会第十九次会议通过的法律法规。</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《全国人大常委会</w:t>
      </w:r>
      <w:r>
        <w:rPr>
          <w:color w:val="FA0000"/>
          <w:lang w:eastAsia="zh-CN"/>
        </w:rPr>
        <w:t>关于维护互联网安全的决定</w:t>
      </w:r>
      <w:r>
        <w:rPr>
          <w:lang w:eastAsia="zh-CN"/>
        </w:rPr>
        <w:t>》</w:t>
      </w:r>
      <w:r>
        <w:rPr>
          <w:lang w:eastAsia="zh-CN"/>
        </w:rPr>
        <w:t>2000</w:t>
      </w:r>
      <w:r>
        <w:rPr>
          <w:lang w:eastAsia="zh-CN"/>
        </w:rPr>
        <w:t>年</w:t>
      </w:r>
      <w:r>
        <w:rPr>
          <w:lang w:eastAsia="zh-CN"/>
        </w:rPr>
        <w:t>12</w:t>
      </w:r>
      <w:r>
        <w:rPr>
          <w:lang w:eastAsia="zh-CN"/>
        </w:rPr>
        <w:t>月</w:t>
      </w:r>
      <w:r>
        <w:rPr>
          <w:lang w:eastAsia="zh-CN"/>
        </w:rPr>
        <w:t>28</w:t>
      </w:r>
      <w:r>
        <w:rPr>
          <w:lang w:eastAsia="zh-CN"/>
        </w:rPr>
        <w:t>日</w:t>
      </w:r>
      <w:r>
        <w:rPr>
          <w:color w:val="FA0000"/>
          <w:lang w:eastAsia="zh-CN"/>
        </w:rPr>
        <w:t>在第九届全国人民代表大会常务委员会第十九次会议</w:t>
      </w:r>
      <w:r>
        <w:rPr>
          <w:lang w:eastAsia="zh-CN"/>
        </w:rPr>
        <w:t>上</w:t>
      </w:r>
      <w:r>
        <w:rPr>
          <w:color w:val="FA0000"/>
          <w:lang w:eastAsia="zh-CN"/>
        </w:rPr>
        <w:t>通过</w:t>
      </w:r>
      <w:r>
        <w:rPr>
          <w:lang w:eastAsia="zh-CN"/>
        </w:rPr>
        <w:t>了《</w:t>
      </w:r>
      <w:r>
        <w:rPr>
          <w:color w:val="FA0000"/>
          <w:lang w:eastAsia="zh-CN"/>
        </w:rPr>
        <w:t>全国人民代表大会常务委员会关于维护互联网安全的决定</w:t>
      </w:r>
      <w:r>
        <w:rPr>
          <w:lang w:eastAsia="zh-CN"/>
        </w:rPr>
        <w:t>》，主要为加快我国国民经济、科学技术</w:t>
      </w:r>
      <w:r>
        <w:rPr>
          <w:color w:val="FA0000"/>
          <w:lang w:eastAsia="zh-CN"/>
        </w:rPr>
        <w:t>的</w:t>
      </w:r>
      <w:r>
        <w:rPr>
          <w:lang w:eastAsia="zh-CN"/>
        </w:rPr>
        <w:t>发展和社会服务信息化进程，保障互联网</w:t>
      </w:r>
      <w:r>
        <w:rPr>
          <w:color w:val="FA0000"/>
          <w:lang w:eastAsia="zh-CN"/>
        </w:rPr>
        <w:t>的</w:t>
      </w:r>
      <w:r>
        <w:rPr>
          <w:lang w:eastAsia="zh-CN"/>
        </w:rPr>
        <w:t>运行安全和信息安全。</w:t>
      </w:r>
    </w:p>
    <w:p w:rsidR="00C23BE0" w:rsidRDefault="00FE565D">
      <w:pPr>
        <w:pStyle w:val="31"/>
        <w:rPr>
          <w:lang w:eastAsia="zh-CN"/>
        </w:rPr>
      </w:pPr>
      <w:r>
        <w:rPr>
          <w:lang w:eastAsia="zh-CN"/>
        </w:rPr>
        <w:t>《中华人民共和国计算机信息系统安全保护条例》</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中华人民共和国国务院令</w:t>
      </w:r>
      <w:r>
        <w:rPr>
          <w:lang w:eastAsia="zh-CN"/>
        </w:rPr>
        <w:t xml:space="preserve"> </w:t>
      </w:r>
      <w:r>
        <w:rPr>
          <w:lang w:eastAsia="zh-CN"/>
        </w:rPr>
        <w:t>第</w:t>
      </w:r>
      <w:r>
        <w:rPr>
          <w:lang w:eastAsia="zh-CN"/>
        </w:rPr>
        <w:t>147</w:t>
      </w:r>
      <w:r>
        <w:rPr>
          <w:lang w:eastAsia="zh-CN"/>
        </w:rPr>
        <w:t>号</w:t>
      </w:r>
      <w:r>
        <w:rPr>
          <w:lang w:eastAsia="zh-CN"/>
        </w:rPr>
        <w:t xml:space="preserve"> </w:t>
      </w:r>
      <w:r>
        <w:rPr>
          <w:lang w:eastAsia="zh-CN"/>
        </w:rPr>
        <w:t>现发布《中华人民共和国计算机信息系统安全保护条例》，自发布之日起施行。</w:t>
      </w:r>
      <w:r>
        <w:rPr>
          <w:lang w:eastAsia="zh-CN"/>
        </w:rPr>
        <w:t xml:space="preserve"> </w:t>
      </w:r>
      <w:r>
        <w:rPr>
          <w:lang w:eastAsia="zh-CN"/>
        </w:rPr>
        <w:t>总理</w:t>
      </w:r>
      <w:r>
        <w:rPr>
          <w:lang w:eastAsia="zh-CN"/>
        </w:rPr>
        <w:t xml:space="preserve"> </w:t>
      </w:r>
      <w:r>
        <w:rPr>
          <w:lang w:eastAsia="zh-CN"/>
        </w:rPr>
        <w:t>李鹏</w:t>
      </w:r>
      <w:r>
        <w:rPr>
          <w:lang w:eastAsia="zh-CN"/>
        </w:rPr>
        <w:t xml:space="preserve"> 1994</w:t>
      </w:r>
      <w:r>
        <w:rPr>
          <w:lang w:eastAsia="zh-CN"/>
        </w:rPr>
        <w:t>年</w:t>
      </w:r>
      <w:r>
        <w:rPr>
          <w:lang w:eastAsia="zh-CN"/>
        </w:rPr>
        <w:t>2</w:t>
      </w:r>
      <w:r>
        <w:rPr>
          <w:lang w:eastAsia="zh-CN"/>
        </w:rPr>
        <w:t>月</w:t>
      </w:r>
      <w:r>
        <w:rPr>
          <w:lang w:eastAsia="zh-CN"/>
        </w:rPr>
        <w:t>18</w:t>
      </w:r>
      <w:r>
        <w:rPr>
          <w:lang w:eastAsia="zh-CN"/>
        </w:rPr>
        <w:t>日</w:t>
      </w:r>
      <w:r>
        <w:rPr>
          <w:lang w:eastAsia="zh-CN"/>
        </w:rPr>
        <w:br/>
      </w:r>
    </w:p>
    <w:p w:rsidR="00C23BE0" w:rsidRDefault="00FE565D">
      <w:pPr>
        <w:rPr>
          <w:lang w:eastAsia="zh-CN"/>
        </w:rPr>
      </w:pPr>
      <w:r>
        <w:rPr>
          <w:lang w:eastAsia="zh-CN"/>
        </w:rPr>
        <w:t>文档</w:t>
      </w:r>
      <w:r>
        <w:rPr>
          <w:lang w:eastAsia="zh-CN"/>
        </w:rPr>
        <w:lastRenderedPageBreak/>
        <w:t>内容：</w:t>
      </w:r>
    </w:p>
    <w:p w:rsidR="00C23BE0" w:rsidRDefault="00FE565D">
      <w:pPr>
        <w:rPr>
          <w:lang w:eastAsia="zh-CN"/>
        </w:rPr>
      </w:pPr>
      <w:r>
        <w:rPr>
          <w:lang w:eastAsia="zh-CN"/>
        </w:rPr>
        <w:t>《中华人民共和国</w:t>
      </w:r>
      <w:r>
        <w:rPr>
          <w:color w:val="FA0000"/>
          <w:lang w:eastAsia="zh-CN"/>
        </w:rPr>
        <w:t>计算机信息系统安全保护条例</w:t>
      </w:r>
      <w:r>
        <w:rPr>
          <w:lang w:eastAsia="zh-CN"/>
        </w:rPr>
        <w:t>》最早在</w:t>
      </w:r>
      <w:r>
        <w:rPr>
          <w:lang w:eastAsia="zh-CN"/>
        </w:rPr>
        <w:t>1994</w:t>
      </w:r>
      <w:r>
        <w:rPr>
          <w:lang w:eastAsia="zh-CN"/>
        </w:rPr>
        <w:t>年</w:t>
      </w:r>
      <w:r>
        <w:rPr>
          <w:lang w:eastAsia="zh-CN"/>
        </w:rPr>
        <w:t>2</w:t>
      </w:r>
      <w:r>
        <w:rPr>
          <w:lang w:eastAsia="zh-CN"/>
        </w:rPr>
        <w:t>月</w:t>
      </w:r>
      <w:r>
        <w:rPr>
          <w:lang w:eastAsia="zh-CN"/>
        </w:rPr>
        <w:t>18</w:t>
      </w:r>
      <w:r>
        <w:rPr>
          <w:lang w:eastAsia="zh-CN"/>
        </w:rPr>
        <w:t>日，《</w:t>
      </w:r>
      <w:r>
        <w:rPr>
          <w:color w:val="FA0000"/>
          <w:lang w:eastAsia="zh-CN"/>
        </w:rPr>
        <w:t>计算机信息系统安全保护条例</w:t>
      </w:r>
      <w:r>
        <w:rPr>
          <w:lang w:eastAsia="zh-CN"/>
        </w:rPr>
        <w:t>》由</w:t>
      </w:r>
      <w:r>
        <w:rPr>
          <w:color w:val="FA0000"/>
          <w:lang w:eastAsia="zh-CN"/>
        </w:rPr>
        <w:t>中华人民共和国国务院令</w:t>
      </w:r>
      <w:r>
        <w:rPr>
          <w:lang w:eastAsia="zh-CN"/>
        </w:rPr>
        <w:t>第</w:t>
      </w:r>
      <w:r>
        <w:rPr>
          <w:lang w:eastAsia="zh-CN"/>
        </w:rPr>
        <w:t>147</w:t>
      </w:r>
      <w:r>
        <w:rPr>
          <w:lang w:eastAsia="zh-CN"/>
        </w:rPr>
        <w:t>号</w:t>
      </w:r>
      <w:r>
        <w:rPr>
          <w:color w:val="FA0000"/>
          <w:lang w:eastAsia="zh-CN"/>
        </w:rPr>
        <w:t>发布</w:t>
      </w:r>
      <w:r>
        <w:rPr>
          <w:lang w:eastAsia="zh-CN"/>
        </w:rPr>
        <w:t>，根据</w:t>
      </w:r>
      <w:r>
        <w:rPr>
          <w:lang w:eastAsia="zh-CN"/>
        </w:rPr>
        <w:t>2011</w:t>
      </w:r>
      <w:r>
        <w:rPr>
          <w:lang w:eastAsia="zh-CN"/>
        </w:rPr>
        <w:t>年</w:t>
      </w:r>
      <w:r>
        <w:rPr>
          <w:lang w:eastAsia="zh-CN"/>
        </w:rPr>
        <w:t>01</w:t>
      </w:r>
      <w:r>
        <w:rPr>
          <w:lang w:eastAsia="zh-CN"/>
        </w:rPr>
        <w:t>月</w:t>
      </w:r>
      <w:r>
        <w:rPr>
          <w:lang w:eastAsia="zh-CN"/>
        </w:rPr>
        <w:t>08</w:t>
      </w:r>
      <w:r>
        <w:rPr>
          <w:lang w:eastAsia="zh-CN"/>
        </w:rPr>
        <w:t>日《国务院关于废止和修改部分行政法规的决定》修正，</w:t>
      </w:r>
      <w:r>
        <w:rPr>
          <w:color w:val="FA0000"/>
          <w:lang w:eastAsia="zh-CN"/>
        </w:rPr>
        <w:t>自</w:t>
      </w:r>
      <w:r>
        <w:rPr>
          <w:lang w:eastAsia="zh-CN"/>
        </w:rPr>
        <w:t>2011</w:t>
      </w:r>
      <w:r>
        <w:rPr>
          <w:lang w:eastAsia="zh-CN"/>
        </w:rPr>
        <w:t>年</w:t>
      </w:r>
      <w:r>
        <w:rPr>
          <w:lang w:eastAsia="zh-CN"/>
        </w:rPr>
        <w:t>1</w:t>
      </w:r>
      <w:r>
        <w:rPr>
          <w:lang w:eastAsia="zh-CN"/>
        </w:rPr>
        <w:t>月</w:t>
      </w:r>
      <w:r>
        <w:rPr>
          <w:lang w:eastAsia="zh-CN"/>
        </w:rPr>
        <w:t>8</w:t>
      </w:r>
      <w:r>
        <w:rPr>
          <w:lang w:eastAsia="zh-CN"/>
        </w:rPr>
        <w:t>日起实施。《</w:t>
      </w:r>
      <w:r>
        <w:rPr>
          <w:color w:val="FA0000"/>
          <w:lang w:eastAsia="zh-CN"/>
        </w:rPr>
        <w:t>计算机信息系统安全保护条例</w:t>
      </w:r>
      <w:r>
        <w:rPr>
          <w:lang w:eastAsia="zh-CN"/>
        </w:rPr>
        <w:t>》是为了保护计算机信息系统的安全，促进计算机的应用和发展，保障社会主义现代化建设的顺利进行而制定的法规。</w:t>
      </w:r>
    </w:p>
    <w:p w:rsidR="00C23BE0" w:rsidRDefault="00FE565D">
      <w:pPr>
        <w:pStyle w:val="31"/>
        <w:rPr>
          <w:lang w:eastAsia="zh-CN"/>
        </w:rPr>
      </w:pPr>
      <w:r>
        <w:rPr>
          <w:lang w:eastAsia="zh-CN"/>
        </w:rPr>
        <w:t>《计算机信息网络国际联网安全保护管理办法》</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《计算机信息网络国际联网安全保护管理办法》是由中华人民共和国国务院于</w:t>
      </w:r>
      <w:r>
        <w:rPr>
          <w:lang w:eastAsia="zh-CN"/>
        </w:rPr>
        <w:t>1997</w:t>
      </w:r>
      <w:r>
        <w:rPr>
          <w:lang w:eastAsia="zh-CN"/>
        </w:rPr>
        <w:t>年</w:t>
      </w:r>
      <w:r>
        <w:rPr>
          <w:lang w:eastAsia="zh-CN"/>
        </w:rPr>
        <w:t>12</w:t>
      </w:r>
      <w:r>
        <w:rPr>
          <w:lang w:eastAsia="zh-CN"/>
        </w:rPr>
        <w:t>月</w:t>
      </w:r>
      <w:r>
        <w:rPr>
          <w:lang w:eastAsia="zh-CN"/>
        </w:rPr>
        <w:t>11</w:t>
      </w:r>
      <w:r>
        <w:rPr>
          <w:lang w:eastAsia="zh-CN"/>
        </w:rPr>
        <w:t>日批准，公安部于</w:t>
      </w:r>
      <w:r>
        <w:rPr>
          <w:lang w:eastAsia="zh-CN"/>
        </w:rPr>
        <w:t>1997</w:t>
      </w:r>
      <w:r>
        <w:rPr>
          <w:lang w:eastAsia="zh-CN"/>
        </w:rPr>
        <w:t>年</w:t>
      </w:r>
      <w:r>
        <w:rPr>
          <w:lang w:eastAsia="zh-CN"/>
        </w:rPr>
        <w:t>12</w:t>
      </w:r>
      <w:r>
        <w:rPr>
          <w:lang w:eastAsia="zh-CN"/>
        </w:rPr>
        <w:t>月</w:t>
      </w:r>
      <w:r>
        <w:rPr>
          <w:lang w:eastAsia="zh-CN"/>
        </w:rPr>
        <w:t>16</w:t>
      </w:r>
      <w:r>
        <w:rPr>
          <w:lang w:eastAsia="zh-CN"/>
        </w:rPr>
        <w:t>日公安部令（第</w:t>
      </w:r>
      <w:r>
        <w:rPr>
          <w:lang w:eastAsia="zh-CN"/>
        </w:rPr>
        <w:t>33</w:t>
      </w:r>
      <w:r>
        <w:rPr>
          <w:lang w:eastAsia="zh-CN"/>
        </w:rPr>
        <w:t>号）发布，于</w:t>
      </w:r>
      <w:r>
        <w:rPr>
          <w:lang w:eastAsia="zh-CN"/>
        </w:rPr>
        <w:t>1997</w:t>
      </w:r>
      <w:r>
        <w:rPr>
          <w:lang w:eastAsia="zh-CN"/>
        </w:rPr>
        <w:t>年</w:t>
      </w:r>
      <w:r>
        <w:rPr>
          <w:lang w:eastAsia="zh-CN"/>
        </w:rPr>
        <w:t>12</w:t>
      </w:r>
      <w:r>
        <w:rPr>
          <w:lang w:eastAsia="zh-CN"/>
        </w:rPr>
        <w:t>月</w:t>
      </w:r>
      <w:r>
        <w:rPr>
          <w:lang w:eastAsia="zh-CN"/>
        </w:rPr>
        <w:t>30</w:t>
      </w:r>
      <w:r>
        <w:rPr>
          <w:lang w:eastAsia="zh-CN"/>
        </w:rPr>
        <w:t>日实施，根据</w:t>
      </w:r>
      <w:r>
        <w:rPr>
          <w:lang w:eastAsia="zh-CN"/>
        </w:rPr>
        <w:t>2011</w:t>
      </w:r>
      <w:r>
        <w:rPr>
          <w:lang w:eastAsia="zh-CN"/>
        </w:rPr>
        <w:t>年</w:t>
      </w:r>
      <w:r>
        <w:rPr>
          <w:lang w:eastAsia="zh-CN"/>
        </w:rPr>
        <w:t>1</w:t>
      </w:r>
      <w:r>
        <w:rPr>
          <w:lang w:eastAsia="zh-CN"/>
        </w:rPr>
        <w:t>月</w:t>
      </w:r>
      <w:r>
        <w:rPr>
          <w:lang w:eastAsia="zh-CN"/>
        </w:rPr>
        <w:t>8</w:t>
      </w:r>
      <w:r>
        <w:rPr>
          <w:lang w:eastAsia="zh-CN"/>
        </w:rPr>
        <w:t>日《国务院关于废止和修改部分行政法规的决定》修订）。</w:t>
      </w:r>
      <w:r>
        <w:rPr>
          <w:lang w:eastAsia="zh-CN"/>
        </w:rPr>
        <w:br/>
        <w:t>[1-2] </w:t>
      </w:r>
      <w:r>
        <w:rPr>
          <w:lang w:eastAsia="zh-CN"/>
        </w:rPr>
        <w:br/>
      </w:r>
      <w:r>
        <w:rPr>
          <w:lang w:eastAsia="zh-CN"/>
        </w:rPr>
        <w:t>法律是信息网络安全的制度保障。离开了法律这一强制性规范体系，信息网络安全技术和营理人员的行为，都失去了约束。即使有再完善的技术和管理的手段，都是不可靠的。同样没有安全缺陷的网络系统、即使相当完善的安全机制也不可能完全避免非法攻击和网络犯罪行为。信息网络安全法律，告诉人们哪些网络行为不可为，如果实施了违法行为就要承担法律责任，构成犯罪的还承担刑事责任。一方面．它是一种预防手段；另一方面。它也以其强制力为后盾。为信息网络安全构筑起最后一道防线。</w:t>
      </w:r>
      <w:r>
        <w:rPr>
          <w:lang w:eastAsia="zh-CN"/>
        </w:rPr>
        <w:br/>
        <w:t>[3] </w:t>
      </w:r>
      <w:r>
        <w:rPr>
          <w:lang w:eastAsia="zh-CN"/>
        </w:rPr>
        <w:br/>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计算机信息网络国际联网安全保护管理办法</w:t>
      </w:r>
      <w:r>
        <w:rPr>
          <w:lang w:eastAsia="zh-CN"/>
        </w:rPr>
        <w:t>》</w:t>
      </w:r>
      <w:r>
        <w:rPr>
          <w:lang w:eastAsia="zh-CN"/>
        </w:rPr>
        <w:t>1997</w:t>
      </w:r>
      <w:r>
        <w:rPr>
          <w:lang w:eastAsia="zh-CN"/>
        </w:rPr>
        <w:t>年</w:t>
      </w:r>
      <w:r>
        <w:rPr>
          <w:lang w:eastAsia="zh-CN"/>
        </w:rPr>
        <w:t>12</w:t>
      </w:r>
      <w:r>
        <w:rPr>
          <w:lang w:eastAsia="zh-CN"/>
        </w:rPr>
        <w:t>月</w:t>
      </w:r>
      <w:r>
        <w:rPr>
          <w:lang w:eastAsia="zh-CN"/>
        </w:rPr>
        <w:t>11</w:t>
      </w:r>
      <w:r>
        <w:rPr>
          <w:lang w:eastAsia="zh-CN"/>
        </w:rPr>
        <w:t>日</w:t>
      </w:r>
      <w:r>
        <w:rPr>
          <w:color w:val="FA0000"/>
          <w:lang w:eastAsia="zh-CN"/>
        </w:rPr>
        <w:t>国务院批准</w:t>
      </w:r>
      <w:r>
        <w:rPr>
          <w:lang w:eastAsia="zh-CN"/>
        </w:rPr>
        <w:t>通过《</w:t>
      </w:r>
      <w:r>
        <w:rPr>
          <w:color w:val="FA0000"/>
          <w:lang w:eastAsia="zh-CN"/>
        </w:rPr>
        <w:t>计算机信息网络国际联网安全保护管理办法</w:t>
      </w:r>
      <w:r>
        <w:rPr>
          <w:lang w:eastAsia="zh-CN"/>
        </w:rPr>
        <w:t>》，</w:t>
      </w:r>
      <w:r>
        <w:rPr>
          <w:color w:val="FA0000"/>
          <w:lang w:eastAsia="zh-CN"/>
        </w:rPr>
        <w:t>公安部于</w:t>
      </w:r>
      <w:r>
        <w:rPr>
          <w:lang w:eastAsia="zh-CN"/>
        </w:rPr>
        <w:t>1997</w:t>
      </w:r>
      <w:r>
        <w:rPr>
          <w:lang w:eastAsia="zh-CN"/>
        </w:rPr>
        <w:t>年</w:t>
      </w:r>
      <w:r>
        <w:rPr>
          <w:lang w:eastAsia="zh-CN"/>
        </w:rPr>
        <w:t>12</w:t>
      </w:r>
      <w:r>
        <w:rPr>
          <w:lang w:eastAsia="zh-CN"/>
        </w:rPr>
        <w:t>月</w:t>
      </w:r>
      <w:r>
        <w:rPr>
          <w:lang w:eastAsia="zh-CN"/>
        </w:rPr>
        <w:t>16</w:t>
      </w:r>
      <w:r>
        <w:rPr>
          <w:lang w:eastAsia="zh-CN"/>
        </w:rPr>
        <w:t>日</w:t>
      </w:r>
      <w:r>
        <w:rPr>
          <w:color w:val="FA0000"/>
          <w:lang w:eastAsia="zh-CN"/>
        </w:rPr>
        <w:t>公安部令</w:t>
      </w:r>
      <w:r>
        <w:rPr>
          <w:lang w:eastAsia="zh-CN"/>
        </w:rPr>
        <w:t>（第</w:t>
      </w:r>
      <w:r>
        <w:rPr>
          <w:lang w:eastAsia="zh-CN"/>
        </w:rPr>
        <w:t>33</w:t>
      </w:r>
      <w:r>
        <w:rPr>
          <w:lang w:eastAsia="zh-CN"/>
        </w:rPr>
        <w:t>号）</w:t>
      </w:r>
      <w:r>
        <w:rPr>
          <w:color w:val="FA0000"/>
          <w:lang w:eastAsia="zh-CN"/>
        </w:rPr>
        <w:t>发布</w:t>
      </w:r>
      <w:r>
        <w:rPr>
          <w:lang w:eastAsia="zh-CN"/>
        </w:rPr>
        <w:t>，</w:t>
      </w:r>
      <w:r>
        <w:rPr>
          <w:color w:val="FA0000"/>
          <w:lang w:eastAsia="zh-CN"/>
        </w:rPr>
        <w:t>于</w:t>
      </w:r>
      <w:r>
        <w:rPr>
          <w:lang w:eastAsia="zh-CN"/>
        </w:rPr>
        <w:t>1997</w:t>
      </w:r>
      <w:r>
        <w:rPr>
          <w:lang w:eastAsia="zh-CN"/>
        </w:rPr>
        <w:t>年</w:t>
      </w:r>
      <w:r>
        <w:rPr>
          <w:lang w:eastAsia="zh-CN"/>
        </w:rPr>
        <w:t>12</w:t>
      </w:r>
      <w:r>
        <w:rPr>
          <w:lang w:eastAsia="zh-CN"/>
        </w:rPr>
        <w:t>月</w:t>
      </w:r>
      <w:r>
        <w:rPr>
          <w:lang w:eastAsia="zh-CN"/>
        </w:rPr>
        <w:t>30</w:t>
      </w:r>
      <w:r>
        <w:rPr>
          <w:lang w:eastAsia="zh-CN"/>
        </w:rPr>
        <w:t>日</w:t>
      </w:r>
      <w:r>
        <w:rPr>
          <w:color w:val="FA0000"/>
          <w:lang w:eastAsia="zh-CN"/>
        </w:rPr>
        <w:t>实施</w:t>
      </w:r>
      <w:r>
        <w:rPr>
          <w:lang w:eastAsia="zh-CN"/>
        </w:rPr>
        <w:t>，</w:t>
      </w:r>
      <w:r>
        <w:rPr>
          <w:color w:val="FA0000"/>
          <w:lang w:eastAsia="zh-CN"/>
        </w:rPr>
        <w:t>根据</w:t>
      </w:r>
      <w:r>
        <w:rPr>
          <w:lang w:eastAsia="zh-CN"/>
        </w:rPr>
        <w:t>2011</w:t>
      </w:r>
      <w:r>
        <w:rPr>
          <w:lang w:eastAsia="zh-CN"/>
        </w:rPr>
        <w:t>年</w:t>
      </w:r>
      <w:r>
        <w:rPr>
          <w:lang w:eastAsia="zh-CN"/>
        </w:rPr>
        <w:t>1</w:t>
      </w:r>
      <w:r>
        <w:rPr>
          <w:lang w:eastAsia="zh-CN"/>
        </w:rPr>
        <w:t>月</w:t>
      </w:r>
      <w:r>
        <w:rPr>
          <w:lang w:eastAsia="zh-CN"/>
        </w:rPr>
        <w:t>8</w:t>
      </w:r>
      <w:r>
        <w:rPr>
          <w:lang w:eastAsia="zh-CN"/>
        </w:rPr>
        <w:t>日《</w:t>
      </w:r>
      <w:r>
        <w:rPr>
          <w:color w:val="FA0000"/>
          <w:lang w:eastAsia="zh-CN"/>
        </w:rPr>
        <w:t>国务院关于废止和修改部分行政法规的决定</w:t>
      </w:r>
      <w:r>
        <w:rPr>
          <w:lang w:eastAsia="zh-CN"/>
        </w:rPr>
        <w:t>》</w:t>
      </w:r>
      <w:r>
        <w:rPr>
          <w:color w:val="FA0000"/>
          <w:lang w:eastAsia="zh-CN"/>
        </w:rPr>
        <w:t>修订</w:t>
      </w:r>
      <w:r>
        <w:rPr>
          <w:lang w:eastAsia="zh-CN"/>
        </w:rPr>
        <w:t>。主要</w:t>
      </w:r>
      <w:r>
        <w:rPr>
          <w:color w:val="FA0000"/>
          <w:lang w:eastAsia="zh-CN"/>
        </w:rPr>
        <w:t>是</w:t>
      </w:r>
      <w:r>
        <w:rPr>
          <w:lang w:eastAsia="zh-CN"/>
        </w:rPr>
        <w:t>为了加强对</w:t>
      </w:r>
      <w:r>
        <w:rPr>
          <w:color w:val="FA0000"/>
          <w:lang w:eastAsia="zh-CN"/>
        </w:rPr>
        <w:t>计算机信息网络国际联网的安全保护</w:t>
      </w:r>
      <w:r>
        <w:rPr>
          <w:lang w:eastAsia="zh-CN"/>
        </w:rPr>
        <w:t>，维护公共秩序</w:t>
      </w:r>
      <w:r>
        <w:rPr>
          <w:color w:val="FA0000"/>
          <w:lang w:eastAsia="zh-CN"/>
        </w:rPr>
        <w:t>和</w:t>
      </w:r>
      <w:r>
        <w:rPr>
          <w:lang w:eastAsia="zh-CN"/>
        </w:rPr>
        <w:t>社会稳定。</w:t>
      </w:r>
    </w:p>
    <w:p w:rsidR="00C23BE0" w:rsidRDefault="00FE565D">
      <w:pPr>
        <w:pStyle w:val="31"/>
        <w:rPr>
          <w:lang w:eastAsia="zh-CN"/>
        </w:rPr>
      </w:pPr>
      <w:r>
        <w:rPr>
          <w:lang w:eastAsia="zh-CN"/>
        </w:rPr>
        <w:t>《互联网电子公告服务管理规定》</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互联网，即广域网、局域网及单机按照一定的通讯协议组成的国际计算机网络。</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互联网</w:t>
      </w:r>
      <w:r>
        <w:rPr>
          <w:lang w:eastAsia="zh-CN"/>
        </w:rPr>
        <w:t>电子公告服务管理规定》根据中华人民共和国工业和信息化部令第</w:t>
      </w:r>
      <w:r>
        <w:rPr>
          <w:lang w:eastAsia="zh-CN"/>
        </w:rPr>
        <w:t>28</w:t>
      </w:r>
      <w:r>
        <w:rPr>
          <w:lang w:eastAsia="zh-CN"/>
        </w:rPr>
        <w:t>号《工业和信息化部关于废止和修改部分规章</w:t>
      </w:r>
      <w:r>
        <w:rPr>
          <w:color w:val="FA0000"/>
          <w:lang w:eastAsia="zh-CN"/>
        </w:rPr>
        <w:t>的</w:t>
      </w:r>
      <w:r>
        <w:rPr>
          <w:lang w:eastAsia="zh-CN"/>
        </w:rPr>
        <w:t>决定》</w:t>
      </w:r>
      <w:r>
        <w:rPr>
          <w:color w:val="FA0000"/>
          <w:lang w:eastAsia="zh-CN"/>
        </w:rPr>
        <w:t>的</w:t>
      </w:r>
      <w:r>
        <w:rPr>
          <w:lang w:eastAsia="zh-CN"/>
        </w:rPr>
        <w:t>规定，</w:t>
      </w:r>
      <w:r>
        <w:rPr>
          <w:lang w:eastAsia="zh-CN"/>
        </w:rPr>
        <w:t>2000</w:t>
      </w:r>
      <w:r>
        <w:rPr>
          <w:lang w:eastAsia="zh-CN"/>
        </w:rPr>
        <w:t>年</w:t>
      </w:r>
      <w:r>
        <w:rPr>
          <w:lang w:eastAsia="zh-CN"/>
        </w:rPr>
        <w:t>10</w:t>
      </w:r>
      <w:r>
        <w:rPr>
          <w:lang w:eastAsia="zh-CN"/>
        </w:rPr>
        <w:t>月</w:t>
      </w:r>
      <w:r>
        <w:rPr>
          <w:lang w:eastAsia="zh-CN"/>
        </w:rPr>
        <w:t>8</w:t>
      </w:r>
      <w:r>
        <w:rPr>
          <w:lang w:eastAsia="zh-CN"/>
        </w:rPr>
        <w:t>日中华人民共和国信息产业部令第</w:t>
      </w:r>
      <w:r>
        <w:rPr>
          <w:lang w:eastAsia="zh-CN"/>
        </w:rPr>
        <w:t>3</w:t>
      </w:r>
      <w:r>
        <w:rPr>
          <w:lang w:eastAsia="zh-CN"/>
        </w:rPr>
        <w:t>号公布</w:t>
      </w:r>
      <w:r>
        <w:rPr>
          <w:color w:val="FA0000"/>
          <w:lang w:eastAsia="zh-CN"/>
        </w:rPr>
        <w:t>的</w:t>
      </w:r>
      <w:r>
        <w:rPr>
          <w:lang w:eastAsia="zh-CN"/>
        </w:rPr>
        <w:t>《</w:t>
      </w:r>
      <w:r>
        <w:rPr>
          <w:color w:val="FA0000"/>
          <w:lang w:eastAsia="zh-CN"/>
        </w:rPr>
        <w:lastRenderedPageBreak/>
        <w:t>互联网</w:t>
      </w:r>
      <w:r>
        <w:rPr>
          <w:lang w:eastAsia="zh-CN"/>
        </w:rPr>
        <w:t>电子公告服务管理规定》自</w:t>
      </w:r>
      <w:r>
        <w:rPr>
          <w:lang w:eastAsia="zh-CN"/>
        </w:rPr>
        <w:t>2014</w:t>
      </w:r>
      <w:r>
        <w:rPr>
          <w:lang w:eastAsia="zh-CN"/>
        </w:rPr>
        <w:t>年</w:t>
      </w:r>
      <w:r>
        <w:rPr>
          <w:lang w:eastAsia="zh-CN"/>
        </w:rPr>
        <w:t>9</w:t>
      </w:r>
      <w:r>
        <w:rPr>
          <w:lang w:eastAsia="zh-CN"/>
        </w:rPr>
        <w:t>月</w:t>
      </w:r>
      <w:r>
        <w:rPr>
          <w:lang w:eastAsia="zh-CN"/>
        </w:rPr>
        <w:t>23</w:t>
      </w:r>
      <w:r>
        <w:rPr>
          <w:lang w:eastAsia="zh-CN"/>
        </w:rPr>
        <w:t>日起废止。《</w:t>
      </w:r>
      <w:r>
        <w:rPr>
          <w:color w:val="FA0000"/>
          <w:lang w:eastAsia="zh-CN"/>
        </w:rPr>
        <w:t>互联网</w:t>
      </w:r>
      <w:r>
        <w:rPr>
          <w:lang w:eastAsia="zh-CN"/>
        </w:rPr>
        <w:t>电子公告服务管理规定》一般指</w:t>
      </w:r>
      <w:r>
        <w:rPr>
          <w:color w:val="FA0000"/>
          <w:lang w:eastAsia="zh-CN"/>
        </w:rPr>
        <w:t>互联网</w:t>
      </w:r>
      <w:r>
        <w:rPr>
          <w:lang w:eastAsia="zh-CN"/>
        </w:rPr>
        <w:t>（</w:t>
      </w:r>
      <w:r>
        <w:rPr>
          <w:color w:val="FA0000"/>
          <w:lang w:eastAsia="zh-CN"/>
        </w:rPr>
        <w:t>即广域网</w:t>
      </w:r>
      <w:r>
        <w:rPr>
          <w:lang w:eastAsia="zh-CN"/>
        </w:rPr>
        <w:t>、</w:t>
      </w:r>
      <w:r>
        <w:rPr>
          <w:color w:val="FA0000"/>
          <w:lang w:eastAsia="zh-CN"/>
        </w:rPr>
        <w:t>局域网及单机按照一定的通讯协议组成的国际计算机网络</w:t>
      </w:r>
      <w:r>
        <w:rPr>
          <w:lang w:eastAsia="zh-CN"/>
        </w:rPr>
        <w:t>）电子公告服务管理规定（</w:t>
      </w:r>
      <w:r>
        <w:rPr>
          <w:color w:val="FA0000"/>
          <w:lang w:eastAsia="zh-CN"/>
        </w:rPr>
        <w:t>互联网</w:t>
      </w:r>
      <w:r>
        <w:rPr>
          <w:lang w:eastAsia="zh-CN"/>
        </w:rPr>
        <w:t>电子公告服务管理规定）。</w:t>
      </w:r>
    </w:p>
    <w:p w:rsidR="00C23BE0" w:rsidRDefault="00FE565D">
      <w:pPr>
        <w:pStyle w:val="31"/>
        <w:rPr>
          <w:lang w:eastAsia="zh-CN"/>
        </w:rPr>
      </w:pPr>
      <w:r>
        <w:rPr>
          <w:lang w:eastAsia="zh-CN"/>
        </w:rPr>
        <w:t>《中华人民共和国国家安全法》</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中华人民共和国国家安全法，是为了维护国家安全，保卫人民民主专政的政权和中国特色社会主义制度，保护人民的根本利益，保障改革开放和社会主义现代化建设的顺利进行，实现中华民族伟大复兴，根据《中华人民共和国宪法》，制定的法规。</w:t>
      </w:r>
      <w:r>
        <w:rPr>
          <w:lang w:eastAsia="zh-CN"/>
        </w:rPr>
        <w:t>2015</w:t>
      </w:r>
      <w:r>
        <w:rPr>
          <w:lang w:eastAsia="zh-CN"/>
        </w:rPr>
        <w:t>年</w:t>
      </w:r>
      <w:r>
        <w:rPr>
          <w:lang w:eastAsia="zh-CN"/>
        </w:rPr>
        <w:t>7</w:t>
      </w:r>
      <w:r>
        <w:rPr>
          <w:lang w:eastAsia="zh-CN"/>
        </w:rPr>
        <w:t>月</w:t>
      </w:r>
      <w:r>
        <w:rPr>
          <w:lang w:eastAsia="zh-CN"/>
        </w:rPr>
        <w:t>1</w:t>
      </w:r>
      <w:r>
        <w:rPr>
          <w:lang w:eastAsia="zh-CN"/>
        </w:rPr>
        <w:t>日，第十二届全国人民代表大会常务委员会第十五次会议通过新的国家安全法。国家主席习近平签署第</w:t>
      </w:r>
      <w:r>
        <w:rPr>
          <w:lang w:eastAsia="zh-CN"/>
        </w:rPr>
        <w:t>29</w:t>
      </w:r>
      <w:r>
        <w:rPr>
          <w:lang w:eastAsia="zh-CN"/>
        </w:rPr>
        <w:t>号主席令予以公布。法律对政治安全、国土安全、军事安全、文化安全、科技安全等</w:t>
      </w:r>
      <w:r>
        <w:rPr>
          <w:lang w:eastAsia="zh-CN"/>
        </w:rPr>
        <w:t>11</w:t>
      </w:r>
      <w:r>
        <w:rPr>
          <w:lang w:eastAsia="zh-CN"/>
        </w:rPr>
        <w:t>个领域的国家安全任务进行了明确，共</w:t>
      </w:r>
      <w:r>
        <w:rPr>
          <w:lang w:eastAsia="zh-CN"/>
        </w:rPr>
        <w:t>7</w:t>
      </w:r>
      <w:r>
        <w:rPr>
          <w:lang w:eastAsia="zh-CN"/>
        </w:rPr>
        <w:t>章</w:t>
      </w:r>
      <w:r>
        <w:rPr>
          <w:lang w:eastAsia="zh-CN"/>
        </w:rPr>
        <w:t>84</w:t>
      </w:r>
      <w:r>
        <w:rPr>
          <w:lang w:eastAsia="zh-CN"/>
        </w:rPr>
        <w:t>条，自</w:t>
      </w:r>
      <w:r>
        <w:rPr>
          <w:lang w:eastAsia="zh-CN"/>
        </w:rPr>
        <w:t>2015</w:t>
      </w:r>
      <w:r>
        <w:rPr>
          <w:lang w:eastAsia="zh-CN"/>
        </w:rPr>
        <w:t>年</w:t>
      </w:r>
      <w:r>
        <w:rPr>
          <w:lang w:eastAsia="zh-CN"/>
        </w:rPr>
        <w:t>7</w:t>
      </w:r>
      <w:r>
        <w:rPr>
          <w:lang w:eastAsia="zh-CN"/>
        </w:rPr>
        <w:t>月</w:t>
      </w:r>
      <w:r>
        <w:rPr>
          <w:lang w:eastAsia="zh-CN"/>
        </w:rPr>
        <w:t>1</w:t>
      </w:r>
      <w:r>
        <w:rPr>
          <w:lang w:eastAsia="zh-CN"/>
        </w:rPr>
        <w:t>日起施行。</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中华人民共和国国家安全法</w:t>
      </w:r>
      <w:r>
        <w:rPr>
          <w:lang w:eastAsia="zh-CN"/>
        </w:rPr>
        <w:t>》</w:t>
      </w:r>
      <w:r>
        <w:rPr>
          <w:lang w:eastAsia="zh-CN"/>
        </w:rPr>
        <w:t>2015</w:t>
      </w:r>
      <w:r>
        <w:rPr>
          <w:lang w:eastAsia="zh-CN"/>
        </w:rPr>
        <w:t>年</w:t>
      </w:r>
      <w:r>
        <w:rPr>
          <w:lang w:eastAsia="zh-CN"/>
        </w:rPr>
        <w:t>7</w:t>
      </w:r>
      <w:r>
        <w:rPr>
          <w:lang w:eastAsia="zh-CN"/>
        </w:rPr>
        <w:t>月</w:t>
      </w:r>
      <w:r>
        <w:rPr>
          <w:lang w:eastAsia="zh-CN"/>
        </w:rPr>
        <w:t>1</w:t>
      </w:r>
      <w:r>
        <w:rPr>
          <w:lang w:eastAsia="zh-CN"/>
        </w:rPr>
        <w:t>日，</w:t>
      </w:r>
      <w:r>
        <w:rPr>
          <w:color w:val="FA0000"/>
          <w:lang w:eastAsia="zh-CN"/>
        </w:rPr>
        <w:t>第十二届全国人民代表大会常务委员会第十五次会议通过新的国家安全法</w:t>
      </w:r>
      <w:r>
        <w:rPr>
          <w:lang w:eastAsia="zh-CN"/>
        </w:rPr>
        <w:t>。</w:t>
      </w:r>
      <w:r>
        <w:rPr>
          <w:color w:val="FA0000"/>
          <w:lang w:eastAsia="zh-CN"/>
        </w:rPr>
        <w:t>国家主席习近平签署第</w:t>
      </w:r>
      <w:r>
        <w:rPr>
          <w:lang w:eastAsia="zh-CN"/>
        </w:rPr>
        <w:t>29</w:t>
      </w:r>
      <w:r>
        <w:rPr>
          <w:color w:val="FA0000"/>
          <w:lang w:eastAsia="zh-CN"/>
        </w:rPr>
        <w:t>号主席令予以公布</w:t>
      </w:r>
      <w:r>
        <w:rPr>
          <w:lang w:eastAsia="zh-CN"/>
        </w:rPr>
        <w:t>。</w:t>
      </w:r>
      <w:r>
        <w:rPr>
          <w:color w:val="FA0000"/>
          <w:lang w:eastAsia="zh-CN"/>
        </w:rPr>
        <w:t>法律对政治安全</w:t>
      </w:r>
      <w:r>
        <w:rPr>
          <w:lang w:eastAsia="zh-CN"/>
        </w:rPr>
        <w:t>、</w:t>
      </w:r>
      <w:r>
        <w:rPr>
          <w:color w:val="FA0000"/>
          <w:lang w:eastAsia="zh-CN"/>
        </w:rPr>
        <w:t>国土安全</w:t>
      </w:r>
      <w:r>
        <w:rPr>
          <w:lang w:eastAsia="zh-CN"/>
        </w:rPr>
        <w:t>、</w:t>
      </w:r>
      <w:r>
        <w:rPr>
          <w:color w:val="FA0000"/>
          <w:lang w:eastAsia="zh-CN"/>
        </w:rPr>
        <w:t>军事安全</w:t>
      </w:r>
      <w:r>
        <w:rPr>
          <w:lang w:eastAsia="zh-CN"/>
        </w:rPr>
        <w:t>、</w:t>
      </w:r>
      <w:r>
        <w:rPr>
          <w:color w:val="FA0000"/>
          <w:lang w:eastAsia="zh-CN"/>
        </w:rPr>
        <w:t>文化安全</w:t>
      </w:r>
      <w:r>
        <w:rPr>
          <w:lang w:eastAsia="zh-CN"/>
        </w:rPr>
        <w:t>、</w:t>
      </w:r>
      <w:r>
        <w:rPr>
          <w:color w:val="FA0000"/>
          <w:lang w:eastAsia="zh-CN"/>
        </w:rPr>
        <w:t>科技安全等</w:t>
      </w:r>
      <w:r>
        <w:rPr>
          <w:lang w:eastAsia="zh-CN"/>
        </w:rPr>
        <w:t>11</w:t>
      </w:r>
      <w:r>
        <w:rPr>
          <w:color w:val="FA0000"/>
          <w:lang w:eastAsia="zh-CN"/>
        </w:rPr>
        <w:t>个领域的国家安全任务进行了明确</w:t>
      </w:r>
      <w:r>
        <w:rPr>
          <w:lang w:eastAsia="zh-CN"/>
        </w:rPr>
        <w:t>，共</w:t>
      </w:r>
      <w:r>
        <w:rPr>
          <w:lang w:eastAsia="zh-CN"/>
        </w:rPr>
        <w:t>7</w:t>
      </w:r>
      <w:r>
        <w:rPr>
          <w:lang w:eastAsia="zh-CN"/>
        </w:rPr>
        <w:t>章</w:t>
      </w:r>
      <w:r>
        <w:rPr>
          <w:lang w:eastAsia="zh-CN"/>
        </w:rPr>
        <w:t>84</w:t>
      </w:r>
      <w:r>
        <w:rPr>
          <w:lang w:eastAsia="zh-CN"/>
        </w:rPr>
        <w:t>条，自</w:t>
      </w:r>
      <w:r>
        <w:rPr>
          <w:lang w:eastAsia="zh-CN"/>
        </w:rPr>
        <w:t>2015</w:t>
      </w:r>
      <w:r>
        <w:rPr>
          <w:lang w:eastAsia="zh-CN"/>
        </w:rPr>
        <w:t>年</w:t>
      </w:r>
      <w:r>
        <w:rPr>
          <w:lang w:eastAsia="zh-CN"/>
        </w:rPr>
        <w:t>7</w:t>
      </w:r>
      <w:r>
        <w:rPr>
          <w:lang w:eastAsia="zh-CN"/>
        </w:rPr>
        <w:t>月</w:t>
      </w:r>
      <w:r>
        <w:rPr>
          <w:lang w:eastAsia="zh-CN"/>
        </w:rPr>
        <w:t>1</w:t>
      </w:r>
      <w:r>
        <w:rPr>
          <w:lang w:eastAsia="zh-CN"/>
        </w:rPr>
        <w:t>日起</w:t>
      </w:r>
      <w:r>
        <w:rPr>
          <w:color w:val="FA0000"/>
          <w:lang w:eastAsia="zh-CN"/>
        </w:rPr>
        <w:t>施行</w:t>
      </w:r>
      <w:r>
        <w:rPr>
          <w:lang w:eastAsia="zh-CN"/>
        </w:rPr>
        <w:t>。</w:t>
      </w:r>
      <w:r>
        <w:rPr>
          <w:color w:val="FA0000"/>
          <w:lang w:eastAsia="zh-CN"/>
        </w:rPr>
        <w:t>中华人民共和国国家安全法</w:t>
      </w:r>
      <w:r>
        <w:rPr>
          <w:lang w:eastAsia="zh-CN"/>
        </w:rPr>
        <w:t>，</w:t>
      </w:r>
      <w:r>
        <w:rPr>
          <w:color w:val="FA0000"/>
          <w:lang w:eastAsia="zh-CN"/>
        </w:rPr>
        <w:t>是为了维护国家安全</w:t>
      </w:r>
      <w:r>
        <w:rPr>
          <w:lang w:eastAsia="zh-CN"/>
        </w:rPr>
        <w:t>，</w:t>
      </w:r>
      <w:r>
        <w:rPr>
          <w:color w:val="FA0000"/>
          <w:lang w:eastAsia="zh-CN"/>
        </w:rPr>
        <w:t>保卫人民民主专政的政权和中国特色社会主义制度</w:t>
      </w:r>
      <w:r>
        <w:rPr>
          <w:lang w:eastAsia="zh-CN"/>
        </w:rPr>
        <w:t>，</w:t>
      </w:r>
      <w:r>
        <w:rPr>
          <w:color w:val="FA0000"/>
          <w:lang w:eastAsia="zh-CN"/>
        </w:rPr>
        <w:t>保护人民的根本利益</w:t>
      </w:r>
      <w:r>
        <w:rPr>
          <w:lang w:eastAsia="zh-CN"/>
        </w:rPr>
        <w:t>，</w:t>
      </w:r>
      <w:r>
        <w:rPr>
          <w:color w:val="FA0000"/>
          <w:lang w:eastAsia="zh-CN"/>
        </w:rPr>
        <w:t>保障改革开放和社会主义现代化建设的顺利进行</w:t>
      </w:r>
      <w:r>
        <w:rPr>
          <w:lang w:eastAsia="zh-CN"/>
        </w:rPr>
        <w:t>，</w:t>
      </w:r>
      <w:r>
        <w:rPr>
          <w:color w:val="FA0000"/>
          <w:lang w:eastAsia="zh-CN"/>
        </w:rPr>
        <w:t>实现中华民族伟大复兴</w:t>
      </w:r>
      <w:r>
        <w:rPr>
          <w:lang w:eastAsia="zh-CN"/>
        </w:rPr>
        <w:t>，</w:t>
      </w:r>
      <w:r>
        <w:rPr>
          <w:color w:val="FA0000"/>
          <w:lang w:eastAsia="zh-CN"/>
        </w:rPr>
        <w:t>根据</w:t>
      </w:r>
      <w:r>
        <w:rPr>
          <w:lang w:eastAsia="zh-CN"/>
        </w:rPr>
        <w:t>《</w:t>
      </w:r>
      <w:r>
        <w:rPr>
          <w:color w:val="FA0000"/>
          <w:lang w:eastAsia="zh-CN"/>
        </w:rPr>
        <w:t>中华人民共和国宪法</w:t>
      </w:r>
      <w:r>
        <w:rPr>
          <w:lang w:eastAsia="zh-CN"/>
        </w:rPr>
        <w:t>》，</w:t>
      </w:r>
      <w:r>
        <w:rPr>
          <w:color w:val="FA0000"/>
          <w:lang w:eastAsia="zh-CN"/>
        </w:rPr>
        <w:t>制定的法规</w:t>
      </w:r>
      <w:r>
        <w:rPr>
          <w:lang w:eastAsia="zh-CN"/>
        </w:rPr>
        <w:t>。</w:t>
      </w:r>
    </w:p>
    <w:p w:rsidR="00C23BE0" w:rsidRDefault="00FE565D">
      <w:pPr>
        <w:pStyle w:val="31"/>
        <w:rPr>
          <w:lang w:eastAsia="zh-CN"/>
        </w:rPr>
      </w:pPr>
      <w:r>
        <w:rPr>
          <w:lang w:eastAsia="zh-CN"/>
        </w:rPr>
        <w:t>《中华人民共和国电子签名法》</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中华人民共和国电子签名法是为了规范电子签名行为，确立电子签名的法律效力，维护有关各方的合法权益而制定的法律。中华人民共和国电子签名法由中华人民共和国第十届全国人民代表大会常务委员会第十一次会议于</w:t>
      </w:r>
      <w:r>
        <w:rPr>
          <w:lang w:eastAsia="zh-CN"/>
        </w:rPr>
        <w:t>2004</w:t>
      </w:r>
      <w:r>
        <w:rPr>
          <w:lang w:eastAsia="zh-CN"/>
        </w:rPr>
        <w:t>年</w:t>
      </w:r>
      <w:r>
        <w:rPr>
          <w:lang w:eastAsia="zh-CN"/>
        </w:rPr>
        <w:t>8</w:t>
      </w:r>
      <w:r>
        <w:rPr>
          <w:lang w:eastAsia="zh-CN"/>
        </w:rPr>
        <w:t>月</w:t>
      </w:r>
      <w:r>
        <w:rPr>
          <w:lang w:eastAsia="zh-CN"/>
        </w:rPr>
        <w:t>28</w:t>
      </w:r>
      <w:r>
        <w:rPr>
          <w:lang w:eastAsia="zh-CN"/>
        </w:rPr>
        <w:t>日通过，自</w:t>
      </w:r>
      <w:r>
        <w:rPr>
          <w:lang w:eastAsia="zh-CN"/>
        </w:rPr>
        <w:t>2005</w:t>
      </w:r>
      <w:r>
        <w:rPr>
          <w:lang w:eastAsia="zh-CN"/>
        </w:rPr>
        <w:t>年</w:t>
      </w:r>
      <w:r>
        <w:rPr>
          <w:lang w:eastAsia="zh-CN"/>
        </w:rPr>
        <w:t>4</w:t>
      </w:r>
      <w:r>
        <w:rPr>
          <w:lang w:eastAsia="zh-CN"/>
        </w:rPr>
        <w:t>月</w:t>
      </w:r>
      <w:r>
        <w:rPr>
          <w:lang w:eastAsia="zh-CN"/>
        </w:rPr>
        <w:t>1</w:t>
      </w:r>
      <w:r>
        <w:rPr>
          <w:lang w:eastAsia="zh-CN"/>
        </w:rPr>
        <w:t>日起施行。当前版本为</w:t>
      </w:r>
      <w:r>
        <w:rPr>
          <w:lang w:eastAsia="zh-CN"/>
        </w:rPr>
        <w:t>2015</w:t>
      </w:r>
      <w:r>
        <w:rPr>
          <w:lang w:eastAsia="zh-CN"/>
        </w:rPr>
        <w:t>年</w:t>
      </w:r>
      <w:r>
        <w:rPr>
          <w:lang w:eastAsia="zh-CN"/>
        </w:rPr>
        <w:t>4</w:t>
      </w:r>
      <w:r>
        <w:rPr>
          <w:lang w:eastAsia="zh-CN"/>
        </w:rPr>
        <w:t>月</w:t>
      </w:r>
      <w:r>
        <w:rPr>
          <w:lang w:eastAsia="zh-CN"/>
        </w:rPr>
        <w:t>24</w:t>
      </w:r>
      <w:r>
        <w:rPr>
          <w:lang w:eastAsia="zh-CN"/>
        </w:rPr>
        <w:t>日第十二届全国人民代表大会常务委员会第十四次会议修正。</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中华人民共和国电子签名</w:t>
      </w:r>
      <w:r>
        <w:rPr>
          <w:lang w:eastAsia="zh-CN"/>
        </w:rPr>
        <w:t>法》</w:t>
      </w:r>
      <w:r>
        <w:rPr>
          <w:lang w:eastAsia="zh-CN"/>
        </w:rPr>
        <w:t>2004</w:t>
      </w:r>
      <w:r>
        <w:rPr>
          <w:lang w:eastAsia="zh-CN"/>
        </w:rPr>
        <w:t>年</w:t>
      </w:r>
      <w:r>
        <w:rPr>
          <w:lang w:eastAsia="zh-CN"/>
        </w:rPr>
        <w:t>8</w:t>
      </w:r>
      <w:r>
        <w:rPr>
          <w:lang w:eastAsia="zh-CN"/>
        </w:rPr>
        <w:t>月</w:t>
      </w:r>
      <w:r>
        <w:rPr>
          <w:lang w:eastAsia="zh-CN"/>
        </w:rPr>
        <w:t>28</w:t>
      </w:r>
      <w:r>
        <w:rPr>
          <w:lang w:eastAsia="zh-CN"/>
        </w:rPr>
        <w:t>日在</w:t>
      </w:r>
      <w:r>
        <w:rPr>
          <w:color w:val="FA0000"/>
          <w:lang w:eastAsia="zh-CN"/>
        </w:rPr>
        <w:t>第十届全国人民代表大会常务委员会第十一次会议</w:t>
      </w:r>
      <w:r>
        <w:rPr>
          <w:lang w:eastAsia="zh-CN"/>
        </w:rPr>
        <w:t>中</w:t>
      </w:r>
      <w:r>
        <w:rPr>
          <w:color w:val="FA0000"/>
          <w:lang w:eastAsia="zh-CN"/>
        </w:rPr>
        <w:t>通过</w:t>
      </w:r>
      <w:r>
        <w:rPr>
          <w:lang w:eastAsia="zh-CN"/>
        </w:rPr>
        <w:t>了《</w:t>
      </w:r>
      <w:r>
        <w:rPr>
          <w:color w:val="FA0000"/>
          <w:lang w:eastAsia="zh-CN"/>
        </w:rPr>
        <w:t>中华人民共和国电子签名</w:t>
      </w:r>
      <w:r>
        <w:rPr>
          <w:lang w:eastAsia="zh-CN"/>
        </w:rPr>
        <w:t>法》，自</w:t>
      </w:r>
      <w:r>
        <w:rPr>
          <w:lang w:eastAsia="zh-CN"/>
        </w:rPr>
        <w:t>2005</w:t>
      </w:r>
      <w:r>
        <w:rPr>
          <w:lang w:eastAsia="zh-CN"/>
        </w:rPr>
        <w:t>年</w:t>
      </w:r>
      <w:r>
        <w:rPr>
          <w:lang w:eastAsia="zh-CN"/>
        </w:rPr>
        <w:t>4</w:t>
      </w:r>
      <w:r>
        <w:rPr>
          <w:lang w:eastAsia="zh-CN"/>
        </w:rPr>
        <w:t>月</w:t>
      </w:r>
      <w:r>
        <w:rPr>
          <w:lang w:eastAsia="zh-CN"/>
        </w:rPr>
        <w:t>1</w:t>
      </w:r>
      <w:r>
        <w:rPr>
          <w:lang w:eastAsia="zh-CN"/>
        </w:rPr>
        <w:t>日起</w:t>
      </w:r>
      <w:r>
        <w:rPr>
          <w:color w:val="FA0000"/>
          <w:lang w:eastAsia="zh-CN"/>
        </w:rPr>
        <w:t>施行</w:t>
      </w:r>
      <w:r>
        <w:rPr>
          <w:lang w:eastAsia="zh-CN"/>
        </w:rPr>
        <w:t>。</w:t>
      </w:r>
      <w:r>
        <w:rPr>
          <w:color w:val="FA0000"/>
          <w:lang w:eastAsia="zh-CN"/>
        </w:rPr>
        <w:t>当前版本为</w:t>
      </w:r>
      <w:r>
        <w:rPr>
          <w:lang w:eastAsia="zh-CN"/>
        </w:rPr>
        <w:t>201</w:t>
      </w:r>
      <w:r>
        <w:rPr>
          <w:lang w:eastAsia="zh-CN"/>
        </w:rPr>
        <w:lastRenderedPageBreak/>
        <w:t>5</w:t>
      </w:r>
      <w:r>
        <w:rPr>
          <w:lang w:eastAsia="zh-CN"/>
        </w:rPr>
        <w:t>年</w:t>
      </w:r>
      <w:r>
        <w:rPr>
          <w:lang w:eastAsia="zh-CN"/>
        </w:rPr>
        <w:t>4</w:t>
      </w:r>
      <w:r>
        <w:rPr>
          <w:lang w:eastAsia="zh-CN"/>
        </w:rPr>
        <w:t>月</w:t>
      </w:r>
      <w:r>
        <w:rPr>
          <w:lang w:eastAsia="zh-CN"/>
        </w:rPr>
        <w:t>24</w:t>
      </w:r>
      <w:r>
        <w:rPr>
          <w:lang w:eastAsia="zh-CN"/>
        </w:rPr>
        <w:t>日</w:t>
      </w:r>
      <w:r>
        <w:rPr>
          <w:color w:val="FA0000"/>
          <w:lang w:eastAsia="zh-CN"/>
        </w:rPr>
        <w:t>第十二届全国人民代表大会常务委员会第十四次会议修正</w:t>
      </w:r>
      <w:r>
        <w:rPr>
          <w:lang w:eastAsia="zh-CN"/>
        </w:rPr>
        <w:t>。</w:t>
      </w:r>
      <w:r>
        <w:rPr>
          <w:color w:val="FA0000"/>
          <w:lang w:eastAsia="zh-CN"/>
        </w:rPr>
        <w:t>中华人民共和国电子签名法是为了规范电子签名行为</w:t>
      </w:r>
      <w:r>
        <w:rPr>
          <w:lang w:eastAsia="zh-CN"/>
        </w:rPr>
        <w:t>，</w:t>
      </w:r>
      <w:r>
        <w:rPr>
          <w:color w:val="FA0000"/>
          <w:lang w:eastAsia="zh-CN"/>
        </w:rPr>
        <w:t>确立电子签名的法律效力</w:t>
      </w:r>
      <w:r>
        <w:rPr>
          <w:lang w:eastAsia="zh-CN"/>
        </w:rPr>
        <w:t>，</w:t>
      </w:r>
      <w:r>
        <w:rPr>
          <w:color w:val="FA0000"/>
          <w:lang w:eastAsia="zh-CN"/>
        </w:rPr>
        <w:t>维护有关各方的合法权益而制定的法律</w:t>
      </w:r>
      <w:r>
        <w:rPr>
          <w:lang w:eastAsia="zh-CN"/>
        </w:rPr>
        <w:t>。</w:t>
      </w:r>
    </w:p>
    <w:p w:rsidR="00C23BE0" w:rsidRDefault="00FE565D">
      <w:pPr>
        <w:pStyle w:val="31"/>
        <w:rPr>
          <w:lang w:eastAsia="zh-CN"/>
        </w:rPr>
      </w:pPr>
      <w:r>
        <w:rPr>
          <w:lang w:eastAsia="zh-CN"/>
        </w:rPr>
        <w:t>《互联网信息服务管理办法》</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《互联网信息服务管理办法》是为了规范</w:t>
      </w:r>
      <w:r>
        <w:rPr>
          <w:lang w:eastAsia="zh-CN"/>
        </w:rPr>
        <w:t xml:space="preserve"> </w:t>
      </w:r>
      <w:r>
        <w:rPr>
          <w:lang w:eastAsia="zh-CN"/>
        </w:rPr>
        <w:t>互联网</w:t>
      </w:r>
      <w:r>
        <w:rPr>
          <w:lang w:eastAsia="zh-CN"/>
        </w:rPr>
        <w:t xml:space="preserve"> </w:t>
      </w:r>
      <w:r>
        <w:rPr>
          <w:lang w:eastAsia="zh-CN"/>
        </w:rPr>
        <w:t>信息</w:t>
      </w:r>
      <w:r>
        <w:rPr>
          <w:lang w:eastAsia="zh-CN"/>
        </w:rPr>
        <w:t xml:space="preserve"> </w:t>
      </w:r>
      <w:r>
        <w:rPr>
          <w:lang w:eastAsia="zh-CN"/>
        </w:rPr>
        <w:t>服务</w:t>
      </w:r>
      <w:r>
        <w:rPr>
          <w:lang w:eastAsia="zh-CN"/>
        </w:rPr>
        <w:t xml:space="preserve"> </w:t>
      </w:r>
      <w:r>
        <w:rPr>
          <w:lang w:eastAsia="zh-CN"/>
        </w:rPr>
        <w:t>活动，促进互联网信息服务健康</w:t>
      </w:r>
      <w:r>
        <w:rPr>
          <w:lang w:eastAsia="zh-CN"/>
        </w:rPr>
        <w:t xml:space="preserve"> </w:t>
      </w:r>
      <w:r>
        <w:rPr>
          <w:lang w:eastAsia="zh-CN"/>
        </w:rPr>
        <w:t>有序</w:t>
      </w:r>
      <w:r>
        <w:rPr>
          <w:lang w:eastAsia="zh-CN"/>
        </w:rPr>
        <w:t xml:space="preserve"> </w:t>
      </w:r>
      <w:r>
        <w:rPr>
          <w:lang w:eastAsia="zh-CN"/>
        </w:rPr>
        <w:t>发展，经</w:t>
      </w:r>
      <w:r>
        <w:rPr>
          <w:lang w:eastAsia="zh-CN"/>
        </w:rPr>
        <w:t>2000</w:t>
      </w:r>
      <w:r>
        <w:rPr>
          <w:lang w:eastAsia="zh-CN"/>
        </w:rPr>
        <w:t>年</w:t>
      </w:r>
      <w:r>
        <w:rPr>
          <w:lang w:eastAsia="zh-CN"/>
        </w:rPr>
        <w:t>9</w:t>
      </w:r>
      <w:r>
        <w:rPr>
          <w:lang w:eastAsia="zh-CN"/>
        </w:rPr>
        <w:t>月</w:t>
      </w:r>
      <w:r>
        <w:rPr>
          <w:lang w:eastAsia="zh-CN"/>
        </w:rPr>
        <w:t>20</w:t>
      </w:r>
      <w:r>
        <w:rPr>
          <w:lang w:eastAsia="zh-CN"/>
        </w:rPr>
        <w:t>日中华人民共和国</w:t>
      </w:r>
      <w:r>
        <w:rPr>
          <w:lang w:eastAsia="zh-CN"/>
        </w:rPr>
        <w:t xml:space="preserve"> </w:t>
      </w:r>
      <w:r>
        <w:rPr>
          <w:lang w:eastAsia="zh-CN"/>
        </w:rPr>
        <w:t>国务院第</w:t>
      </w:r>
      <w:r>
        <w:rPr>
          <w:lang w:eastAsia="zh-CN"/>
        </w:rPr>
        <w:t>31</w:t>
      </w:r>
      <w:r>
        <w:rPr>
          <w:lang w:eastAsia="zh-CN"/>
        </w:rPr>
        <w:t>次常务</w:t>
      </w:r>
      <w:r>
        <w:rPr>
          <w:lang w:eastAsia="zh-CN"/>
        </w:rPr>
        <w:t xml:space="preserve"> </w:t>
      </w:r>
      <w:r>
        <w:rPr>
          <w:lang w:eastAsia="zh-CN"/>
        </w:rPr>
        <w:t>会议</w:t>
      </w:r>
      <w:r>
        <w:rPr>
          <w:lang w:eastAsia="zh-CN"/>
        </w:rPr>
        <w:t xml:space="preserve"> </w:t>
      </w:r>
      <w:r>
        <w:rPr>
          <w:lang w:eastAsia="zh-CN"/>
        </w:rPr>
        <w:t>通过，</w:t>
      </w:r>
      <w:r>
        <w:rPr>
          <w:lang w:eastAsia="zh-CN"/>
        </w:rPr>
        <w:t>2000</w:t>
      </w:r>
      <w:r>
        <w:rPr>
          <w:lang w:eastAsia="zh-CN"/>
        </w:rPr>
        <w:t>年</w:t>
      </w:r>
      <w:r>
        <w:rPr>
          <w:lang w:eastAsia="zh-CN"/>
        </w:rPr>
        <w:t>9</w:t>
      </w:r>
      <w:r>
        <w:rPr>
          <w:lang w:eastAsia="zh-CN"/>
        </w:rPr>
        <w:t>月</w:t>
      </w:r>
      <w:r>
        <w:rPr>
          <w:lang w:eastAsia="zh-CN"/>
        </w:rPr>
        <w:t>25</w:t>
      </w:r>
      <w:r>
        <w:rPr>
          <w:lang w:eastAsia="zh-CN"/>
        </w:rPr>
        <w:t>日公布</w:t>
      </w:r>
      <w:r>
        <w:rPr>
          <w:lang w:eastAsia="zh-CN"/>
        </w:rPr>
        <w:t xml:space="preserve"> </w:t>
      </w:r>
      <w:r>
        <w:rPr>
          <w:lang w:eastAsia="zh-CN"/>
        </w:rPr>
        <w:t>施行。该《办法》共二十七条，自公布之日起施行。</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互联网信息服务管理办法</w:t>
      </w:r>
      <w:r>
        <w:rPr>
          <w:lang w:eastAsia="zh-CN"/>
        </w:rPr>
        <w:t>》</w:t>
      </w:r>
      <w:r>
        <w:rPr>
          <w:lang w:eastAsia="zh-CN"/>
        </w:rPr>
        <w:t>2000</w:t>
      </w:r>
      <w:r>
        <w:rPr>
          <w:lang w:eastAsia="zh-CN"/>
        </w:rPr>
        <w:t>年</w:t>
      </w:r>
      <w:r>
        <w:rPr>
          <w:lang w:eastAsia="zh-CN"/>
        </w:rPr>
        <w:t>9</w:t>
      </w:r>
      <w:r>
        <w:rPr>
          <w:lang w:eastAsia="zh-CN"/>
        </w:rPr>
        <w:t>月</w:t>
      </w:r>
      <w:r>
        <w:rPr>
          <w:lang w:eastAsia="zh-CN"/>
        </w:rPr>
        <w:t>20</w:t>
      </w:r>
      <w:r>
        <w:rPr>
          <w:lang w:eastAsia="zh-CN"/>
        </w:rPr>
        <w:t>日经</w:t>
      </w:r>
      <w:r>
        <w:rPr>
          <w:color w:val="FA0000"/>
          <w:lang w:eastAsia="zh-CN"/>
        </w:rPr>
        <w:t>中华人民共和国国务院第</w:t>
      </w:r>
      <w:r>
        <w:rPr>
          <w:lang w:eastAsia="zh-CN"/>
        </w:rPr>
        <w:t>31</w:t>
      </w:r>
      <w:r>
        <w:rPr>
          <w:color w:val="FA0000"/>
          <w:lang w:eastAsia="zh-CN"/>
        </w:rPr>
        <w:t>次常务会议通过</w:t>
      </w:r>
      <w:r>
        <w:rPr>
          <w:lang w:eastAsia="zh-CN"/>
        </w:rPr>
        <w:t>《</w:t>
      </w:r>
      <w:r>
        <w:rPr>
          <w:color w:val="FA0000"/>
          <w:lang w:eastAsia="zh-CN"/>
        </w:rPr>
        <w:t>互联网信息服务管理办法</w:t>
      </w:r>
      <w:r>
        <w:rPr>
          <w:lang w:eastAsia="zh-CN"/>
        </w:rPr>
        <w:t>》，</w:t>
      </w:r>
      <w:r>
        <w:rPr>
          <w:lang w:eastAsia="zh-CN"/>
        </w:rPr>
        <w:t>2000</w:t>
      </w:r>
      <w:r>
        <w:rPr>
          <w:lang w:eastAsia="zh-CN"/>
        </w:rPr>
        <w:t>年</w:t>
      </w:r>
      <w:r>
        <w:rPr>
          <w:lang w:eastAsia="zh-CN"/>
        </w:rPr>
        <w:t>9</w:t>
      </w:r>
      <w:r>
        <w:rPr>
          <w:lang w:eastAsia="zh-CN"/>
        </w:rPr>
        <w:t>月</w:t>
      </w:r>
      <w:r>
        <w:rPr>
          <w:lang w:eastAsia="zh-CN"/>
        </w:rPr>
        <w:t>25</w:t>
      </w:r>
      <w:r>
        <w:rPr>
          <w:lang w:eastAsia="zh-CN"/>
        </w:rPr>
        <w:t>日</w:t>
      </w:r>
      <w:r>
        <w:rPr>
          <w:color w:val="FA0000"/>
          <w:lang w:eastAsia="zh-CN"/>
        </w:rPr>
        <w:t>公布施行</w:t>
      </w:r>
      <w:r>
        <w:rPr>
          <w:lang w:eastAsia="zh-CN"/>
        </w:rPr>
        <w:t>。</w:t>
      </w:r>
      <w:r>
        <w:rPr>
          <w:color w:val="FA0000"/>
          <w:lang w:eastAsia="zh-CN"/>
        </w:rPr>
        <w:t>该</w:t>
      </w:r>
      <w:r>
        <w:rPr>
          <w:lang w:eastAsia="zh-CN"/>
        </w:rPr>
        <w:t>《</w:t>
      </w:r>
      <w:r>
        <w:rPr>
          <w:color w:val="FA0000"/>
          <w:lang w:eastAsia="zh-CN"/>
        </w:rPr>
        <w:t>办法</w:t>
      </w:r>
      <w:r>
        <w:rPr>
          <w:lang w:eastAsia="zh-CN"/>
        </w:rPr>
        <w:t>》</w:t>
      </w:r>
      <w:r>
        <w:rPr>
          <w:color w:val="FA0000"/>
          <w:lang w:eastAsia="zh-CN"/>
        </w:rPr>
        <w:t>共二十七</w:t>
      </w:r>
      <w:r>
        <w:rPr>
          <w:lang w:eastAsia="zh-CN"/>
        </w:rPr>
        <w:t>条，自</w:t>
      </w:r>
      <w:r>
        <w:rPr>
          <w:color w:val="FA0000"/>
          <w:lang w:eastAsia="zh-CN"/>
        </w:rPr>
        <w:t>公布之日起施行</w:t>
      </w:r>
      <w:r>
        <w:rPr>
          <w:lang w:eastAsia="zh-CN"/>
        </w:rPr>
        <w:t>。</w:t>
      </w:r>
      <w:r>
        <w:rPr>
          <w:color w:val="FA0000"/>
          <w:lang w:eastAsia="zh-CN"/>
        </w:rPr>
        <w:t>该办法是为了规范互联网信息服务活动</w:t>
      </w:r>
      <w:r>
        <w:rPr>
          <w:lang w:eastAsia="zh-CN"/>
        </w:rPr>
        <w:t>，</w:t>
      </w:r>
      <w:r>
        <w:rPr>
          <w:color w:val="FA0000"/>
          <w:lang w:eastAsia="zh-CN"/>
        </w:rPr>
        <w:t>促进互联网信息服务健康有序发展</w:t>
      </w:r>
      <w:r>
        <w:rPr>
          <w:lang w:eastAsia="zh-CN"/>
        </w:rPr>
        <w:t>。</w:t>
      </w:r>
    </w:p>
    <w:p w:rsidR="00C23BE0" w:rsidRDefault="00FE565D">
      <w:pPr>
        <w:pStyle w:val="31"/>
        <w:rPr>
          <w:lang w:eastAsia="zh-CN"/>
        </w:rPr>
      </w:pPr>
      <w:r>
        <w:rPr>
          <w:lang w:eastAsia="zh-CN"/>
        </w:rPr>
        <w:tab/>
      </w:r>
      <w:r>
        <w:rPr>
          <w:lang w:eastAsia="zh-CN"/>
        </w:rPr>
        <w:t>《信息安全等级保护管理办法》</w:t>
      </w:r>
    </w:p>
    <w:p w:rsidR="00C23BE0" w:rsidRDefault="00FE565D">
      <w:pPr>
        <w:rPr>
          <w:lang w:eastAsia="zh-CN"/>
        </w:rPr>
      </w:pPr>
      <w:r>
        <w:rPr>
          <w:lang w:eastAsia="zh-CN"/>
        </w:rPr>
        <w:t>文库内容：</w:t>
      </w:r>
    </w:p>
    <w:p w:rsidR="00C23BE0" w:rsidRDefault="00FE565D">
      <w:pPr>
        <w:rPr>
          <w:lang w:eastAsia="zh-CN"/>
        </w:rPr>
      </w:pPr>
      <w:r>
        <w:rPr>
          <w:lang w:eastAsia="zh-CN"/>
        </w:rPr>
        <w:br/>
      </w:r>
      <w:r>
        <w:rPr>
          <w:lang w:eastAsia="zh-CN"/>
        </w:rPr>
        <w:t>《信息安全等级保护管理办法》是为规范信息安全等级保护管理，提高信息安全保障能力和水平，维护国家安全、社会稳定和公共利益，保障和促进信息化建设，根据《中华人民共和国计算机信息系统安全保护条例》等有关法律法规而制定的办法。由四部委下发，公通字</w:t>
      </w:r>
      <w:r>
        <w:rPr>
          <w:lang w:eastAsia="zh-CN"/>
        </w:rPr>
        <w:t>200743</w:t>
      </w:r>
      <w:r>
        <w:rPr>
          <w:lang w:eastAsia="zh-CN"/>
        </w:rPr>
        <w:t>号文。</w:t>
      </w:r>
      <w:r>
        <w:rPr>
          <w:lang w:eastAsia="zh-CN"/>
        </w:rPr>
        <w:br/>
      </w:r>
    </w:p>
    <w:p w:rsidR="00C23BE0" w:rsidRDefault="00FE565D">
      <w:pPr>
        <w:rPr>
          <w:lang w:eastAsia="zh-CN"/>
        </w:rPr>
      </w:pPr>
      <w:r>
        <w:rPr>
          <w:lang w:eastAsia="zh-CN"/>
        </w:rPr>
        <w:t>文档内容：</w:t>
      </w:r>
    </w:p>
    <w:p w:rsidR="00C23BE0" w:rsidRDefault="00FE565D">
      <w:pPr>
        <w:rPr>
          <w:lang w:eastAsia="zh-CN"/>
        </w:rPr>
      </w:pPr>
      <w:r>
        <w:rPr>
          <w:lang w:eastAsia="zh-CN"/>
        </w:rPr>
        <w:t>《</w:t>
      </w:r>
      <w:r>
        <w:rPr>
          <w:color w:val="FA0000"/>
          <w:lang w:eastAsia="zh-CN"/>
        </w:rPr>
        <w:t>信息安全等级保护管理办法</w:t>
      </w:r>
      <w:r>
        <w:rPr>
          <w:lang w:eastAsia="zh-CN"/>
        </w:rPr>
        <w:t>》</w:t>
      </w:r>
      <w:r>
        <w:rPr>
          <w:color w:val="FA0000"/>
          <w:lang w:eastAsia="zh-CN"/>
        </w:rPr>
        <w:t>根据</w:t>
      </w:r>
      <w:r>
        <w:rPr>
          <w:lang w:eastAsia="zh-CN"/>
        </w:rPr>
        <w:t>《</w:t>
      </w:r>
      <w:r>
        <w:rPr>
          <w:color w:val="FA0000"/>
          <w:lang w:eastAsia="zh-CN"/>
        </w:rPr>
        <w:t>中华人民共和国计算机信息系统安全保护条例</w:t>
      </w:r>
      <w:r>
        <w:rPr>
          <w:lang w:eastAsia="zh-CN"/>
        </w:rPr>
        <w:t>》</w:t>
      </w:r>
      <w:r>
        <w:rPr>
          <w:color w:val="FA0000"/>
          <w:lang w:eastAsia="zh-CN"/>
        </w:rPr>
        <w:t>等有关法律法规</w:t>
      </w:r>
      <w:r>
        <w:rPr>
          <w:lang w:eastAsia="zh-CN"/>
        </w:rPr>
        <w:t>，</w:t>
      </w:r>
      <w:r>
        <w:rPr>
          <w:color w:val="FA0000"/>
          <w:lang w:eastAsia="zh-CN"/>
        </w:rPr>
        <w:t>制定</w:t>
      </w:r>
      <w:r>
        <w:rPr>
          <w:lang w:eastAsia="zh-CN"/>
        </w:rPr>
        <w:t>了《</w:t>
      </w:r>
      <w:r>
        <w:rPr>
          <w:color w:val="FA0000"/>
          <w:lang w:eastAsia="zh-CN"/>
        </w:rPr>
        <w:t>信息安全等级保护管理办法</w:t>
      </w:r>
      <w:r>
        <w:rPr>
          <w:lang w:eastAsia="zh-CN"/>
        </w:rPr>
        <w:t>》，</w:t>
      </w:r>
      <w:r>
        <w:rPr>
          <w:color w:val="FA0000"/>
          <w:lang w:eastAsia="zh-CN"/>
        </w:rPr>
        <w:t>由四部委下发</w:t>
      </w:r>
      <w:r>
        <w:rPr>
          <w:lang w:eastAsia="zh-CN"/>
        </w:rPr>
        <w:t>，公通字</w:t>
      </w:r>
      <w:r>
        <w:rPr>
          <w:lang w:eastAsia="zh-CN"/>
        </w:rPr>
        <w:t>200743</w:t>
      </w:r>
      <w:r>
        <w:rPr>
          <w:lang w:eastAsia="zh-CN"/>
        </w:rPr>
        <w:t>号文。该</w:t>
      </w:r>
      <w:r>
        <w:rPr>
          <w:color w:val="FA0000"/>
          <w:lang w:eastAsia="zh-CN"/>
        </w:rPr>
        <w:t>办法是</w:t>
      </w:r>
      <w:r>
        <w:rPr>
          <w:lang w:eastAsia="zh-CN"/>
        </w:rPr>
        <w:t>为了</w:t>
      </w:r>
      <w:r>
        <w:rPr>
          <w:color w:val="FA0000"/>
          <w:lang w:eastAsia="zh-CN"/>
        </w:rPr>
        <w:t>规范信息安全等级保护管理</w:t>
      </w:r>
      <w:r>
        <w:rPr>
          <w:lang w:eastAsia="zh-CN"/>
        </w:rPr>
        <w:t>，</w:t>
      </w:r>
      <w:r>
        <w:rPr>
          <w:color w:val="FA0000"/>
          <w:lang w:eastAsia="zh-CN"/>
        </w:rPr>
        <w:t>提高信息安全保障能力和水平</w:t>
      </w:r>
      <w:r>
        <w:rPr>
          <w:lang w:eastAsia="zh-CN"/>
        </w:rPr>
        <w:t>，</w:t>
      </w:r>
      <w:r>
        <w:rPr>
          <w:color w:val="FA0000"/>
          <w:lang w:eastAsia="zh-CN"/>
        </w:rPr>
        <w:t>维护国家安全</w:t>
      </w:r>
      <w:r>
        <w:rPr>
          <w:lang w:eastAsia="zh-CN"/>
        </w:rPr>
        <w:t>、</w:t>
      </w:r>
      <w:r>
        <w:rPr>
          <w:color w:val="FA0000"/>
          <w:lang w:eastAsia="zh-CN"/>
        </w:rPr>
        <w:t>社会稳定和公共利益</w:t>
      </w:r>
      <w:r>
        <w:rPr>
          <w:lang w:eastAsia="zh-CN"/>
        </w:rPr>
        <w:t>，</w:t>
      </w:r>
      <w:r>
        <w:rPr>
          <w:color w:val="FA0000"/>
          <w:lang w:eastAsia="zh-CN"/>
        </w:rPr>
        <w:t>保障和促进信息化建设</w:t>
      </w:r>
      <w:r>
        <w:rPr>
          <w:lang w:eastAsia="zh-CN"/>
        </w:rPr>
        <w:t>。</w:t>
      </w:r>
    </w:p>
    <w:p w:rsidR="00C23BE0" w:rsidRDefault="00FE565D">
      <w:pPr>
        <w:pStyle w:val="31"/>
        <w:rPr>
          <w:lang w:eastAsia="zh-CN"/>
        </w:rPr>
      </w:pPr>
      <w:r>
        <w:rPr>
          <w:lang w:eastAsia="zh-CN"/>
        </w:rPr>
        <w:t>计算机信息系统安全保护的基本制度</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t>文档内容：</w:t>
      </w:r>
    </w:p>
    <w:p w:rsidR="00C23BE0" w:rsidRDefault="00FE565D">
      <w:pPr>
        <w:rPr>
          <w:lang w:eastAsia="zh-CN"/>
        </w:rPr>
      </w:pPr>
      <w:r>
        <w:rPr>
          <w:lang w:eastAsia="zh-CN"/>
        </w:rPr>
        <w:t>计算机信息系统安全保护的基本制度</w:t>
      </w:r>
      <w:r>
        <w:rPr>
          <w:lang w:eastAsia="zh-CN"/>
        </w:rPr>
        <w:t>1994</w:t>
      </w:r>
      <w:r>
        <w:rPr>
          <w:lang w:eastAsia="zh-CN"/>
        </w:rPr>
        <w:t>年</w:t>
      </w:r>
      <w:r>
        <w:rPr>
          <w:lang w:eastAsia="zh-CN"/>
        </w:rPr>
        <w:t>2</w:t>
      </w:r>
      <w:r>
        <w:rPr>
          <w:lang w:eastAsia="zh-CN"/>
        </w:rPr>
        <w:t>月</w:t>
      </w:r>
      <w:r>
        <w:rPr>
          <w:lang w:eastAsia="zh-CN"/>
        </w:rPr>
        <w:t>18</w:t>
      </w:r>
      <w:r>
        <w:rPr>
          <w:lang w:eastAsia="zh-CN"/>
        </w:rPr>
        <w:t>日中华人民共和国国务院令第</w:t>
      </w:r>
      <w:r>
        <w:rPr>
          <w:lang w:eastAsia="zh-CN"/>
        </w:rPr>
        <w:t>147</w:t>
      </w:r>
      <w:r>
        <w:rPr>
          <w:lang w:eastAsia="zh-CN"/>
        </w:rPr>
        <w:t>号现发布了《中华人民共和国计算机信息系统安全保护条例》，自发布之日起施行。该条例为了保护计算机信息系统的安全，促进计算机的应用和发展，保障社会主义现代化建设的顺利进行。</w:t>
      </w:r>
    </w:p>
    <w:p w:rsidR="00C23BE0" w:rsidRDefault="00FE565D">
      <w:pPr>
        <w:pStyle w:val="31"/>
        <w:rPr>
          <w:lang w:eastAsia="zh-CN"/>
        </w:rPr>
      </w:pPr>
      <w:r>
        <w:rPr>
          <w:lang w:eastAsia="zh-CN"/>
        </w:rPr>
        <w:t>计算机信息网络进行国际联网的原则</w:t>
      </w:r>
    </w:p>
    <w:p w:rsidR="00C23BE0" w:rsidRDefault="00FE565D">
      <w:pPr>
        <w:rPr>
          <w:lang w:eastAsia="zh-CN"/>
        </w:rPr>
      </w:pPr>
      <w:r>
        <w:rPr>
          <w:lang w:eastAsia="zh-CN"/>
        </w:rPr>
        <w:t>文库内容：</w:t>
      </w:r>
    </w:p>
    <w:p w:rsidR="00C23BE0" w:rsidRDefault="00FE565D">
      <w:pPr>
        <w:rPr>
          <w:lang w:eastAsia="zh-CN"/>
        </w:rPr>
      </w:pPr>
      <w:r>
        <w:rPr>
          <w:lang w:eastAsia="zh-CN"/>
        </w:rPr>
        <w:t>无此词条</w:t>
      </w:r>
    </w:p>
    <w:p w:rsidR="00C23BE0" w:rsidRDefault="00FE565D">
      <w:pPr>
        <w:rPr>
          <w:lang w:eastAsia="zh-CN"/>
        </w:rPr>
      </w:pPr>
      <w:r>
        <w:rPr>
          <w:lang w:eastAsia="zh-CN"/>
        </w:rPr>
        <w:lastRenderedPageBreak/>
        <w:t>文档内容：</w:t>
      </w:r>
    </w:p>
    <w:p w:rsidR="00C23BE0" w:rsidRDefault="00FE565D">
      <w:pPr>
        <w:rPr>
          <w:lang w:eastAsia="zh-CN"/>
        </w:rPr>
      </w:pPr>
      <w:r>
        <w:rPr>
          <w:lang w:eastAsia="zh-CN"/>
        </w:rPr>
        <w:t>计算机信息网络进行国际联网的原则</w:t>
      </w:r>
      <w:r>
        <w:rPr>
          <w:lang w:eastAsia="zh-CN"/>
        </w:rPr>
        <w:t>1996</w:t>
      </w:r>
      <w:r>
        <w:rPr>
          <w:lang w:eastAsia="zh-CN"/>
        </w:rPr>
        <w:t>年</w:t>
      </w:r>
      <w:r>
        <w:rPr>
          <w:lang w:eastAsia="zh-CN"/>
        </w:rPr>
        <w:t>2</w:t>
      </w:r>
      <w:r>
        <w:rPr>
          <w:lang w:eastAsia="zh-CN"/>
        </w:rPr>
        <w:t>月</w:t>
      </w:r>
      <w:r>
        <w:rPr>
          <w:lang w:eastAsia="zh-CN"/>
        </w:rPr>
        <w:t>1</w:t>
      </w:r>
      <w:r>
        <w:rPr>
          <w:lang w:eastAsia="zh-CN"/>
        </w:rPr>
        <w:t>日国务院令第</w:t>
      </w:r>
      <w:r>
        <w:rPr>
          <w:lang w:eastAsia="zh-CN"/>
        </w:rPr>
        <w:t>195</w:t>
      </w:r>
      <w:r>
        <w:rPr>
          <w:lang w:eastAsia="zh-CN"/>
        </w:rPr>
        <w:t>号发布《中华人民共和国计算机信息网络国际联网管理暂行规定》，根据</w:t>
      </w:r>
      <w:r>
        <w:rPr>
          <w:lang w:eastAsia="zh-CN"/>
        </w:rPr>
        <w:t>1997</w:t>
      </w:r>
      <w:r>
        <w:rPr>
          <w:lang w:eastAsia="zh-CN"/>
        </w:rPr>
        <w:t>年</w:t>
      </w:r>
      <w:r>
        <w:rPr>
          <w:lang w:eastAsia="zh-CN"/>
        </w:rPr>
        <w:t>5</w:t>
      </w:r>
      <w:r>
        <w:rPr>
          <w:lang w:eastAsia="zh-CN"/>
        </w:rPr>
        <w:t>月</w:t>
      </w:r>
      <w:r>
        <w:rPr>
          <w:lang w:eastAsia="zh-CN"/>
        </w:rPr>
        <w:t>20</w:t>
      </w:r>
      <w:r>
        <w:rPr>
          <w:lang w:eastAsia="zh-CN"/>
        </w:rPr>
        <w:t>日《国务院关于修改</w:t>
      </w:r>
      <w:r>
        <w:rPr>
          <w:lang w:eastAsia="zh-CN"/>
        </w:rPr>
        <w:t>&lt;</w:t>
      </w:r>
      <w:r>
        <w:rPr>
          <w:lang w:eastAsia="zh-CN"/>
        </w:rPr>
        <w:t>中华人民共和国计算机信</w:t>
      </w:r>
      <w:r>
        <w:rPr>
          <w:lang w:eastAsia="zh-CN"/>
        </w:rPr>
        <w:lastRenderedPageBreak/>
        <w:t>息网络国际联网管理暂行规定</w:t>
      </w:r>
      <w:r>
        <w:rPr>
          <w:lang w:eastAsia="zh-CN"/>
        </w:rPr>
        <w:t>&gt;</w:t>
      </w:r>
      <w:r>
        <w:rPr>
          <w:lang w:eastAsia="zh-CN"/>
        </w:rPr>
        <w:t>的决定》进行了修正。目的是为了加强对计算机信息网络国际联网的管理，保障国际计算机信息交流的健康发展。</w:t>
      </w:r>
    </w:p>
    <w:sectPr w:rsidR="00C23B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F76"/>
    <w:rsid w:val="005A0888"/>
    <w:rsid w:val="00AA1D8D"/>
    <w:rsid w:val="00B47730"/>
    <w:rsid w:val="00C23BE0"/>
    <w:rsid w:val="00CB0664"/>
    <w:rsid w:val="00FC693F"/>
    <w:rsid w:val="00FE5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C879C"/>
  <w14:defaultImageDpi w14:val="300"/>
  <w15:docId w15:val="{F7B92762-8A6D-49DA-ACB1-63E5372A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a1"/>
    <w:next w:val="a1"/>
    <w:autoRedefine/>
    <w:uiPriority w:val="39"/>
    <w:unhideWhenUsed/>
    <w:rsid w:val="00426F76"/>
    <w:pPr>
      <w:spacing w:after="100" w:line="259" w:lineRule="auto"/>
      <w:ind w:left="220"/>
    </w:pPr>
    <w:rPr>
      <w:rFonts w:cs="Times New Roman"/>
      <w:lang w:eastAsia="zh-CN"/>
    </w:rPr>
  </w:style>
  <w:style w:type="paragraph" w:styleId="TOC1">
    <w:name w:val="toc 1"/>
    <w:basedOn w:val="a1"/>
    <w:next w:val="a1"/>
    <w:autoRedefine/>
    <w:uiPriority w:val="39"/>
    <w:unhideWhenUsed/>
    <w:rsid w:val="00426F76"/>
    <w:pPr>
      <w:spacing w:after="100" w:line="259" w:lineRule="auto"/>
    </w:pPr>
    <w:rPr>
      <w:rFonts w:cs="Times New Roman"/>
      <w:lang w:eastAsia="zh-CN"/>
    </w:rPr>
  </w:style>
  <w:style w:type="paragraph" w:styleId="TOC3">
    <w:name w:val="toc 3"/>
    <w:basedOn w:val="a1"/>
    <w:next w:val="a1"/>
    <w:autoRedefine/>
    <w:uiPriority w:val="39"/>
    <w:unhideWhenUsed/>
    <w:rsid w:val="00426F76"/>
    <w:pPr>
      <w:spacing w:after="100" w:line="259" w:lineRule="auto"/>
      <w:ind w:left="440"/>
    </w:pPr>
    <w:rPr>
      <w:rFonts w:cs="Times New Roman"/>
      <w:lang w:eastAsia="zh-CN"/>
    </w:rPr>
  </w:style>
  <w:style w:type="paragraph" w:styleId="TOC4">
    <w:name w:val="toc 4"/>
    <w:basedOn w:val="a1"/>
    <w:next w:val="a1"/>
    <w:autoRedefine/>
    <w:uiPriority w:val="39"/>
    <w:unhideWhenUsed/>
    <w:rsid w:val="00426F76"/>
    <w:pPr>
      <w:widowControl w:val="0"/>
      <w:spacing w:after="0" w:line="240" w:lineRule="auto"/>
      <w:ind w:leftChars="600" w:left="1260"/>
      <w:jc w:val="both"/>
    </w:pPr>
    <w:rPr>
      <w:kern w:val="2"/>
      <w:sz w:val="21"/>
      <w:lang w:eastAsia="zh-CN"/>
    </w:rPr>
  </w:style>
  <w:style w:type="paragraph" w:styleId="TOC5">
    <w:name w:val="toc 5"/>
    <w:basedOn w:val="a1"/>
    <w:next w:val="a1"/>
    <w:autoRedefine/>
    <w:uiPriority w:val="39"/>
    <w:unhideWhenUsed/>
    <w:rsid w:val="00426F76"/>
    <w:pPr>
      <w:widowControl w:val="0"/>
      <w:spacing w:after="0" w:line="240" w:lineRule="auto"/>
      <w:ind w:leftChars="800" w:left="1680"/>
      <w:jc w:val="both"/>
    </w:pPr>
    <w:rPr>
      <w:kern w:val="2"/>
      <w:sz w:val="21"/>
      <w:lang w:eastAsia="zh-CN"/>
    </w:rPr>
  </w:style>
  <w:style w:type="paragraph" w:styleId="TOC6">
    <w:name w:val="toc 6"/>
    <w:basedOn w:val="a1"/>
    <w:next w:val="a1"/>
    <w:autoRedefine/>
    <w:uiPriority w:val="39"/>
    <w:unhideWhenUsed/>
    <w:rsid w:val="00426F76"/>
    <w:pPr>
      <w:widowControl w:val="0"/>
      <w:spacing w:after="0" w:line="240" w:lineRule="auto"/>
      <w:ind w:leftChars="1000" w:left="2100"/>
      <w:jc w:val="both"/>
    </w:pPr>
    <w:rPr>
      <w:kern w:val="2"/>
      <w:sz w:val="21"/>
      <w:lang w:eastAsia="zh-CN"/>
    </w:rPr>
  </w:style>
  <w:style w:type="paragraph" w:styleId="TOC7">
    <w:name w:val="toc 7"/>
    <w:basedOn w:val="a1"/>
    <w:next w:val="a1"/>
    <w:autoRedefine/>
    <w:uiPriority w:val="39"/>
    <w:unhideWhenUsed/>
    <w:rsid w:val="00426F76"/>
    <w:pPr>
      <w:widowControl w:val="0"/>
      <w:spacing w:after="0" w:line="240" w:lineRule="auto"/>
      <w:ind w:leftChars="1200" w:left="2520"/>
      <w:jc w:val="both"/>
    </w:pPr>
    <w:rPr>
      <w:kern w:val="2"/>
      <w:sz w:val="21"/>
      <w:lang w:eastAsia="zh-CN"/>
    </w:rPr>
  </w:style>
  <w:style w:type="paragraph" w:styleId="TOC8">
    <w:name w:val="toc 8"/>
    <w:basedOn w:val="a1"/>
    <w:next w:val="a1"/>
    <w:autoRedefine/>
    <w:uiPriority w:val="39"/>
    <w:unhideWhenUsed/>
    <w:rsid w:val="00426F76"/>
    <w:pPr>
      <w:widowControl w:val="0"/>
      <w:spacing w:after="0" w:line="240" w:lineRule="auto"/>
      <w:ind w:leftChars="1400" w:left="2940"/>
      <w:jc w:val="both"/>
    </w:pPr>
    <w:rPr>
      <w:kern w:val="2"/>
      <w:sz w:val="21"/>
      <w:lang w:eastAsia="zh-CN"/>
    </w:rPr>
  </w:style>
  <w:style w:type="paragraph" w:styleId="TOC9">
    <w:name w:val="toc 9"/>
    <w:basedOn w:val="a1"/>
    <w:next w:val="a1"/>
    <w:autoRedefine/>
    <w:uiPriority w:val="39"/>
    <w:unhideWhenUsed/>
    <w:rsid w:val="00426F76"/>
    <w:pPr>
      <w:widowControl w:val="0"/>
      <w:spacing w:after="0" w:line="240" w:lineRule="auto"/>
      <w:ind w:leftChars="1600" w:left="3360"/>
      <w:jc w:val="both"/>
    </w:pPr>
    <w:rPr>
      <w:kern w:val="2"/>
      <w:sz w:val="21"/>
      <w:lang w:eastAsia="zh-CN"/>
    </w:rPr>
  </w:style>
  <w:style w:type="character" w:styleId="aff9">
    <w:name w:val="Hyperlink"/>
    <w:basedOn w:val="a2"/>
    <w:uiPriority w:val="99"/>
    <w:unhideWhenUsed/>
    <w:rsid w:val="00426F76"/>
    <w:rPr>
      <w:color w:val="0000FF" w:themeColor="hyperlink"/>
      <w:u w:val="single"/>
    </w:rPr>
  </w:style>
  <w:style w:type="character" w:styleId="affa">
    <w:name w:val="Unresolved Mention"/>
    <w:basedOn w:val="a2"/>
    <w:uiPriority w:val="99"/>
    <w:semiHidden/>
    <w:unhideWhenUsed/>
    <w:rsid w:val="00426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E9F52-E0BB-4FA9-8EE4-9D077F4AF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146</Pages>
  <Words>15203</Words>
  <Characters>86663</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3</cp:revision>
  <dcterms:created xsi:type="dcterms:W3CDTF">2013-12-23T23:15:00Z</dcterms:created>
  <dcterms:modified xsi:type="dcterms:W3CDTF">2019-04-07T07:59:00Z</dcterms:modified>
  <cp:category/>
</cp:coreProperties>
</file>